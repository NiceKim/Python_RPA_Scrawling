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662 애국가</w:t>
      </w:r>
    </w:p>
    <w:p>
      <w:r>
        <w:t>1. 동해물과 백두산이 마르고 닳도록 하느님이 보우하사 우리나라 만세</w:t>
      </w:r>
    </w:p>
    <w:p>
      <w:r>
        <w:t>2. 남산 위에 저 소나무 철갑을 두른 듯 바람서리 불변함은 우리 기상일세.</w:t>
      </w:r>
    </w:p>
    <w:p>
      <w:r>
        <w:t>3. 가을하늘 공활한데 높고 구름 없이 밝은 달은 우리 가슴 일편단심일세.</w:t>
      </w:r>
    </w:p>
    <w:p>
      <w:r>
        <w:t>4. 이 기상과 이 맘으로 충성을 다하여 괴로우나 즐거우나 나라 사랑하세.</w:t>
      </w:r>
    </w:p>
    <w:p>
      <w:r>
        <w:t>(후렴) 무궁화 삼천리 화려강산 대한 사람 대한으로 길이 보전하세.</w:t>
      </w:r>
    </w:p>
    <w:p/>
    <w:p>
      <w:pPr>
        <w:pStyle w:val="Heading1"/>
      </w:pPr>
      <w:r>
        <w:t>661 성공회의 노래</w:t>
      </w:r>
    </w:p>
    <w:p>
      <w:r>
        <w:t>1 분열과 고립의 시간 모두 끝낸 후 오롯이 이 땅에 세울 그리스도의 몸 저 밭에 곡식 가루로 모여 한 빵 되듯이 주께서 친히 부르사 여기 세우셨네</w:t>
      </w:r>
    </w:p>
    <w:p>
      <w:r>
        <w:t>2 하나의 세례를 받고 한 몸 이루어 이 땅에 새 나라 소망 밝히 보이네 주님이 베푼 식탁에 모여 먹고 마시니 세상이 우리를 통해 참된 평화 얻네</w:t>
      </w:r>
    </w:p>
    <w:p>
      <w:r>
        <w:t>3 생명의 말씀이 항상 주께 있으니 그 말씀 통하여 세상 치유되리라 주님이 주신 사랑의 큰 뜻 우리 행하며 마침내 천국 잔치에 모두 참여하리</w:t>
      </w:r>
    </w:p>
    <w:p>
      <w:r>
        <w:t>(후렴) 온 세상에 증거하라 살아계신 하느님 하나이요 거룩하다 사도로 이어온 성공회</w:t>
      </w:r>
    </w:p>
    <w:p/>
    <w:p>
      <w:pPr>
        <w:pStyle w:val="Heading1"/>
      </w:pPr>
      <w:r>
        <w:t>660 노래 연습 후 기도</w:t>
      </w:r>
    </w:p>
    <w:p>
      <w:r>
        <w:t>거룩하신 하느님께 감사를 드립니다. 허락하시니 온몸과 맘으로 찬양의 노래를 부릅니다. 오직 사랑이시고 오직 사랑이시니 시들지 않을 찬양의 꽃으로 피어나게 하소서.이제 세상으로 나아갑니다. 낮은 곳에서 낮은 곳에서 그 향기 퍼지게 하소서. 아멘.</w:t>
      </w:r>
    </w:p>
    <w:p/>
    <w:p>
      <w:pPr>
        <w:pStyle w:val="Heading1"/>
      </w:pPr>
      <w:r>
        <w:t>659 노래 연습 전 기도</w:t>
      </w:r>
    </w:p>
    <w:p>
      <w:r>
        <w:t xml:space="preserve">주님 찬송 내 입에 가득하니 노래하리로다. 기쁜 마음 하나 되어 주님 찬양하게 하소서 알렐루야 </w:t>
      </w:r>
    </w:p>
    <w:p>
      <w:r>
        <w:t>내 일생 주님 찬양하며, 영원토록 주님을 찬양하세.</w:t>
      </w:r>
    </w:p>
    <w:p/>
    <w:p>
      <w:pPr>
        <w:pStyle w:val="Heading1"/>
      </w:pPr>
      <w:r>
        <w:t>658 주 위해 죽은 성인들</w:t>
      </w:r>
    </w:p>
    <w:p>
      <w:r>
        <w:t>1. 주 위해 죽은 성인들 면류관 주께 받았네. 그 본을 쫓는 우리를 악에서 구해주소서.</w:t>
      </w:r>
    </w:p>
    <w:p>
      <w:r>
        <w:t>2. 끝까지 믿음 지키려 죽음을 택한 성인들 주 말씀 증거하신 후 영원한 기쁨 누리네.</w:t>
      </w:r>
    </w:p>
    <w:p>
      <w:r>
        <w:t>3. 비천한 나의 입으로 주님을 찬송하오니 복음을 위해 살려는 내 소망 이뤄주소서. 아멘.</w:t>
      </w:r>
    </w:p>
    <w:p/>
    <w:p>
      <w:pPr>
        <w:pStyle w:val="Heading1"/>
      </w:pPr>
      <w:r>
        <w:t>657 복음 증거하던 성인</w:t>
      </w:r>
    </w:p>
    <w:p>
      <w:r>
        <w:t>1. 복음 증거하던 성인 스테파노 돌에 맞아 귀한 목숨 빼앗기고 제일 먼저 순교하셨네.</w:t>
      </w:r>
    </w:p>
    <w:p>
      <w:r>
        <w:t>2. 고통 속에 눈을 들어 하늘 위를 바라볼 때 영화로운 보좌 위에 주님 얼굴 친히 보았네.</w:t>
      </w:r>
    </w:p>
    <w:p>
      <w:r>
        <w:t>3. 스테파노 입을 열어 무리에게 외치었네. 저기 주님 얼굴 보라 영광스런 주님 그 얼굴</w:t>
      </w:r>
    </w:p>
    <w:p>
      <w:r>
        <w:t>4. 악한 무리들이 듣고 치를 떨며 덤벼들어 사정없이 돌을 던져 성인 목숨 앗아갔도다.</w:t>
      </w:r>
    </w:p>
    <w:p>
      <w:r>
        <w:t>5. 주가 용서하신 대로 원수 위해 기도하며 저희 죄를 사하소서. 고통 속에 빌으셨도다.</w:t>
      </w:r>
    </w:p>
    <w:p>
      <w:r>
        <w:t xml:space="preserve">6. 우리들도 성인 따라 주의 복음 전하면서 원수들도 사랑하고 주님 영광 나타내리라. </w:t>
      </w:r>
    </w:p>
    <w:p/>
    <w:p>
      <w:pPr>
        <w:pStyle w:val="Heading1"/>
      </w:pPr>
      <w:r>
        <w:t>656 옛 성인들 진리를 따라서</w:t>
      </w:r>
    </w:p>
    <w:p>
      <w:r>
        <w:t>1. 옛 성인들 진리를 따라서 목숨을 바쳐 믿음 지켰네. 예수의 이름 높이 받드세.</w:t>
      </w:r>
    </w:p>
    <w:p>
      <w:r>
        <w:t>2. 굳센 반석 성채가 되시는 주님과 함께 힘껏 싸웠네. 어둠은 가고 새벽 밝도다.</w:t>
      </w:r>
    </w:p>
    <w:p>
      <w:r>
        <w:t>3. 씩씩하다 주님의 백성들 성인의 용맹 본을 받아라. 승리의 관은 나의 것일세.</w:t>
      </w:r>
    </w:p>
    <w:p>
      <w:r>
        <w:t>4. 성체성사 거룩한 나눔이 연약한 내게 힘을 주시네. 주 안에 모두 하나 되어서.</w:t>
      </w:r>
    </w:p>
    <w:p>
      <w:r>
        <w:t xml:space="preserve">5. 어려움과 고난이 덮쳐도 내 가슴 뛰고 힘이 솟는다. 승리의 노래 소리 높이어 </w:t>
      </w:r>
    </w:p>
    <w:p>
      <w:r>
        <w:t>6. 저녁노을 서편에 빛나니 신실한 성도 평화 얻겠네. 약속의 나라 우리 쉴 자리</w:t>
      </w:r>
    </w:p>
    <w:p>
      <w:r>
        <w:t>알렐루야 알렐루야! (알렐루야)</w:t>
      </w:r>
    </w:p>
    <w:p/>
    <w:p>
      <w:pPr>
        <w:pStyle w:val="Heading1"/>
      </w:pPr>
      <w:r>
        <w:t>655 하늘 보좌 경배하는</w:t>
      </w:r>
    </w:p>
    <w:p>
      <w:r>
        <w:t>1. 하늘 보좌 경배하는 저 빛나는 성인들 번쩍이는 투구 입은 그대들은 누군가 알렐루야 드높이 찬송하는 무리여.</w:t>
      </w:r>
    </w:p>
    <w:p>
      <w:r>
        <w:t>2. 주님 위한 험한 전투 모두 싸워 이긴 후 어린양의 맑은 피로 정결하게 하시니 감사하는 눈물이 성인 얼굴 적시네.</w:t>
      </w:r>
    </w:p>
    <w:p>
      <w:r>
        <w:t>3. 전능하신 하느님이 항상 함께하시는 평화로운 성인들은 그 어디서 왔는가 백옥 같은 모시옷 몸에 감고 따르네.</w:t>
      </w:r>
    </w:p>
    <w:p>
      <w:r>
        <w:t xml:space="preserve">4 성인들이 세상에서 험한 상처 입으나 하느님의 도움으로 원수들을 이기고 승전 나팔 울리신 개선장군 되셨네. </w:t>
      </w:r>
    </w:p>
    <w:p>
      <w:r>
        <w:t>5 우리들도 이 땅에서 항상 깨어 애쓰고 몸과 마음 정결하게 하느님께 바치면 영화로운 그 날에 하늘나라 들겠네.</w:t>
      </w:r>
    </w:p>
    <w:p/>
    <w:p>
      <w:pPr>
        <w:pStyle w:val="Heading1"/>
      </w:pPr>
      <w:r>
        <w:t>654 하느님 궁정의 성인들은</w:t>
      </w:r>
    </w:p>
    <w:p>
      <w:r>
        <w:t>1. 하느님 궁정의 성인들은 가없는 하늘 복 누리겠네. 곤고한 사람들 안식 얻고 용사들 승리의 상을 받네.</w:t>
      </w:r>
    </w:p>
    <w:p>
      <w:r>
        <w:t>2. 우리의 영원한 하늘 본향 평화와 생명이 넘치는 곳 이보다 무엇을 바라리까 바라던 모든 것 이뤄졌네.</w:t>
      </w:r>
    </w:p>
    <w:p>
      <w:r>
        <w:t>3. 왕 계신 대궐은 웅장하고 안식과 평화로 가득 찬 곳 그 영광 함께 한 우리들도 놀라움 말로 다 할 수 없네.</w:t>
      </w:r>
    </w:p>
    <w:p>
      <w:r>
        <w:t xml:space="preserve">4. 우리의 마음이 향하는 곳 그 본향 바라며 살아가니 망명의 고초를 겪더라도 고향을 그리며 기쁨 얻네. </w:t>
      </w:r>
    </w:p>
    <w:p>
      <w:r>
        <w:t>5. 고통과 슬픔은 다 지나고 우리의 구원을 감사할 때 하느님 내리신 크신 은총 우리는 찬미로 보답하네.</w:t>
      </w:r>
    </w:p>
    <w:p>
      <w:r>
        <w:t>6. 하늘의 안식은 끝이 없고 샘솟는 기쁨이 넘쳐나네. 우리의 환호는 끝이 없고 천사도 더불어 노래하네.</w:t>
      </w:r>
    </w:p>
    <w:p/>
    <w:p>
      <w:pPr>
        <w:pStyle w:val="Heading1"/>
      </w:pPr>
      <w:r>
        <w:t>653 은혜의 영들</w:t>
      </w:r>
    </w:p>
    <w:p>
      <w:r>
        <w:t>1. 은혜의 영들 천군과 천사 하느님 보좌를 모셨으니 자유로 하늘을 넘나드는 우아한 그 모습 보고 지고</w:t>
      </w:r>
    </w:p>
    <w:p>
      <w:r>
        <w:t>2. 빛처럼 빨리 소식 전하고 진리와 자비가 가득하니 불꽃과 같이 힘 솟구친다. 하늘 뜻 이루는 천군 천사.</w:t>
      </w:r>
    </w:p>
    <w:p>
      <w:r>
        <w:t>3. 어린이들의 친구가 되고 순전한 하늘의 영들이나 주께서 당신의 자녀 삼은 인간의 자리가 부럽다네.</w:t>
      </w:r>
    </w:p>
    <w:p>
      <w:r>
        <w:t>4 미혹의 염려 없는 천사여 우리는 세상에 사는 동안 육신의 사슬과 죄에 묻혀 그대들 처지가 부럽다네.</w:t>
      </w:r>
    </w:p>
    <w:p>
      <w:r>
        <w:t xml:space="preserve">5 이후에 우리 서로 만나서 하늘의 군대와 연합하리 주님의 지휘로 함께 뭉쳐 거룩한 뜻 이룰 정병 되세. </w:t>
      </w:r>
    </w:p>
    <w:p/>
    <w:p>
      <w:pPr>
        <w:pStyle w:val="Heading1"/>
      </w:pPr>
      <w:r>
        <w:t>652 이 세상을 구원하신</w:t>
      </w:r>
    </w:p>
    <w:p>
      <w:r>
        <w:t>1. 이 세상을 구원하신 성자 예수 그리스도는 사람으로 오시어서 우리 곁에 사셨다.</w:t>
      </w:r>
    </w:p>
    <w:p>
      <w:r>
        <w:t>2. 십자가에 달리시어 목숨 버리셨으며 물과 피를 흘리시어 내 죄 씻어주셨다.</w:t>
      </w:r>
    </w:p>
    <w:p>
      <w:r>
        <w:t>3. 다시 살아나신 후에 하늘 위로 오르사 전능한 분 오른편에 빛에 싸여 계신다.</w:t>
      </w:r>
    </w:p>
    <w:p>
      <w:r>
        <w:t xml:space="preserve">4. 예수께서 승천하사 하늘 위에 계시나 사도들을 택하시어 교회 맡겨주셨다. </w:t>
      </w:r>
    </w:p>
    <w:p>
      <w:r>
        <w:t>5. 아름다운 이 성전은 하느님의 교회요 열두 사도 은총 입어 주춧돌이 되셨다.</w:t>
      </w:r>
    </w:p>
    <w:p>
      <w:r>
        <w:t>6. 사도들은 능력 받아 분부하신 그대로 하느님의 귀한 말씀 땅끝까지 전했다.</w:t>
      </w:r>
    </w:p>
    <w:p>
      <w:r>
        <w:t>7. 하느님의 부름 받아 영생 얻은 신도들 죄에 빠진 우리 위해 함께 빌어주소서.</w:t>
      </w:r>
    </w:p>
    <w:p>
      <w:r>
        <w:t xml:space="preserve">8. 뒤에 남은 우리들은 사도 공덕 기리고 거룩하신 하느님께 영광 돌려드리세 </w:t>
      </w:r>
    </w:p>
    <w:p/>
    <w:p>
      <w:pPr>
        <w:pStyle w:val="Heading1"/>
      </w:pPr>
      <w:r>
        <w:t>651 믿음과 사랑 움터</w:t>
      </w:r>
    </w:p>
    <w:p>
      <w:r>
        <w:t>1. 믿음과 사랑 움터 뻗어난 두 나무 주님의 희망 도와 하늘에 닿았네.</w:t>
      </w:r>
    </w:p>
    <w:p>
      <w:r>
        <w:t>2. 한 분은 십자가에 한 분은 칼날에 죽음의 위협 깨고 성업을 이뤘네.</w:t>
      </w:r>
    </w:p>
    <w:p>
      <w:r>
        <w:t>3. 구원의 복음 전한 성인은 베드로 봉사의 도를 전한 성인은 바울로</w:t>
      </w:r>
    </w:p>
    <w:p>
      <w:r>
        <w:t xml:space="preserve">4. 성부와 성자 성령 성 삼위일체께 큰 사도 내신 은총 감사드립니다. </w:t>
      </w:r>
    </w:p>
    <w:p/>
    <w:p>
      <w:pPr>
        <w:pStyle w:val="Heading1"/>
      </w:pPr>
      <w:r>
        <w:t>650 세례자 요한</w:t>
      </w:r>
    </w:p>
    <w:p>
      <w:r>
        <w:t>1. 세례자 요한 주 오심을 알고 구원의 소식 높이 외치었다. 예언자 중에 가장 크신 인물 다 찬양하세.</w:t>
      </w:r>
    </w:p>
    <w:p>
      <w:r>
        <w:t>2. 천사가 와서 즈가리야에게 그 아들 탄생 미리 알리었다. 주님의 길을 예비하신 요한 그 크신 사명</w:t>
      </w:r>
    </w:p>
    <w:p>
      <w:r>
        <w:t>3. 이 소식 듣고 말 못하던 아비 새아기 이름 석판 위에 썼네. 비로소 크게 주를 찬양하니 그 이름 요한</w:t>
      </w:r>
    </w:p>
    <w:p>
      <w:r>
        <w:t xml:space="preserve">4 아담 후손 중 가장 높으시나 겸손히 낮춰 주를 고대하며 구세주 오심 선포하셨으니 찬양합니다. </w:t>
      </w:r>
    </w:p>
    <w:p>
      <w:r>
        <w:t xml:space="preserve">5 성부와 성자 또한 성령이여 주님의 은혜 감사하는 우리 하늘과 땅의 성인들과 함께 찬양합니다. 아멘. </w:t>
      </w:r>
    </w:p>
    <w:p/>
    <w:p>
      <w:pPr>
        <w:pStyle w:val="Heading1"/>
      </w:pPr>
      <w:r>
        <w:t>649 정혼한 처녀에게</w:t>
      </w:r>
    </w:p>
    <w:p/>
    <w:p>
      <w:pPr>
        <w:pStyle w:val="Heading1"/>
      </w:pPr>
      <w:r>
        <w:t>648 저 높은 하늘 여왕님</w:t>
      </w:r>
    </w:p>
    <w:p>
      <w:r>
        <w:t>1. 저 높은 하늘 여왕님 마리아여 세상의 오직 한 분인 마리아여</w:t>
      </w:r>
    </w:p>
    <w:p>
      <w:r>
        <w:t>2. 착하고 고운 어머니 마리아여 불쌍히 여겨주시는 마리아여</w:t>
      </w:r>
    </w:p>
    <w:p>
      <w:r>
        <w:t>3. 우리를 돌봐 주시는 마리아여 종들을 아껴주시는 마리아여</w:t>
      </w:r>
    </w:p>
    <w:p>
      <w:r>
        <w:t>4. 자비의 눈길 나에게 보내소서. 마지막 날에 우리를 지키소서.</w:t>
      </w:r>
    </w:p>
    <w:p>
      <w:r>
        <w:t xml:space="preserve">(후렴) 천사들도 즐겁게 천사장도 기쁘게 끊임없이 다 함께 찬미 찬미 찬미하나이다. </w:t>
      </w:r>
    </w:p>
    <w:p/>
    <w:p>
      <w:pPr>
        <w:pStyle w:val="Heading1"/>
      </w:pPr>
      <w:r>
        <w:t>647 성모송</w:t>
      </w:r>
    </w:p>
    <w:p>
      <w:r>
        <w:t xml:space="preserve">은총을 가득히 입으신 마리아여! 기뻐하소서. 주께서 함께 계시니, 여인 중에 복되시며, 마리아에게 나신 예수님 또한 복되시나이다. 하느님의 모친 되신 마리아여, 이제와 임종 시에 우리 죄인을 위하여 빌어 주소서. 아멘. </w:t>
      </w:r>
    </w:p>
    <w:p/>
    <w:p>
      <w:pPr>
        <w:pStyle w:val="Heading1"/>
      </w:pPr>
      <w:r>
        <w:t>646 오래전 예부터</w:t>
      </w:r>
    </w:p>
    <w:p>
      <w:r>
        <w:t>1. 오래전 예부터 주님의 백성들 그 약속 굳게 믿고서 이날 기다렸네.</w:t>
      </w:r>
    </w:p>
    <w:p>
      <w:r>
        <w:t>2. 동정녀 몸에서 다윗의 자손인 새 임금 태어난다고 천사 알리셨네.</w:t>
      </w:r>
    </w:p>
    <w:p>
      <w:r>
        <w:t>3. 순결한 여인이 주의 은총 입어 거룩한 하늘 말씀을 기쁘게 모셨네.</w:t>
      </w:r>
    </w:p>
    <w:p>
      <w:r>
        <w:t xml:space="preserve">4 복되다 그 이름 동정녀 마리아 놀라운 하느님 사랑 이루게 하셨네. </w:t>
      </w:r>
    </w:p>
    <w:p>
      <w:r>
        <w:t xml:space="preserve">5 하늘의 천사도, 온 땅의 무리도 성부와 성자 성령께 외쳐 찬송하네.  </w:t>
      </w:r>
    </w:p>
    <w:p/>
    <w:p>
      <w:pPr>
        <w:pStyle w:val="Heading1"/>
      </w:pPr>
      <w:r>
        <w:t>645 사람 몸을 입고 오신</w:t>
      </w:r>
    </w:p>
    <w:p>
      <w:r>
        <w:t>1 사람 몸을 입고 오신 주님 마리아가 처음 뵈올 때에 벅찬 기쁨 그 누가 알리오. 전능하신 성자 예수만이 아시리라.</w:t>
      </w:r>
    </w:p>
    <w:p>
      <w:r>
        <w:t>2 처음 여자 하와는 죄짓고 만민 위해 슬피 울었으나 마리아는 예수를 안고서 만민 위해 베푸신 은총을 노래했네.</w:t>
      </w:r>
    </w:p>
    <w:p>
      <w:r>
        <w:t>3 마리아의 품속에 안기어 그 가슴의 샘물 먹고 자라 억만 인생 위하여 죽으니 주님 사랑 더욱 크시어라. 알렐루야.</w:t>
      </w:r>
    </w:p>
    <w:p>
      <w:r>
        <w:t>4 하늘 위에 오르신 마리아 성자 예수 곁에 앉으셨네. 영광 입은 마리아 우러러 모든 사람 길이 복되시다 칭송하네.</w:t>
      </w:r>
    </w:p>
    <w:p/>
    <w:p>
      <w:pPr>
        <w:pStyle w:val="Heading1"/>
      </w:pPr>
      <w:r>
        <w:t>644 구원의 예수님</w:t>
      </w:r>
    </w:p>
    <w:p>
      <w:r>
        <w:t>1. 구원의 예수님 날 돌아보사 이 죄인 위하여 복 내리소서.</w:t>
      </w:r>
    </w:p>
    <w:p>
      <w:r>
        <w:t>2. 동정녀 몸에서 태어나신 분 죄에서 우리를 건져주소서.</w:t>
      </w:r>
    </w:p>
    <w:p>
      <w:r>
        <w:t>3. 여인들 가운데 성모마리아 으뜸이 되시며 거룩하시다.</w:t>
      </w:r>
    </w:p>
    <w:p>
      <w:r>
        <w:t>4. 승천한 주께서 성령 보내사 성모와 사도들 감동 받았네.</w:t>
      </w:r>
    </w:p>
    <w:p>
      <w:r>
        <w:t xml:space="preserve">5 귀하신 성모를 주신 성부께 성도여 영원히 영광 돌리세. </w:t>
      </w:r>
    </w:p>
    <w:p>
      <w:r>
        <w:t>(후렴) 아베 아베 아베마리아 하례하세 성모마리아</w:t>
      </w:r>
    </w:p>
    <w:p/>
    <w:p>
      <w:pPr>
        <w:pStyle w:val="Heading1"/>
      </w:pPr>
      <w:r>
        <w:t>643 거룩하고 인자하신</w:t>
      </w:r>
    </w:p>
    <w:p>
      <w:r>
        <w:t>1. 거룩하고 인자하신 우리 성모마리아 온순하고 순결하신 구세주의 어머니 사랑스런 성모시여 우리 위해 비소서.</w:t>
      </w:r>
    </w:p>
    <w:p>
      <w:r>
        <w:t>2. 천사들이 전한 말씀 믿고 따른 마리아 기쁜 소식 언니에게 알려주신 어머니 순종하신 성모시여 우리 위해 비소서.</w:t>
      </w:r>
    </w:p>
    <w:p>
      <w:r>
        <w:t>3. 아기 예수 품에 안고 잠재우신 마리아 어린 예수 성전으로 찾아 나선 어머니 자애로운 성모시여 우리 위해 비소서.</w:t>
      </w:r>
    </w:p>
    <w:p>
      <w:r>
        <w:t xml:space="preserve">4. 십자가의 곁에 서서 애통하신 마리아 오순절에 제자들과 같이 계신 어머니 은총 받은 성모시여 우리 위해 비소서.  </w:t>
      </w:r>
    </w:p>
    <w:p/>
    <w:p>
      <w:pPr>
        <w:pStyle w:val="Heading1"/>
      </w:pPr>
      <w:r>
        <w:t>642 지극히 화려하고</w:t>
      </w:r>
    </w:p>
    <w:p>
      <w:r>
        <w:t>1. 지극히 화려하고 영화로운 성전 온갖 정성 다 들여 이 집을 세웠네.</w:t>
      </w:r>
    </w:p>
    <w:p>
      <w:r>
        <w:t>2. 견고하온 이 집의 드높은 지붕에 십자가 높이 솟아 찬연히 빛나네.</w:t>
      </w:r>
    </w:p>
    <w:p>
      <w:r>
        <w:t>3. 사나운 비바람이 그 위에 덮쳐도 튼튼히 세운 이 집 굳건히 서 있네.</w:t>
      </w:r>
    </w:p>
    <w:p>
      <w:r>
        <w:t>4. 이 세상 만민에게 구원의 소식을 곳곳에 선포하는 거룩한 이 성전.</w:t>
      </w:r>
    </w:p>
    <w:p>
      <w:r>
        <w:t xml:space="preserve">(후렴) 영화 가득한 복된 집이라 우리를 그 안에 늘 보호하소서. </w:t>
      </w:r>
    </w:p>
    <w:p/>
    <w:p>
      <w:pPr>
        <w:pStyle w:val="Heading1"/>
      </w:pPr>
      <w:r>
        <w:t>641 반석이신 예수 그리스도</w:t>
      </w:r>
    </w:p>
    <w:p>
      <w:r>
        <w:t>1 반석이신 예수 그리스도 머릿돌이 되시네. 택함 받은 주님 교회 모두 한 몸 되었네. 거룩한 분 시온성에 영원토록 거하네.</w:t>
      </w:r>
    </w:p>
    <w:p>
      <w:r>
        <w:t>2 사랑하는 우리 교회 주님 앞에 바치네. 이곳에서 기쁜 노래 끊임없이 바치며 삼위일체 하느님의 크신 영광 기리네.</w:t>
      </w:r>
    </w:p>
    <w:p>
      <w:r>
        <w:t>3 이 성전에 함께 모여 주님 앞에 빌 때에 자비하신 주님께서 응답하여 주시니 하느님의 크신 은총 항상 차고 넘치네.</w:t>
      </w:r>
    </w:p>
    <w:p>
      <w:r>
        <w:t xml:space="preserve">4 주의 자녀 이곳에서 간절하게 빌 때에 주님께서 저희 소망 모두 이뤄주시네. 주님 교회 영광 속에 기리 지켜주소서. </w:t>
      </w:r>
    </w:p>
    <w:p/>
    <w:p>
      <w:pPr>
        <w:pStyle w:val="Heading1"/>
      </w:pPr>
      <w:r>
        <w:t>640 하느님의 나라 위해</w:t>
      </w:r>
    </w:p>
    <w:p>
      <w:r>
        <w:t>1 하느님의 나라 위해 불러주신 이 사람들 성령으로 채우시어 복음 일꾼 삼으소서.</w:t>
      </w:r>
    </w:p>
    <w:p>
      <w:r>
        <w:t>2 새 언약의 성사들로 주의 백성 보살피며 모든 이웃 사랑하는 착한 목자 삼으소서.</w:t>
      </w:r>
    </w:p>
    <w:p>
      <w:r>
        <w:t>3 예언자의 정신으로 주님 정의 선포하며 어둔 세상 불 밝히는 진리의 종 삼으소서.</w:t>
      </w:r>
    </w:p>
    <w:p>
      <w:r>
        <w:t xml:space="preserve">4 주님 솜씨 깃든 만물 어우러져 살라시니 창조 질서 보존하는 청지기로 삼으소서. </w:t>
      </w:r>
    </w:p>
    <w:p>
      <w:r>
        <w:t xml:space="preserve">5 하느님의 부름 받아 평화 위해 나아가니 우리 사는 이 세상은 주의 나라 임하시리.  </w:t>
      </w:r>
    </w:p>
    <w:p/>
    <w:p>
      <w:pPr>
        <w:pStyle w:val="Heading1"/>
      </w:pPr>
      <w:r>
        <w:t>639 우리와 함께 살다가</w:t>
      </w:r>
    </w:p>
    <w:p>
      <w:r>
        <w:t>1. 우리와 함께 살다가 천국에 오른 성도는 빛이신 주님 맞으니 편히 쉬리.</w:t>
      </w:r>
    </w:p>
    <w:p>
      <w:r>
        <w:t>2. 험난한 경주 끝내고 참 생명 얻은 성도는 어려움 없는 곳에서 안식하리.</w:t>
      </w:r>
    </w:p>
    <w:p>
      <w:r>
        <w:t>3. 세상의 근심 걱정에 온 마음 상처뿐이나 하느님 주신 평화를 누리리라.</w:t>
      </w:r>
    </w:p>
    <w:p>
      <w:r>
        <w:t>4. 그곳엔 죽음 없겠네. 주님 뜻 밝히 보이니 가슴에 벅찬 기쁨만 가득하리.</w:t>
      </w:r>
    </w:p>
    <w:p>
      <w:r>
        <w:t>5. 천국은 넓고 빛나니 그 삶은 아름답도다. 육신의 눈이 못 보는 영광일세.</w:t>
      </w:r>
    </w:p>
    <w:p>
      <w:r>
        <w:t xml:space="preserve">6. 성도를 데려가심은 그 어떤 섭리이실까. 하느님 깊고 큰 뜻을 어찌 알까. </w:t>
      </w:r>
    </w:p>
    <w:p>
      <w:r>
        <w:t>7. 그곳엔 슬픔 없으며 일이나 안식 찬송이 하나가 되게 하시네. 주님 품에.</w:t>
      </w:r>
    </w:p>
    <w:p/>
    <w:p>
      <w:pPr>
        <w:pStyle w:val="Heading1"/>
      </w:pPr>
      <w:r>
        <w:t>638 오늘 이 세상 떠난</w:t>
      </w:r>
    </w:p>
    <w:p>
      <w:r>
        <w:t xml:space="preserve">1 오늘 이 세상 떠난 이 영혼 보소서. 주님을 믿고 살아온 그 보람 주소서. 주님의 품에 받아 위로해 주소서. 주님의 품에 받아 위로해 주소서. </w:t>
      </w:r>
    </w:p>
    <w:p>
      <w:r>
        <w:t xml:space="preserve">2 주여 이 영혼에게 안식을 주소서. 영원한 안식 주시어 잠들게 하소서. 세상의 온갖 수고 생각해 주소서. 세상의 온갖 수고 생각해 주소서. </w:t>
      </w:r>
    </w:p>
    <w:p>
      <w:r>
        <w:t xml:space="preserve">3 주께서 불러 가신 이 영혼 보소서. 이 세상 살 때 주님께 애원하였으니 주여 그 애원 들어 평안케 하소서. 주여 그 애원 들어 평안케 하소서. </w:t>
      </w:r>
    </w:p>
    <w:p/>
    <w:p>
      <w:pPr>
        <w:pStyle w:val="Heading1"/>
      </w:pPr>
      <w:r>
        <w:t>637 주여 세상 떠난 영혼</w:t>
      </w:r>
    </w:p>
    <w:p>
      <w:r>
        <w:t>1 주여 세상 떠난 영혼 당신 품에 받으소서. 자비하신 하느님 영원한 생명 주소서.</w:t>
      </w:r>
    </w:p>
    <w:p>
      <w:r>
        <w:t>2 세상 떠난 영혼에게 주여 빛을 비추소서. 주님만을 따르며 한세상 살고 갑니다.</w:t>
      </w:r>
    </w:p>
    <w:p>
      <w:r>
        <w:t xml:space="preserve">3 부활이요 생명이신 주여 용서하옵소서. 주님 품에 안으사 영원한 행복주소서. </w:t>
      </w:r>
    </w:p>
    <w:p/>
    <w:p>
      <w:pPr>
        <w:pStyle w:val="Heading1"/>
      </w:pPr>
      <w:r>
        <w:t>636 예수 살아계시니</w:t>
      </w:r>
    </w:p>
    <w:p>
      <w:r>
        <w:t>1. 예수 살아계시니 죽음마저 두렵잖네. 무덤 권세 우리를 가둘 힘이 없어졌네. 알렐루야</w:t>
      </w:r>
    </w:p>
    <w:p>
      <w:r>
        <w:t>2. 예수 살아계시니 영생의 문 들어가네. 어둔 세상 지날 때 우리에게 힘주시네. 알렐루야</w:t>
      </w:r>
    </w:p>
    <w:p>
      <w:r>
        <w:t>3. 예수 살아계시니 깨끗한 맘 가지겠네. 우리 위해 죽으신 주께 영광 돌리겠네. 알렐루야</w:t>
      </w:r>
    </w:p>
    <w:p>
      <w:r>
        <w:t>5 예수 살아계시니 온 세상이 굴복하네. 주님 세운 그 나라 힘을 합쳐 지켜가세. 알렐루야.</w:t>
      </w:r>
    </w:p>
    <w:p>
      <w:r>
        <w:t xml:space="preserve">알렐루야 알렐루야 알렐루야  </w:t>
      </w:r>
    </w:p>
    <w:p/>
    <w:p>
      <w:pPr>
        <w:pStyle w:val="Heading1"/>
      </w:pPr>
      <w:r>
        <w:t>635 마리아의 아들</w:t>
      </w:r>
    </w:p>
    <w:p>
      <w:r>
        <w:t>1. 마리아의 아들 생명 샘 예수 이제 제단 위에 좌정하시네. 전능하신 주를 뵙지 못하나 신비로운 임재 경배합니다.</w:t>
      </w:r>
    </w:p>
    <w:p>
      <w:r>
        <w:t>2. 세상 떠난 신자 불쌍히 보사 죽음에서 그들 구원하시네. 온갖 고통 시련 이제 끝나고 평화로운 곳에 쉬게 하소서.</w:t>
      </w:r>
    </w:p>
    <w:p>
      <w:r>
        <w:t>3. 선한 싸움 끝에 입은 상처를 선한 의사께서 고쳐주시네. 죄로 인한 허물 벗겨주시어 깨끗하게 그를 씻어주소서.</w:t>
      </w:r>
    </w:p>
    <w:p>
      <w:r>
        <w:t xml:space="preserve">4. 지친 몸을 편히 쉬게 하시며 하늘 광채로써 비춰주시네. 거룩하신 나라 성도와 함께 주님 보좌 앞에 인도하소서. </w:t>
      </w:r>
    </w:p>
    <w:p/>
    <w:p>
      <w:pPr>
        <w:pStyle w:val="Heading1"/>
      </w:pPr>
      <w:r>
        <w:t>634 괴로운 인생길</w:t>
      </w:r>
    </w:p>
    <w:p>
      <w:r>
        <w:t>1. 괴로운 인생길 가는 몸이 평안히 쉬일 곳 아주 없네. 걱정과 고생이 어디는 없으리. 돌아갈 내 고향 하늘나라.</w:t>
      </w:r>
    </w:p>
    <w:p>
      <w:r>
        <w:t>2. 광야에 찬 바람 불더라도 앞으로 남은 길 멀지 않네. 산 너머 눈보라 재우쳐 불어도 돌아갈 내 고향 하늘나라.</w:t>
      </w:r>
    </w:p>
    <w:p>
      <w:r>
        <w:t xml:space="preserve">3. 날 구원하신 주 모시옵고 영원한 영광을 누리리라. 그리던 성도들 한자리 만나리 돌아갈 내 고향 하늘나라.  </w:t>
      </w:r>
    </w:p>
    <w:p/>
    <w:p>
      <w:pPr>
        <w:pStyle w:val="Heading1"/>
      </w:pPr>
      <w:r>
        <w:t>633 이 세상 지나가고</w:t>
      </w:r>
    </w:p>
    <w:p>
      <w:r>
        <w:t>1 이 세상 지나가고 저 천국 가까워 나 오래 기다리던 그 영광 보인다. 이 어둔 밤이 가고 새날이 밝으니 저 하늘나라 영광 더 밝게 빛난다.</w:t>
      </w:r>
    </w:p>
    <w:p>
      <w:r>
        <w:t>2 사랑의 구주 예수 단 샘물 내시니 목마른 나의 영이 이 샘물 마신다. 이 세상 사는 동안 내 생수 되시고 그 나라 이르러서 내 기쁨 되신다.</w:t>
      </w:r>
    </w:p>
    <w:p>
      <w:r>
        <w:t>3 내 주의 크신 은혜 그 깊은 사랑이 내 평생 사는 동안 늘 차고 넘친다. 저 천국 이르러서 그 은혜 고마워 주 보좌 앞에 나가 늘 찬송하리라.</w:t>
      </w:r>
    </w:p>
    <w:p>
      <w:r>
        <w:t xml:space="preserve">4 나 위해 고생하신 주 얼굴 뵈려고 내 갈길 험악하나 쉬잖고 나간다. 주 예수 신랑처럼 날 기다리시니 큰 영광 중에 나가 주 얼굴 뵈리라. </w:t>
      </w:r>
    </w:p>
    <w:p/>
    <w:p>
      <w:pPr>
        <w:pStyle w:val="Heading1"/>
      </w:pPr>
      <w:r>
        <w:t>632 주여 나의 병든 몸을</w:t>
      </w:r>
    </w:p>
    <w:p>
      <w:r>
        <w:t>1 주여 나의 병든 몸을 지금 고쳐주소서. 모든 병을 고쳐주마 약속하셨네. 내가 지금 굳게 믿고 주님 앞에 구하오니 주여 크신 권능으로 곧 고쳐주소서.</w:t>
      </w:r>
    </w:p>
    <w:p>
      <w:r>
        <w:t>2 주여 당신 뜻이라면 나를 고쳐주소서. 머리 위에 기름 붓고 주 앞에 엎드려 모든 것을 다 바치고 간구하는 나의 몸을 지금 주의 약속대로 곧 고쳐주소서.</w:t>
      </w:r>
    </w:p>
    <w:p>
      <w:r>
        <w:t>3 주를 위해 살겠으니 나를 고쳐주소서. 내게 속한 모든 것은 다 주님 것이니 성령이여 강림하사 능력 있는 손을 펴서 나의 몸을 어루만져 곧 고쳐주소서.</w:t>
      </w:r>
    </w:p>
    <w:p>
      <w:r>
        <w:t>4 나의 병을 고쳐주심 내가 믿사옵니다. 지금부터 영원토록 주 찬송하겠네. 나를 구원하신 말씀 어디든지 전하오리. 나의 병을 고쳐주심 참 감사합니다.</w:t>
      </w:r>
    </w:p>
    <w:p>
      <w:r>
        <w:t xml:space="preserve">주여 나의 병든 몸을 고쳐주소서. </w:t>
      </w:r>
    </w:p>
    <w:p/>
    <w:p>
      <w:pPr>
        <w:pStyle w:val="Heading1"/>
      </w:pPr>
      <w:r>
        <w:t>631 나의 모든 고통</w:t>
      </w:r>
    </w:p>
    <w:p>
      <w:r>
        <w:t>1 나의 모든 고통 주께서 아시니 치유의 손 펼치시어 평안함 주시네.</w:t>
      </w:r>
    </w:p>
    <w:p>
      <w:r>
        <w:t xml:space="preserve">2 예수님의 피로 나 씻어주시니 이웃의 모든 잘못을 나 용서합니다. </w:t>
      </w:r>
    </w:p>
    <w:p>
      <w:r>
        <w:t xml:space="preserve">3 예수님은 나의 모든 죄 보시니 죄에 대한 나쁜 기억 물리쳐주시네. </w:t>
      </w:r>
    </w:p>
    <w:p>
      <w:r>
        <w:t xml:space="preserve">4 예수 믿는 기쁨 나 채워주시니 세상 근심 사라지고 참 평화 누리네.  </w:t>
      </w:r>
    </w:p>
    <w:p/>
    <w:p>
      <w:pPr>
        <w:pStyle w:val="Heading1"/>
      </w:pPr>
      <w:r>
        <w:t>630 고치심</w:t>
      </w:r>
    </w:p>
    <w:p>
      <w:r>
        <w:t>1 전능의 주님이여 하고자 하시면 우리의 아픈 몸을 깨끗이 고치시네.</w:t>
      </w:r>
    </w:p>
    <w:p>
      <w:r>
        <w:t>2 주님은 우리들의 허약함 아시고 고통의 아픔들을 혼자서 지셨도다.</w:t>
      </w:r>
    </w:p>
    <w:p>
      <w:r>
        <w:t>3 주께서 얹어주신 사랑의 손길로 죽었던 영혼들도 다시금 살아나네.</w:t>
      </w:r>
    </w:p>
    <w:p>
      <w:r>
        <w:t>4 진실한 믿음으로 주 은혜 바라면 우리가 믿는 대로 모든 것 주시리.</w:t>
      </w:r>
    </w:p>
    <w:p>
      <w:r>
        <w:t xml:space="preserve">(후렴) 이곳에 임하셔서 한 말씀 하옵소서 ‘그렇게 하여 주마 깨끗이 낫거라.’ </w:t>
      </w:r>
    </w:p>
    <w:p/>
    <w:p>
      <w:pPr>
        <w:pStyle w:val="Heading1"/>
      </w:pPr>
      <w:r>
        <w:t>629 완전한 사랑</w:t>
      </w:r>
    </w:p>
    <w:p>
      <w:r>
        <w:t>1. 완전한 사랑 이루시는 주님 간절한 기도 들어 주시어 신랑과 신부 서로 사랑하며 영원히 한 몸 되게 하소서.</w:t>
      </w:r>
    </w:p>
    <w:p>
      <w:r>
        <w:t>2. 완전한 생명 지키시는 주님 새로운 믿음 다짐하오니 인내와 용기 불멸하는 희망 가슴에 품고 살게 하소서.</w:t>
      </w:r>
    </w:p>
    <w:p>
      <w:r>
        <w:t xml:space="preserve">3. 기쁨이 넘쳐 슬픔 이겨 내고 평화가 넘쳐 고통 멈추고 사랑이 넘쳐 내일 열어가는 행복한 가정 되게 하소서. </w:t>
      </w:r>
    </w:p>
    <w:p/>
    <w:p>
      <w:pPr>
        <w:pStyle w:val="Heading1"/>
      </w:pPr>
      <w:r>
        <w:t>628 사랑의 샘 주 하느님</w:t>
      </w:r>
    </w:p>
    <w:p>
      <w:r>
        <w:t>1. 사랑의 샘 주 하느님 이 자리에 임하시어 둘이 항상 새록새록 사랑하게 하옵소서.</w:t>
      </w:r>
    </w:p>
    <w:p>
      <w:r>
        <w:t>2. 은혜의 샘 주 하느님 주님 앞에 이 두 사람 날로 더욱 사랑하며 살게 하여 주옵소서.</w:t>
      </w:r>
    </w:p>
    <w:p>
      <w:r>
        <w:t xml:space="preserve">3. 사랑하는 주 하느님 신랑 신부 복 주시어 주님의 뜻 따라 사는 복된 가정 만드소서. </w:t>
      </w:r>
    </w:p>
    <w:p/>
    <w:p>
      <w:pPr>
        <w:pStyle w:val="Heading1"/>
      </w:pPr>
      <w:r>
        <w:t>627 복되어라 신랑 신부</w:t>
      </w:r>
    </w:p>
    <w:p>
      <w:r>
        <w:t>1. 복되어라 신랑신부 주님께서 짝지셨네. 그 무엇이 가르리오 사랑으로 맺은 한 쌍.</w:t>
      </w:r>
    </w:p>
    <w:p>
      <w:r>
        <w:t>2. 믿음으로 하나 되고 사랑으로 위해주는 하느님의 은총 받는 가정되어 살고지고.</w:t>
      </w:r>
    </w:p>
    <w:p>
      <w:r>
        <w:t>3. 즐거워도 백년해로 괴로워도 백년해로 변함없는 임마누엘 가정되어 살고지고.</w:t>
      </w:r>
    </w:p>
    <w:p>
      <w:r>
        <w:t xml:space="preserve">(후렴) 지화자 좋을씨고 할렐루야 주님 찬양 마음 모아 비옵니다. 복된 가정 이루소서. </w:t>
      </w:r>
    </w:p>
    <w:p/>
    <w:p>
      <w:pPr>
        <w:pStyle w:val="Heading1"/>
      </w:pPr>
      <w:r>
        <w:t>626 지극히 귀한 예수님</w:t>
      </w:r>
    </w:p>
    <w:p>
      <w:r>
        <w:t>1. 지극히 귀한 예수님 아기로 세상 오셨듯 이 아기 주께 바치니 자비를 내려주소서 거룩한 우리 예수님.</w:t>
      </w:r>
    </w:p>
    <w:p>
      <w:r>
        <w:t>2. 거룩한 주님 말씀에 만물이 순종합니다. 구원의 팔을 펼치사 이 아기 보호하소서 거룩한 우리 예수님.</w:t>
      </w:r>
    </w:p>
    <w:p>
      <w:r>
        <w:t xml:space="preserve">3. 이 아기 어디 가거나 천사가 지켜주시네. 십자가 능히 지고서 면류관 쓰게 하소서 거룩한 우리 예수님. </w:t>
      </w:r>
    </w:p>
    <w:p/>
    <w:p>
      <w:pPr>
        <w:pStyle w:val="Heading1"/>
      </w:pPr>
      <w:r>
        <w:t>625 함께 공손히 떡을 뗍시다</w:t>
      </w:r>
    </w:p>
    <w:p>
      <w:r>
        <w:t>1 함께 공손히 떡을 뗍시다. 함께 공손히 떡을 뗍시다. 귀한 성체 향해 우리 무릎을 꿇을 때 오 주여! 살피소서.</w:t>
      </w:r>
    </w:p>
    <w:p>
      <w:r>
        <w:t>2 함께 공손히 잔을 냅시다. 함께 공손히 잔을 냅시다. 귀한 보혈 향해 우리 무릎을 꿇을 때 오 주여! 살피소서.</w:t>
      </w:r>
    </w:p>
    <w:p>
      <w:r>
        <w:t>3 함께 기쁘게 찬양합시다. 함께 기쁘게 찬양합시다. 솟는 해 향하여 우리 소리를 높일 때 오, 주여! 살피소서.</w:t>
      </w:r>
    </w:p>
    <w:p/>
    <w:p>
      <w:pPr>
        <w:pStyle w:val="Heading1"/>
      </w:pPr>
      <w:r>
        <w:t>624 평화의 주시며</w:t>
      </w:r>
    </w:p>
    <w:p>
      <w:r>
        <w:t>1. 평화의 주시며 믿는 자의 위로여 하늘의 광채도 그 앞에 흐리나. 신묘한 성사에 숨어 계시오니 이같이 큰 사랑 어이 갚으리까.</w:t>
      </w:r>
    </w:p>
    <w:p>
      <w:r>
        <w:t>2. 우리 두 영혼이 이미 결합하오매 나는 사랑이요 사랑뿐이로다. 주님과 내 사랑 주님과 내 영혼 주님과 내 생명 하나 되었도다.</w:t>
      </w:r>
    </w:p>
    <w:p>
      <w:r>
        <w:t>3. 주여 귀양소를 떠나게 해주시고 거룩한 그 몸에 감추어 주소서. 이 세상 목숨은 잠깐새 지나니 영원 무궁세에 사랑케 하소서</w:t>
      </w:r>
    </w:p>
    <w:p>
      <w:r>
        <w:t xml:space="preserve">(후렴) 아 뉘 나를 도와서 열절하온 정성과 불과 같은 혀와 뜨거운 입술과 천사의 소리로 주님 성체 영함을 족히 찬송하며 찬송하게 할꼬. </w:t>
      </w:r>
    </w:p>
    <w:p/>
    <w:p>
      <w:pPr>
        <w:pStyle w:val="Heading1"/>
      </w:pPr>
      <w:r>
        <w:t>623 주의 어린양</w:t>
      </w:r>
    </w:p>
    <w:p>
      <w:r>
        <w:t>1 주의 어린양 바라보아라. 십자가에 못 박히신 주 어린양 보라.</w:t>
      </w:r>
    </w:p>
    <w:p>
      <w:r>
        <w:t>2 주의 어린양 음성 들어라. 너의 이름 부르시는 주 음성 들어라.</w:t>
      </w:r>
    </w:p>
    <w:p>
      <w:r>
        <w:t>3 주의 어린양 사랑하여라. 너의 마음 모두 어서 주 사랑하여라.</w:t>
      </w:r>
    </w:p>
    <w:p>
      <w:r>
        <w:t xml:space="preserve">4 주의 어린양 바라보아라. 십자가에 못 박히신 주 어린양 보라. </w:t>
      </w:r>
    </w:p>
    <w:p/>
    <w:p>
      <w:pPr>
        <w:pStyle w:val="Heading1"/>
      </w:pPr>
      <w:r>
        <w:t>622 주여 내게 오심을</w:t>
      </w:r>
    </w:p>
    <w:p>
      <w:r>
        <w:t>1. 주여 내게 오심을 감당치 못하니 주 말씀 한마디면 내 영혼 낫겠네.</w:t>
      </w:r>
    </w:p>
    <w:p>
      <w:r>
        <w:t>2. 내 영의 신랑 되신 주 맞이하리니 내 사랑 나의 주를 떠나지 않겠네.</w:t>
      </w:r>
    </w:p>
    <w:p>
      <w:r>
        <w:t xml:space="preserve">3. 오 거룩하신 성사 내 주의 성체여 날 구원하신 주를 늘 노래하겠네. </w:t>
      </w:r>
    </w:p>
    <w:p/>
    <w:p>
      <w:pPr>
        <w:pStyle w:val="Heading1"/>
      </w:pPr>
      <w:r>
        <w:t>621 주님이 차린 상 위에</w:t>
      </w:r>
    </w:p>
    <w:p>
      <w:r>
        <w:t>1. 주님이 차린 상 위에 사랑의 잔이 넘치네. 자녀들 모두 나와서 주님의 자비 알도다.</w:t>
      </w:r>
    </w:p>
    <w:p>
      <w:r>
        <w:t>2. 영광의 잔치 상에서 즐거이 모두 맛보니 영혼은 구원 깨달아 거룩한 언약 새기네.</w:t>
      </w:r>
    </w:p>
    <w:p>
      <w:r>
        <w:t>3. 생명의 은총 바라고 수많은 사람 나오네. 아버지 제단 위에서 영생의 떡을 나누네.</w:t>
      </w:r>
    </w:p>
    <w:p>
      <w:r>
        <w:t xml:space="preserve">4. 복음을 널리 전하니 세상은 진리 따르네. 이 빵을 먹고 복 받아 모두가 빛을 비추네. </w:t>
      </w:r>
    </w:p>
    <w:p/>
    <w:p>
      <w:pPr>
        <w:pStyle w:val="Heading1"/>
      </w:pPr>
      <w:r>
        <w:t>620 주님의 몸 주께서 흘린 피</w:t>
      </w:r>
    </w:p>
    <w:p>
      <w:r>
        <w:t>1. 주님의 몸 주께서 흘린 피 제대에 나와 받아 모시네.</w:t>
      </w:r>
    </w:p>
    <w:p>
      <w:r>
        <w:t>2. 구원의 주 독생자 예수님 십자가 고난 이겨 내시네.</w:t>
      </w:r>
    </w:p>
    <w:p>
      <w:r>
        <w:t>3. 겸손하게 마음 문 열 때에 구원의 방패 되어주시네.</w:t>
      </w:r>
    </w:p>
    <w:p>
      <w:r>
        <w:t>4. 성체 보혈 베푸신 주님께 감사의 찬송 함께 부르네.</w:t>
      </w:r>
    </w:p>
    <w:p>
      <w:r>
        <w:t>5. 하늘의 떡 우리를 살리고 생명을 주사 갈증 푸시네.</w:t>
      </w:r>
    </w:p>
    <w:p>
      <w:r>
        <w:t>6. 은혜의 빛 우리를 비추사 죽음의 그늘 거둬 가시네.</w:t>
      </w:r>
    </w:p>
    <w:p>
      <w:r>
        <w:t>7. 신도들을 한평생 지키사 영원한 삶에 인도하시네.</w:t>
      </w:r>
    </w:p>
    <w:p>
      <w:r>
        <w:t xml:space="preserve">8. 주 예수는 처음과 마지막 온 세상 주를 맞아들이네. </w:t>
      </w:r>
    </w:p>
    <w:p/>
    <w:p>
      <w:pPr>
        <w:pStyle w:val="Heading1"/>
      </w:pPr>
      <w:r>
        <w:t>619 주님을 뵙지 못하나</w:t>
      </w:r>
    </w:p>
    <w:p>
      <w:r>
        <w:t>1. 주님을 뵙지 못하나 내 곁에 계시어 제단에 나온 우리를 감동케 하시네.</w:t>
      </w:r>
    </w:p>
    <w:p>
      <w:r>
        <w:t>2. 주님을 믿는 우리를 사랑해주시어 사막의 샘이 되시고 만나가 되시네.</w:t>
      </w:r>
    </w:p>
    <w:p>
      <w:r>
        <w:t>3. 주님의 분부 따라서 잔치를 베풀고 주님의 성체 받으며 보혈을 마시네.</w:t>
      </w:r>
    </w:p>
    <w:p>
      <w:r>
        <w:t xml:space="preserve">4. 이 몸은 주님 것이니 말씀만 하소서 그 말씀 내 길 삼아서 기쁘게 살리라. </w:t>
      </w:r>
    </w:p>
    <w:p/>
    <w:p>
      <w:pPr>
        <w:pStyle w:val="Heading1"/>
      </w:pPr>
      <w:r>
        <w:t>618 주님은 우리 위하여</w:t>
      </w:r>
    </w:p>
    <w:p>
      <w:r>
        <w:t>1. 주님은 우리 위하여 이 성사 세우사 영혼의 양식 먹이고 새 힘을 주시네.</w:t>
      </w:r>
    </w:p>
    <w:p>
      <w:r>
        <w:t>2. 우리가 함께 모여서 이 제사 드리니 사랑의 주님 오시어 늘 함께 하소서.</w:t>
      </w:r>
    </w:p>
    <w:p>
      <w:r>
        <w:t>3. 연약한 우리 지은 죄 다 용서하시고 주님의 흘린 피로써 정결케하소서.</w:t>
      </w:r>
    </w:p>
    <w:p>
      <w:r>
        <w:t>4. 비천한 우리 마음에 들어와 계시며 주님을 뵙는 날까지 이끌어주소서.</w:t>
      </w:r>
    </w:p>
    <w:p>
      <w:r>
        <w:t xml:space="preserve">5. 이 복된 제사 마치며 주님을 기리고 베푸신 성체보혈을 다 감사드리네. </w:t>
      </w:r>
    </w:p>
    <w:p/>
    <w:p>
      <w:pPr>
        <w:pStyle w:val="Heading1"/>
      </w:pPr>
      <w:r>
        <w:t>617 주님 베푸신 성찬</w:t>
      </w:r>
    </w:p>
    <w:p>
      <w:r>
        <w:t>1 주님 베푸신 성찬 우리가 받을 때에 감사의 기도를 드리고 드립니다. 당신 앞에 우리 작고 또 보잘 것 없지만 항상 지켜주시고 이끌어주소서.</w:t>
      </w:r>
    </w:p>
    <w:p>
      <w:r>
        <w:t>2 주님 베푸신 성찬 우리가 받을 때에 당신의 사랑을 깨닫게 하십니다. 당신께서 바친 몸과 보혈의 희생으로 구원받게 하시어 따르게 하소서</w:t>
      </w:r>
    </w:p>
    <w:p>
      <w:r>
        <w:t xml:space="preserve">3 주님 베푸신 성찬 받아 모신 우리들 당신의 은총으로 이끌어주십니다. 우리 삶과 모든 시간 주님께 드리오니 매일 아침의 시작 함께해 주소서.  </w:t>
      </w:r>
    </w:p>
    <w:p/>
    <w:p>
      <w:pPr>
        <w:pStyle w:val="Heading1"/>
      </w:pPr>
      <w:r>
        <w:t>616 주 앞에 성찬 받기 위하여</w:t>
      </w:r>
    </w:p>
    <w:p>
      <w:r>
        <w:t>1. 주 앞에 성찬 받기 위하여 이 죄인 감히 나아옵니다. 주 공로 믿고 떨며 나오니 내 죄를 용서하여 주소서.</w:t>
      </w:r>
    </w:p>
    <w:p>
      <w:r>
        <w:t>2. 죄 길로 나가 방황했으나 주 앞에 감히 돌아옵니다. 자녀 될 자격 내게 없어도 이 죄인 용납하여 주소서.</w:t>
      </w:r>
    </w:p>
    <w:p>
      <w:r>
        <w:t>3. 한 번만 주의 음성 들어도 그 말씀 내게 능력 되어서 이 세상 마귀유혹 이기고 원수의 비방 막게 됩니다.</w:t>
      </w:r>
    </w:p>
    <w:p>
      <w:r>
        <w:t>4. 온유한 주의 음성 들으니 죄인은 평안 얻게 됩니다. 성도들 함께 참예하여서 베푸신 잔치 먹게 됩니다.</w:t>
      </w:r>
    </w:p>
    <w:p>
      <w:r>
        <w:t xml:space="preserve">5. 기도와 찬송 주께 드리고 주님의 떡과 잔을 받으니 내 맘에 주여 들어오시어 주 말씀 따라 살게 하소서.  </w:t>
      </w:r>
    </w:p>
    <w:p/>
    <w:p>
      <w:pPr>
        <w:pStyle w:val="Heading1"/>
      </w:pPr>
      <w:r>
        <w:t>615 죄 많은 우리 위하여</w:t>
      </w:r>
    </w:p>
    <w:p>
      <w:r>
        <w:t>1. 죄 많은 우리 위하여 나무에 매달려 귀하신 주님 몸으로 제물 삼으셨네.</w:t>
      </w:r>
    </w:p>
    <w:p>
      <w:r>
        <w:t>2. 단 한 번 드려 완성한 봉헌 제물이여 내 입술 마음 합하여 높이 찬양하네.</w:t>
      </w:r>
    </w:p>
    <w:p>
      <w:r>
        <w:t>3. 사람이 되신 주께서 하늘에 계시나 신비의 성사 가운데 여기 와 계시네.</w:t>
      </w:r>
    </w:p>
    <w:p>
      <w:r>
        <w:t xml:space="preserve">4. 주님의 귀한 죽으심 기억할 때마다 우리와 함께 계심을 알게 하옵소서. </w:t>
      </w:r>
    </w:p>
    <w:p/>
    <w:p>
      <w:pPr>
        <w:pStyle w:val="Heading1"/>
      </w:pPr>
      <w:r>
        <w:t>614 이것은 주님의 몸</w:t>
      </w:r>
    </w:p>
    <w:p>
      <w:r>
        <w:t xml:space="preserve">이것은 주님의 몸, 다 함께 나누어라. 이것은 약속의 잔, 주님께서 내려주신 영혼의 양식이라. </w:t>
      </w:r>
    </w:p>
    <w:p/>
    <w:p>
      <w:pPr>
        <w:pStyle w:val="Heading1"/>
      </w:pPr>
      <w:r>
        <w:t>613 예수님 앞에 나와</w:t>
      </w:r>
    </w:p>
    <w:p>
      <w:r>
        <w:t>1. 예수님 앞에 나와 떡과 포도주 생명의 양식 우리 함께 나눌 때 예수님 우리 불러 새 나라 열어주네.</w:t>
      </w:r>
    </w:p>
    <w:p>
      <w:r>
        <w:t>2. 생명의 진리 이 떡 죄를 사하는 약속의 이 잔 떡과 잔을 나눌 때 그 안에 살아가리. 이 세상 바로 살리.</w:t>
      </w:r>
    </w:p>
    <w:p>
      <w:r>
        <w:t>3. 인자의 살은 생명 그의 흘린 피 생명의 약속 그 살 그 피 새 생명 주님이 주신 생명 우리의 오직 한길.</w:t>
      </w:r>
    </w:p>
    <w:p>
      <w:r>
        <w:t>4. 주님은 부활이요 또한 세상의 생명이시니 이를 믿는 사람은 죽어도 다시 사네 그 생명 영원하리.</w:t>
      </w:r>
    </w:p>
    <w:p>
      <w:r>
        <w:t>5. 예수님 우리 위해 여기 사람의 아들로 오사 영원토록 살아서 우리를 이끄시며 우리를 지켜주리.</w:t>
      </w:r>
    </w:p>
    <w:p>
      <w:r>
        <w:t xml:space="preserve">(후렴) 너희를 살리리라 너희를 살리리라 마지막 그날에 너희를 살리리라. </w:t>
      </w:r>
    </w:p>
    <w:p/>
    <w:p>
      <w:pPr>
        <w:pStyle w:val="Heading1"/>
      </w:pPr>
      <w:r>
        <w:t>612 우리 눈에 바로 뵐 수 없어도</w:t>
      </w:r>
    </w:p>
    <w:p>
      <w:r>
        <w:t>1. 우리 눈에 바로 뵐 수 없어도 성체 안에 함께 계신 구주여 내 몸과 내 영혼 비천하여도 여기 계심 알고 찬미합니다.</w:t>
      </w:r>
    </w:p>
    <w:p>
      <w:r>
        <w:t>2. 생명 떡이 되신 나의 구주여 몸소 당한 죽음 기념하오니 영원히 내 영혼 먹여주시고 길이 나의 보배 되어주소서.</w:t>
      </w:r>
    </w:p>
    <w:p>
      <w:r>
        <w:t xml:space="preserve">3. 샘물처럼 솟는 주님 보혈은 추한 몸과 마음 씻어주시네. 내 믿음 내 사랑 날로 자라서 참된 소망 평화 얻게 하소서. 아멘 </w:t>
      </w:r>
    </w:p>
    <w:p/>
    <w:p>
      <w:pPr>
        <w:pStyle w:val="Heading1"/>
      </w:pPr>
      <w:r>
        <w:t>611 신비한 포도주</w:t>
      </w:r>
    </w:p>
    <w:p>
      <w:r>
        <w:t>1. 신비한 포도주 영생의 떡으로 잔치를 베푸신 생명의 하느님 손수 만드신 이 생명 기르고 보존하소서.</w:t>
      </w:r>
    </w:p>
    <w:p>
      <w:r>
        <w:t xml:space="preserve">2. 목마른 내 영혼 그 피와 떡으로 생기를 되찾고 충만함 얻으리. 주님을 뵈올 날까지 은혜로 먹여주소서. </w:t>
      </w:r>
    </w:p>
    <w:p/>
    <w:p>
      <w:pPr>
        <w:pStyle w:val="Heading1"/>
      </w:pPr>
      <w:r>
        <w:t>610 성찬과 노래의 이 시간은</w:t>
      </w:r>
    </w:p>
    <w:p>
      <w:r>
        <w:t>1. 성찬과 노래의 이 시간은 날 위해 마련한 하늘 잔치 즐거운 이 잔치 이어가며 주님과 더불어 사귀겠네.</w:t>
      </w:r>
    </w:p>
    <w:p>
      <w:r>
        <w:t>2. 잔치가 끝나고 흩어져도 사랑의 사귐은 영원하리. 나눈 떡 포도주 살아있어 이 몸의 방패와 햇빛 되네.</w:t>
      </w:r>
    </w:p>
    <w:p>
      <w:r>
        <w:t xml:space="preserve">3. 이 제사 드리고 또 드리며 하늘의 잔치에 이르겠네. 주님이 베푸는 하늘 잔치 그 기쁨 그 사랑 미리 보네. </w:t>
      </w:r>
    </w:p>
    <w:p/>
    <w:p>
      <w:pPr>
        <w:pStyle w:val="Heading1"/>
      </w:pPr>
      <w:r>
        <w:t>609 성부의 앞에</w:t>
      </w:r>
    </w:p>
    <w:p>
      <w:r>
        <w:t>1. 성부의 앞에 주의 종들 꿇어 사랑의 성자 다시 모시오니 온전한 제사 흠이 없는 제물 되셨나이다.</w:t>
      </w:r>
    </w:p>
    <w:p>
      <w:r>
        <w:t xml:space="preserve">2. 사람이 되신 예수 공로 믿고 자녀 된 우리 기도 드리오니 별세한 이와 살아있는 이를 구원하소서. </w:t>
      </w:r>
    </w:p>
    <w:p/>
    <w:p>
      <w:pPr>
        <w:pStyle w:val="Heading1"/>
      </w:pPr>
      <w:r>
        <w:t>608 성체를 받은 이 손에</w:t>
      </w:r>
    </w:p>
    <w:p>
      <w:r>
        <w:t>1. 성체를 받은 이 손에 봉사할 힘을 주시고 복음을 들은 내 귀에 세상 소란 없애소서.</w:t>
      </w:r>
    </w:p>
    <w:p>
      <w:r>
        <w:t>2. 성호를 부른 입술에 거짓이 없게 하시고 구주의 사랑 뵌 눈에 새 희망을 보이소서.</w:t>
      </w:r>
    </w:p>
    <w:p>
      <w:r>
        <w:t xml:space="preserve">3. 거룩한 성전 거닌 발 방황치 말게 하시며 성찬에 모인 우리를 참삶으로 이끄소서. </w:t>
      </w:r>
    </w:p>
    <w:p/>
    <w:p>
      <w:pPr>
        <w:pStyle w:val="Heading1"/>
      </w:pPr>
      <w:r>
        <w:t>607 보이지 않지만</w:t>
      </w:r>
    </w:p>
    <w:p/>
    <w:p>
      <w:pPr>
        <w:pStyle w:val="Heading1"/>
      </w:pPr>
      <w:r>
        <w:t>606 주께서 베푼 이 식탁에</w:t>
      </w:r>
    </w:p>
    <w:p>
      <w:r>
        <w:t>1 주께서 베푼 이 식탁에 나 이제 찾아옵니다. 그 떡과 술잔 돌리시며 주 말씀하시나이다. “이것은 내 피 내 살이니 다 받아먹고 마셔라. 또 나의 사랑 기념하여 이 예를 널리 행하라.”</w:t>
      </w:r>
    </w:p>
    <w:p>
      <w:r>
        <w:t xml:space="preserve">2 주께서 말씀하신 대로 이 예를 행하나이다. 우리는 서로 다르지만 성체로 하나 됩니다. 세상의 죄를 없애시는 하느님 어린양이여 한 말씀 내게 하옵소서. 내 영혼 나으리이다. </w:t>
      </w:r>
    </w:p>
    <w:p/>
    <w:p>
      <w:pPr>
        <w:pStyle w:val="Heading1"/>
      </w:pPr>
      <w:r>
        <w:t>605 나그네의 양식</w:t>
      </w:r>
    </w:p>
    <w:p>
      <w:r>
        <w:t>1. 나그네의 양식 천사들의 떡 예수님의 몸을 모시나이다. 우리 먹이사 우리 먹이사 사모하는 맘속에 기쁨 주소서 사모하는 맘속에 기쁨 주소서</w:t>
      </w:r>
    </w:p>
    <w:p>
      <w:r>
        <w:t>2. 성심에서 솟는 사랑의 샘물 예수님의 피를 모시나이다. 우리 먹이사 우리 먹이사 목이 타는 갈증을 풀어주소서 목이 타는 갈증을 풀어주소서</w:t>
      </w:r>
    </w:p>
    <w:p>
      <w:r>
        <w:t xml:space="preserve">3. 거룩한 이 제사 안에 계시니 우리 모두 주를 경배합니다. 우리 죽은 후 우리 죽은 후 주의 얼굴 가까이 뵙게 하소서 주의 얼굴 가까이 뵙게 하소서. </w:t>
      </w:r>
    </w:p>
    <w:p/>
    <w:p>
      <w:pPr>
        <w:pStyle w:val="Heading1"/>
      </w:pPr>
      <w:r>
        <w:t>604 나 아무 공로 없어도</w:t>
      </w:r>
    </w:p>
    <w:p>
      <w:r>
        <w:t>1. 나 아무 공로 없어도 주 나를 부르사 이 귀한 양식 주시니 나 이제 옵니다.</w:t>
      </w:r>
    </w:p>
    <w:p>
      <w:r>
        <w:t>2. 주 나를 사랑하시어 피 흘리셨도다. 주님을 사랑하오니 늘 반겨주소서.</w:t>
      </w:r>
    </w:p>
    <w:p>
      <w:r>
        <w:t xml:space="preserve">3. 내 안에 주님 계시고 나 주님 안에서 한 몸을 이뤄 살면서 참 평안 얻으리. </w:t>
      </w:r>
    </w:p>
    <w:p/>
    <w:p>
      <w:pPr>
        <w:pStyle w:val="Heading1"/>
      </w:pPr>
      <w:r>
        <w:t>603 거룩하신 참된 성체</w:t>
      </w:r>
    </w:p>
    <w:p>
      <w:r>
        <w:t xml:space="preserve">거룩하신 참된 성체 마리아께 나시어 십자가에 수난 하사 이 몸 구원하셨다. 옆구리를 찌를 때에 피와 물을 흘리셨네. 주님 성체 영할 때에 천국 문을 보이소서. 오 예수 자비 오 예수 사랑 마리아의 아들 우리를 구하소서. </w:t>
      </w:r>
    </w:p>
    <w:p/>
    <w:p>
      <w:pPr>
        <w:pStyle w:val="Heading1"/>
      </w:pPr>
      <w:r>
        <w:t>602 거룩한 성체여</w:t>
      </w:r>
    </w:p>
    <w:p>
      <w:r>
        <w:t>1. 거룩한 성체여 주 계신 궁이여 비는 맘 가지고 주 앞에 모이네. 마음에 벅찬 찬송을 사랑의 주께 드리리. 거룩한 성체여</w:t>
      </w:r>
    </w:p>
    <w:p>
      <w:r>
        <w:t>2. 평화의 성체여 만민의 집이여 걱정과 서러움 여기서 풀겠네. 주께서 귀를 기울여 우리의 하소 들으리. 평화의 성체여</w:t>
      </w:r>
    </w:p>
    <w:p>
      <w:r>
        <w:t>3. 안식의 성체여 방주와 같으니 피난처 되시어 구원해 주시네. 폭풍의 바다 속에서 우리를 구원하소서. 안식의 성체여</w:t>
      </w:r>
    </w:p>
    <w:p>
      <w:r>
        <w:t xml:space="preserve">4. 거룩한 성체여 하늘의 빛이여 하느님 영광을 나타내주시네. 그윽한 빛을 비추사 허욕을 쫓아내소서. 거룩한 성체여 </w:t>
      </w:r>
    </w:p>
    <w:p/>
    <w:p>
      <w:pPr>
        <w:pStyle w:val="Heading1"/>
      </w:pPr>
      <w:r>
        <w:t>601 호산나 호산나</w:t>
      </w:r>
    </w:p>
    <w:p>
      <w:r>
        <w:t>1 호산나 호산나 호산나 높은 곳에서 호산나 호산나 호산나 높은 곳에서 주의 이름 높여 다 찬양하라. 귀하신 주 나의 하느님 호산나 높이 외치세.</w:t>
      </w:r>
    </w:p>
    <w:p>
      <w:r>
        <w:t xml:space="preserve">2 영광 영광 왕의 왕께 영광을 영광 영광 왕의 왕께 영광을 주의 이름 높여 다 찬양하라. 귀하신 주 나의 하느님 주님께 영광 돌리세. </w:t>
      </w:r>
    </w:p>
    <w:p/>
    <w:p>
      <w:pPr>
        <w:pStyle w:val="Heading1"/>
      </w:pPr>
      <w:r>
        <w:t>600 항상 주님께</w:t>
      </w:r>
    </w:p>
    <w:p>
      <w:r>
        <w:t xml:space="preserve">항상 주님께 감사하며 항상 기뻐하라. 두렴 없이 기다리며 오시는 주님 찬양하라. 오시는 주님 찬양하라.  </w:t>
      </w:r>
    </w:p>
    <w:p/>
    <w:p>
      <w:pPr>
        <w:pStyle w:val="Heading1"/>
      </w:pPr>
      <w:r>
        <w:t>599 할레, 할레, 할렐루야!</w:t>
      </w:r>
    </w:p>
    <w:p>
      <w:r>
        <w:t xml:space="preserve">할레, 할레, 할렐루야! 할레, 할레, 할렐루야! 할렐루야 할레, 할레, 할렐루야! 할렐루야, 할렐루야! 할렐루야 </w:t>
      </w:r>
    </w:p>
    <w:p/>
    <w:p>
      <w:pPr>
        <w:pStyle w:val="Heading1"/>
      </w:pPr>
      <w:r>
        <w:t>598 한 알의 밀알이</w:t>
      </w:r>
    </w:p>
    <w:p>
      <w:r>
        <w:t>한 알의 밀알이 땅에 떨어져 썩지 않으면 그대로 있고 썩어서 땅속에 묻히면 많은 열매를 맺나니라.</w:t>
      </w:r>
    </w:p>
    <w:p>
      <w:r>
        <w:t>한 알의 밀알이 깨어져 가루가 되고 하나가 되면 오천의 사람도 먹이는 성체가 되나니라.</w:t>
      </w:r>
    </w:p>
    <w:p>
      <w:r>
        <w:t>예수님 우리에게 밀알되라 하시나니 썩어져 땅속에 묻힐 밀알이 되게 하소서. 밀알이 되게하소서. 밀알이.</w:t>
      </w:r>
    </w:p>
    <w:p/>
    <w:p>
      <w:pPr>
        <w:pStyle w:val="Heading1"/>
      </w:pPr>
      <w:r>
        <w:t>597 하느님의 크신 사랑</w:t>
      </w:r>
    </w:p>
    <w:p>
      <w:r>
        <w:t>1. 하느님의 크신 사랑 하늘에서 내리사 우리 맘에 항상 계셔 온전하게 하소서. 나의 주님 자비하사 사랑 무한하시니, 두려워서 떠는 사람 구원하여 주소서.</w:t>
      </w:r>
    </w:p>
    <w:p>
      <w:r>
        <w:t>2. 걱정 근심 많은 사람 성령감화하시며 복과 은혜 사랑 부어 평안하게 하소서. 첨과 나중 되신 주님 항상 인도하시어 마귀유혹 받는 것을 속히 끊어 주소서.</w:t>
      </w:r>
    </w:p>
    <w:p>
      <w:r>
        <w:t>3. 전능하신 하느님의 크신 능력주시고 우리 맘에 임하시어 눈을 뜨게 하소서. 주께 영광 항상 돌려 천사처럼 섬기며 주님 사랑 영영토록 찬송하게 하소서.</w:t>
      </w:r>
    </w:p>
    <w:p>
      <w:r>
        <w:t xml:space="preserve">4. 우리들이 거듭나서 흠이 없게 하시고 주의 크신 구원받아 온전하게 하소서. 이 땅에서 영광으로 천국까지 이르러 크신 사랑 감격하여 경배하게 하소서.  </w:t>
      </w:r>
    </w:p>
    <w:p/>
    <w:p>
      <w:pPr>
        <w:pStyle w:val="Heading1"/>
      </w:pPr>
      <w:r>
        <w:t>596 하느님 창조의 주</w:t>
      </w:r>
    </w:p>
    <w:p>
      <w:r>
        <w:t>1 하느님 창조의 주 우리 사용하소서. 지금 여기 계신 주, 다 경배해</w:t>
      </w:r>
    </w:p>
    <w:p>
      <w:r>
        <w:t>2 예수님 사랑의 왕 우리 마음 여소서. 지금 여기 계신 주, 다 경배해</w:t>
      </w:r>
    </w:p>
    <w:p>
      <w:r>
        <w:t>3 성령님 생명의 주 우리에게 새 힘을 지금 여기 계신 주, 다 경배해</w:t>
      </w:r>
    </w:p>
    <w:p/>
    <w:p>
      <w:pPr>
        <w:pStyle w:val="Heading1"/>
      </w:pPr>
      <w:r>
        <w:t>595 태산을 넘어</w:t>
      </w:r>
    </w:p>
    <w:p>
      <w:r>
        <w:t>1. 태산을 넘어 험곡에 가도 빛 가운데로 걸어가면 주께서 항상 지키시기로 약속한 말씀 변치 않네.</w:t>
      </w:r>
    </w:p>
    <w:p>
      <w:r>
        <w:t>2. 캄캄한 밤에 다닐지라도 주께서 나의 길 되시고 나에게 밝은 빛이 되시니 길 잃어버릴 염려 없네.</w:t>
      </w:r>
    </w:p>
    <w:p>
      <w:r>
        <w:t>3. 찬란한 그 빛 마음에 받아 기쁨의 천국 바라보고 할렐루야를 힘차게 불러 날마다 빛에 걸어가리.</w:t>
      </w:r>
    </w:p>
    <w:p>
      <w:r>
        <w:t>(후렴) 하늘의 영광 하늘의 영광 나의 맘속에 차고도 넘쳐 할렐루야를 힘차게 불러 영원히 주를 찬양하리.</w:t>
      </w:r>
    </w:p>
    <w:p/>
    <w:p>
      <w:pPr>
        <w:pStyle w:val="Heading1"/>
      </w:pPr>
      <w:r>
        <w:t>594 찬양과 경배 받으실 분</w:t>
      </w:r>
    </w:p>
    <w:p>
      <w:r>
        <w:t>1 찬양과 경배 받으실 분 존귀와 영광의 주님 기쁨의 노래를 받으실 분 우리의 모든 것 받으소서.</w:t>
      </w:r>
    </w:p>
    <w:p>
      <w:r>
        <w:t>2 경배와 영광 받으실 분 우리의 마음 다 하리. 무릎을 꿇고서 경배하네. 한없는 정성을 바치리라.</w:t>
      </w:r>
    </w:p>
    <w:p>
      <w:r>
        <w:t xml:space="preserve">3 전능의 성부 주 하느님 구원의 성자 주 예수. 위로가 되시는 주의 성령 지금도 우리를 살리시네. </w:t>
      </w:r>
    </w:p>
    <w:p>
      <w:r>
        <w:t>(후렴) 찬양하라 창조의 주님 찬양하라 구원의 주님 찬양하라 주께서 하신 일 찬양과 경배하라.</w:t>
      </w:r>
    </w:p>
    <w:p/>
    <w:p>
      <w:pPr>
        <w:pStyle w:val="Heading1"/>
      </w:pPr>
      <w:r>
        <w:t>593 찬미하여라</w:t>
      </w:r>
    </w:p>
    <w:p>
      <w:r>
        <w:t>찬미하여라. 오 나의 영혼아. 찬미하여라. 거룩한 주 이름</w:t>
      </w:r>
    </w:p>
    <w:p/>
    <w:p>
      <w:pPr>
        <w:pStyle w:val="Heading1"/>
      </w:pPr>
      <w:r>
        <w:t>592 찬란한 주의 영광은</w:t>
      </w:r>
    </w:p>
    <w:p>
      <w:r>
        <w:t xml:space="preserve">1 찬란한 주의 영광은 영원히 빛날 광채요 참 빛을 비춘 예수는 생명의 빛이 되신다. </w:t>
      </w:r>
    </w:p>
    <w:p>
      <w:r>
        <w:t xml:space="preserve">2 올바른 일을 힘쓰며 이맘의 탐욕 버리고 불같은 믿음 되살려 늘 주를 사랑하리라. </w:t>
      </w:r>
    </w:p>
    <w:p>
      <w:r>
        <w:t xml:space="preserve">3 오 즐거워라 지난날 아침 빛 같은 밝은 맘 순전한 믿음 품으니 이맘에 어둠 없어라. </w:t>
      </w:r>
    </w:p>
    <w:p>
      <w:r>
        <w:t xml:space="preserve">4 온 천지만물 성부께 온 성도 모두 성자께 보혜사 성령 힘입어 영원히 찬양합니다. </w:t>
      </w:r>
    </w:p>
    <w:p/>
    <w:p>
      <w:pPr>
        <w:pStyle w:val="Heading1"/>
      </w:pPr>
      <w:r>
        <w:t>591 주의 친절한 팔에 안기세</w:t>
      </w:r>
    </w:p>
    <w:p>
      <w:r>
        <w:t>1 주의 친절한 팔에 안기세. 우리 맘이 평안하리니 항상 기쁘고 복이 되겠네. 영원하신 팔에 안기세.</w:t>
      </w:r>
    </w:p>
    <w:p>
      <w:r>
        <w:t>2 날이 갈수록 주의 사랑이 두루 광명하게 비치고 천성 가는 길 편히 가리니 영원하신 팔에 안기세.</w:t>
      </w:r>
    </w:p>
    <w:p>
      <w:r>
        <w:t>3 주의 보좌로 나아갈 때에 기뻐 찬미소리 외치고 겁과 두려움 없어지리니 영원하신 팔에 안기세.</w:t>
      </w:r>
    </w:p>
    <w:p>
      <w:r>
        <w:t xml:space="preserve">(후렴) 주의 팔에 그 크신 팔에 안기세. 주의 팔에 영원하신 팔에 안기세. </w:t>
      </w:r>
    </w:p>
    <w:p/>
    <w:p>
      <w:pPr>
        <w:pStyle w:val="Heading1"/>
      </w:pPr>
      <w:r>
        <w:t>590 주의 음성을 내가 들으니</w:t>
      </w:r>
    </w:p>
    <w:p>
      <w:r>
        <w:t>1 주의 음성을 내가 들으니 사랑하는 말일세. 믿는 맘으로 주께 가오니 나를 영접하소서.</w:t>
      </w:r>
    </w:p>
    <w:p>
      <w:r>
        <w:t>2 주의 넓으신 은혜 베푸사 나를 받아주시고 나의 품은 뜻 주의 뜻같이 되게 하여 주소서.</w:t>
      </w:r>
    </w:p>
    <w:p>
      <w:r>
        <w:t>3 주의 보좌로 나아갈 때에 어찌 아니 기쁠까. 주의 얼굴을 항상 뵈오니 더욱 친근합니다.</w:t>
      </w:r>
    </w:p>
    <w:p>
      <w:r>
        <w:t>4 우리 구주의 넓은 사랑을 측량할 자 없으며 주가 주시는 참된 기쁨도 헤아릴 수 없도다.</w:t>
      </w:r>
    </w:p>
    <w:p>
      <w:r>
        <w:t xml:space="preserve">(후렴) 내가 매일 십자가 앞에 더 가까이 가오니 구세주의 흘린 보배 피로써 나를 정케하소서. </w:t>
      </w:r>
    </w:p>
    <w:p/>
    <w:p>
      <w:pPr>
        <w:pStyle w:val="Heading1"/>
      </w:pPr>
      <w:r>
        <w:t>589 주의 곁에 있을 때</w:t>
      </w:r>
    </w:p>
    <w:p>
      <w:r>
        <w:t xml:space="preserve">1 주의 곁에 있을 때 맘이 든든하오니 주여 내가 살 동안 인도하여 주소서. </w:t>
      </w:r>
    </w:p>
    <w:p>
      <w:r>
        <w:t xml:space="preserve">2 피난처인 예수여 세상 물결 험할 때 크신 은혜 베푸사 나를 숨겨주소서. </w:t>
      </w:r>
    </w:p>
    <w:p>
      <w:r>
        <w:t xml:space="preserve">3 세상 풍파 지난 후 영화로운 나라와 눈물 없는 곳으로 들어가게 하소서. </w:t>
      </w:r>
    </w:p>
    <w:p>
      <w:r>
        <w:t>(후렴) 주여 주여 나를 인도하소서. 빠른 세상 살 동안 주여 인도하소서.</w:t>
      </w:r>
    </w:p>
    <w:p/>
    <w:p>
      <w:pPr>
        <w:pStyle w:val="Heading1"/>
      </w:pPr>
      <w:r>
        <w:t>588 주님의 은총</w:t>
      </w:r>
    </w:p>
    <w:p>
      <w:r>
        <w:t>1 주님의 은총 우리게 내리어 주는 봄날에 생명의 나무 되기를 주 예수 당부하시네</w:t>
      </w:r>
    </w:p>
    <w:p>
      <w:r>
        <w:t>2 의심과 좌절 가득한 젊은 날 같은 여름에 주 예수 은총 내리사 새 희망 부어주시네</w:t>
      </w:r>
    </w:p>
    <w:p>
      <w:r>
        <w:t>3 가지에 열매 가득한 풍성한 계절 가을에 사랑의 주님 오시어 우리를 채워주시네</w:t>
      </w:r>
    </w:p>
    <w:p>
      <w:r>
        <w:t>4 우리의 생이 다하여 먼지가 되는 겨울날 주 예수 우리 붙드사 봄날의 약속 주시네</w:t>
      </w:r>
    </w:p>
    <w:p/>
    <w:p>
      <w:pPr>
        <w:pStyle w:val="Heading1"/>
      </w:pPr>
      <w:r>
        <w:t>587 주님 주실 평화</w:t>
      </w:r>
    </w:p>
    <w:p>
      <w:r>
        <w:t xml:space="preserve">1 주님 주실 평화 믿음 얻기 위해 너는 정성껏 기도했나. 주의 제단 앞에 모두 바치기 전 복을 받을 줄 생각 마라. </w:t>
      </w:r>
    </w:p>
    <w:p>
      <w:r>
        <w:t>2 주의 밝은 빛에 항상 활동하며 선한 사업을 힘쓰겠나. 자유 얻으려면 주의 뜻을 따라 너의 모든 것 희생하라.</w:t>
      </w:r>
    </w:p>
    <w:p>
      <w:r>
        <w:t>3 주의 제단 앞에 모두 바친 후에 주와 온전히 사귀겠나. 주님 주신 기쁨 또한 그의 사랑 어찌 말로다 형용하랴.</w:t>
      </w:r>
    </w:p>
    <w:p>
      <w:r>
        <w:t>(후렴) 주의 제단에 산 제사 드린 후에 주 네 맘을 주장하니 주의 뜻을 따라 그와 동행하면 영생복락을 누리겠네.</w:t>
      </w:r>
    </w:p>
    <w:p/>
    <w:p>
      <w:pPr>
        <w:pStyle w:val="Heading1"/>
      </w:pPr>
      <w:r>
        <w:t>586 주님 우리 축복하고</w:t>
      </w:r>
    </w:p>
    <w:p>
      <w:r>
        <w:t>1. 주님 우리 축복하고 세상에 내보내사 험한 세상 여행할 때 우리 보호하소서. 용서하는 자비 속에 살아가게 하소서.</w:t>
      </w:r>
    </w:p>
    <w:p>
      <w:r>
        <w:t>2. 주의 기쁜 복음 듣고 감사를 드립니다. 우리 구원하신 주님 찬양하옵나이다. 주의 말씀 기억하며 살아가게 하소서.</w:t>
      </w:r>
    </w:p>
    <w:p>
      <w:r>
        <w:t xml:space="preserve">3. 사랑의 왕 주님께서 우리를 부르시니 죽음 고통 위협해도 우리 두렴 없다네. 기쁨으로 순종하며 주님 향해 갑니다. </w:t>
      </w:r>
    </w:p>
    <w:p/>
    <w:p>
      <w:pPr>
        <w:pStyle w:val="Heading1"/>
      </w:pPr>
      <w:r>
        <w:t>585 주님 따라가세</w:t>
      </w:r>
    </w:p>
    <w:p>
      <w:r>
        <w:t>1 주님 따라가세. 주님 따라가세. 주님 따라가세. 주님 따라가세. 천국 향한 그 길 주님 따라가세. 천국 향한 그 길 주님 따라가세.</w:t>
      </w:r>
    </w:p>
    <w:p>
      <w:r>
        <w:t>2 주님 찬양하세. 주님 찬양하세. 주님 찬양하세. 주님 찬양하세. 천국 향한 그 길 주님 찬양하세. 천국 향한 그 길 주님 찬양하세.</w:t>
      </w:r>
    </w:p>
    <w:p>
      <w:r>
        <w:t>3 할렐루야 아멘 할렐루야 아멘. 할렐루야 아멘 할렐루야 아멘. 천국 향한 그 길 할렐루야 아멘. 천국 향한 그 길 할렐루야 아멘.</w:t>
      </w:r>
    </w:p>
    <w:p/>
    <w:p>
      <w:pPr>
        <w:pStyle w:val="Heading1"/>
      </w:pPr>
      <w:r>
        <w:t>584 주 은혜를 받으려</w:t>
      </w:r>
    </w:p>
    <w:p>
      <w:r>
        <w:t>1 주 은혜를 받으려 모인 성도들 주 크신 뜻 깨닫게 하옵소서. 내 고통의 멍에를 다 벗게 되니 날 구속하신 이름 찬양하리.</w:t>
      </w:r>
    </w:p>
    <w:p>
      <w:r>
        <w:t>2 주 우리를 곁에서 인도하시니 그 거룩한 나라가 이뤄지네. 저 마귀와 싸워서 늘 승리하니 큰 영광 주께 돌려 찬양하리.</w:t>
      </w:r>
    </w:p>
    <w:p>
      <w:r>
        <w:t xml:space="preserve">3 주 우리의 방패와 창검되시니 나 승리의 주님을 따릅니다. 큰 환난을 당할 때 늘 도우시니 승전가 높이 불러 찬양하리. </w:t>
      </w:r>
    </w:p>
    <w:p/>
    <w:p>
      <w:pPr>
        <w:pStyle w:val="Heading1"/>
      </w:pPr>
      <w:r>
        <w:t>583 주 예수 이름 높이어</w:t>
      </w:r>
    </w:p>
    <w:p>
      <w:r>
        <w:t>1 주 예수 이름 높이어 다 찬양하여라. 금 면류관을 드려서 만유의 주 찬양 금 면류관을 드려서 만유의 주 찬양.</w:t>
      </w:r>
    </w:p>
    <w:p>
      <w:r>
        <w:t>2 주 예수 당한 고난을 못 잊을 죄인아. 네 귀한 보배 바쳐서 만유의 주 찬양 네 귀한 보배 바쳐서 만유의 주 찬양.</w:t>
      </w:r>
    </w:p>
    <w:p>
      <w:r>
        <w:t>3 이 지구 위에 거하는 온 세상 사람들 그 크신 위엄 높여서 만유의 주 찬양 그 크신 위엄 높여서 만유의 주 찬양.</w:t>
      </w:r>
    </w:p>
    <w:p>
      <w:r>
        <w:t xml:space="preserve">4 주 믿는 성도 다 함께 주 앞에 엎드려 영광의 노래 불러서 만유의 주 찬양 영광의 노래 불러서 만유의 주 찬양. </w:t>
      </w:r>
    </w:p>
    <w:p/>
    <w:p>
      <w:pPr>
        <w:pStyle w:val="Heading1"/>
      </w:pPr>
      <w:r>
        <w:t>582 주 날개 밑</w:t>
      </w:r>
    </w:p>
    <w:p>
      <w:r>
        <w:t>1 주 날개 밑 내가 편안히 쉬네. 밤 깊고 비바람 몰아쳐도 아버지 날 항상 지켜주시니 거기서 평안히 쉬리로다.</w:t>
      </w:r>
    </w:p>
    <w:p>
      <w:r>
        <w:t>2 주 날개 밑 나의 피난처 되니 거기서 쉬기를 원하노라. 세상이 날 위로하지 못하니 거기서 평화를 누리리라.</w:t>
      </w:r>
    </w:p>
    <w:p>
      <w:r>
        <w:t>3 주 날개 밑 참된 기쁨이 있네. 고달픈 세상 길 가는 동안 나 거기 숨어서 돌보심 받고 영원한 안식을 누리리라.</w:t>
      </w:r>
    </w:p>
    <w:p>
      <w:r>
        <w:t>(후렴) 주 날개 밑 평안하다 그 사랑 끊을 자 뉘뇨. 주 날개 밑 내 쉬는 영혼 영원히 거기서 살리.</w:t>
      </w:r>
    </w:p>
    <w:p/>
    <w:p>
      <w:pPr>
        <w:pStyle w:val="Heading1"/>
      </w:pPr>
      <w:r>
        <w:t>581 죄 짐 맡은 우리 구주</w:t>
      </w:r>
    </w:p>
    <w:p>
      <w:r>
        <w:t>1. 죄 짐 맡은 우리 구주 어찌 좋은 친군지 걱정 근심 무거운 짐 주님에게 맡기세. 주님에게 아뢰잖아 평화 얻지 못하네. 우리들이 어찌하여 아뢸 줄을 모를까.</w:t>
      </w:r>
    </w:p>
    <w:p>
      <w:r>
        <w:t>2. 시험 걱정 모든 괴롬 없는 사람 누군가 부질없이 낙심 말고 기도드려 아뢰세. 이런 진실하신 친구 어디 다시 있을까. 우리 약함 아시오니 어찌 아니 아뢸까.</w:t>
      </w:r>
    </w:p>
    <w:p>
      <w:r>
        <w:t xml:space="preserve">3. 근심 걱정 무거운 짐 아니진 자 누군가 피난처는 우리 예수 주께 기도드리세. 세상 친구 멸시하고 너를 조롱하여도 주님 품에 안기어서 참된 위로 받겠네. </w:t>
      </w:r>
    </w:p>
    <w:p/>
    <w:p>
      <w:pPr>
        <w:pStyle w:val="Heading1"/>
      </w:pPr>
      <w:r>
        <w:t>580 주님 주님 값없이 받은</w:t>
      </w:r>
    </w:p>
    <w:p>
      <w:r>
        <w:t>(후렴) 주님 주님 값없이 받은 주님의 사랑 다 나누게 하소서.</w:t>
      </w:r>
    </w:p>
    <w:p>
      <w:r>
        <w:t>1 조용히 무릎 꿇고 내 발을 씻기시네. 우리를 섬기시는 주님.</w:t>
      </w:r>
    </w:p>
    <w:p>
      <w:r>
        <w:t>2 부자나 가난한 자 얼굴색 다르지만 우리가 섬겨야 할 이웃.</w:t>
      </w:r>
    </w:p>
    <w:p>
      <w:r>
        <w:t>3 한 사람 한 사람이 고귀한 생명이니 우리가 나눠야 할 사랑.</w:t>
      </w:r>
    </w:p>
    <w:p>
      <w:r>
        <w:t>4 겸손히 무릎 꿇고 이웃의 발을 씻네. 우리가 만들어 갈 평화.</w:t>
      </w:r>
    </w:p>
    <w:p/>
    <w:p>
      <w:pPr>
        <w:pStyle w:val="Heading1"/>
      </w:pPr>
      <w:r>
        <w:t>579 좋은 날 기쁜 날</w:t>
      </w:r>
    </w:p>
    <w:p>
      <w:r>
        <w:t>1. 좋은 날 기쁜 날 주님을 뵈옵는 날 성도들 함께 모여 주님을 찬양하자.</w:t>
      </w:r>
    </w:p>
    <w:p>
      <w:r>
        <w:t>2. 좋은 날 기쁜 날 주님을 뫼시옵고 생명수 주님 말씀 다 함께 마시자.</w:t>
      </w:r>
    </w:p>
    <w:p>
      <w:r>
        <w:t>3. 좋은 날 기쁜 날 성전에 모여서 떡과 잔을 나누니 주님의 살과 피라</w:t>
      </w:r>
    </w:p>
    <w:p>
      <w:r>
        <w:t>찬양 찬양 다 찬양하자 성도들아 다 오라 주님 찬양하자</w:t>
      </w:r>
    </w:p>
    <w:p/>
    <w:p>
      <w:pPr>
        <w:pStyle w:val="Heading1"/>
      </w:pPr>
      <w:r>
        <w:t>578 저 장미꽃 위에 이슬</w:t>
      </w:r>
    </w:p>
    <w:p>
      <w:r>
        <w:t>1. 저 장미꽃 위에 이슬 아직 맺혀있을 그 때에 귀에 은은히 소리 들리니 주 음성 분명하다.</w:t>
      </w:r>
    </w:p>
    <w:p>
      <w:r>
        <w:t>2. 그 청아한 주의 음성 울던 새도 잠잠케한다. 내게 들리던 주의 음성이 늘 귀에 쟁쟁하다.</w:t>
      </w:r>
    </w:p>
    <w:p>
      <w:r>
        <w:t>3. 밤 깊도록 동산 안에 주와 함께 있으려하나 험한 세상에 할 일 많으니 너 가라 명하신다.</w:t>
      </w:r>
    </w:p>
    <w:p>
      <w:r>
        <w:t>(후렴) 주가 나와 동행을 하면서 나를 친구 삼으셨네. 우리 서로 받은 그 기쁨은 알 사람이 없도다.</w:t>
      </w:r>
    </w:p>
    <w:p/>
    <w:p>
      <w:pPr>
        <w:pStyle w:val="Heading1"/>
      </w:pPr>
      <w:r>
        <w:t>577 은혜의 주</w:t>
      </w:r>
    </w:p>
    <w:p>
      <w:r>
        <w:t>은혜의 주 인자하심으로 우리의 기도 들어주옵소서. 은혜의 주 사랑하심으로 우리의 기도 들어주옵소서.</w:t>
      </w:r>
    </w:p>
    <w:p/>
    <w:p>
      <w:pPr>
        <w:pStyle w:val="Heading1"/>
      </w:pPr>
      <w:r>
        <w:t>576 우리 구주여 폐회하기 전</w:t>
      </w:r>
    </w:p>
    <w:p>
      <w:r>
        <w:t>1. 우리 구주여 폐회하기 전 주님을 다시 찬송하오며 구주의 평화 내려주시길 겸손히 꿇어 간구합니다.</w:t>
      </w:r>
    </w:p>
    <w:p>
      <w:r>
        <w:t>2. 구주의 이름 찬양한 우리 돌아갈 때에 힘을 주시고 우리와 항상 함께하시어 범죄치 않게 도와주소서.</w:t>
      </w:r>
    </w:p>
    <w:p>
      <w:r>
        <w:t>3. 고요한 밤에 주의 자녀들 어두움 속에 지켜주소서. 주께는 밤과 낮이 없으니 영원히 평화 내려주소서.</w:t>
      </w:r>
    </w:p>
    <w:p>
      <w:r>
        <w:t xml:space="preserve">4. 살 동안 항상 평안주시고 근심할 때에 위로하시며 세상의 수고 지나간 후에 영원한 안식 얻게하소서. </w:t>
      </w:r>
    </w:p>
    <w:p/>
    <w:p>
      <w:pPr>
        <w:pStyle w:val="Heading1"/>
      </w:pPr>
      <w:r>
        <w:t>575 온 세상을 지으시고</w:t>
      </w:r>
    </w:p>
    <w:p>
      <w:r>
        <w:t>1. 온 세상을 지으시고 복 주시는 하느님 지극히 높은 하늘나라 다스리고 계셔도 낮고 천한 우리에게 자비 내려주시네.</w:t>
      </w:r>
    </w:p>
    <w:p>
      <w:r>
        <w:t>2. 우리 죄를 대신 지신 사랑의 왕 예수님 지극히 높은 하느님의 독생성자이시나 하늘 영화 버리시고 사람으로 오셨네.</w:t>
      </w:r>
    </w:p>
    <w:p>
      <w:r>
        <w:t>3. 큰 은혜로 충만하신 살아계신 성령님 지극히 높은 하늘에서 이 세상에 내려와 억눌려서 고통받는 우리 구원하시네.</w:t>
      </w:r>
    </w:p>
    <w:p/>
    <w:p>
      <w:pPr>
        <w:pStyle w:val="Heading1"/>
      </w:pPr>
      <w:r>
        <w:t>574 오 신실하신 주</w:t>
      </w:r>
    </w:p>
    <w:p>
      <w:r>
        <w:t xml:space="preserve">1 오 신실하신 주 내 아버지여 늘 함께 계시니 두렴 없네. 그 사랑 변찮고 날 지키시며 어제나 오늘이 한결같네. </w:t>
      </w:r>
    </w:p>
    <w:p>
      <w:r>
        <w:t>2 봄철과 또 여름 가을과 겨울 해와 달 별들도 다 주의 것 만물이 주 영광 드러내도다. 신실한 주사랑 나타내네.</w:t>
      </w:r>
    </w:p>
    <w:p>
      <w:r>
        <w:t>3 내 죄를 사하여 안위하시고 주 친히 오셔서 인도하네. 오늘의 힘 되고 내일의 소망 주만이 만복을 내리시네.</w:t>
      </w:r>
    </w:p>
    <w:p>
      <w:r>
        <w:t>(후렴) 오 신실하신 주 오 신실하신 주 날마다 자비를 베푸시며 일용할 모든 것 내려 주시니 오 신실 하신 주 나의 구주.</w:t>
      </w:r>
    </w:p>
    <w:p/>
    <w:p>
      <w:pPr>
        <w:pStyle w:val="Heading1"/>
      </w:pPr>
      <w:r>
        <w:t>573 예부터 도움 되시는</w:t>
      </w:r>
    </w:p>
    <w:p>
      <w:r>
        <w:t>1. 예부터 도움되시는 내 희망 하느님 이 세상 풍파 중에도 늘 보호하신다.</w:t>
      </w:r>
    </w:p>
    <w:p>
      <w:r>
        <w:t>2. 이 천지만물 있기 전 주님은 계셨고 온 세상만물 변해도 변함이 없도다.</w:t>
      </w:r>
    </w:p>
    <w:p>
      <w:r>
        <w:t>3. 주님께 억천만 년이 하루와 같으며 이 세상 되는 모든 일 물거품 같도다.</w:t>
      </w:r>
    </w:p>
    <w:p>
      <w:r>
        <w:t xml:space="preserve">4 세월은 흘러가는데 인생은 덧없고 이 인생 백 년 사는 것 꿈결과 같도다. </w:t>
      </w:r>
    </w:p>
    <w:p>
      <w:r>
        <w:t xml:space="preserve">5 예부터 도움 되시고 내 희망 되신 주 한평생 지나갈 동안 늘 보호하소서. </w:t>
      </w:r>
    </w:p>
    <w:p/>
    <w:p>
      <w:pPr>
        <w:pStyle w:val="Heading1"/>
      </w:pPr>
      <w:r>
        <w:t>572 알렐루야 알렐루야</w:t>
      </w:r>
    </w:p>
    <w:p>
      <w:r>
        <w:t>알렐루야, 알렐루야, 부활하신 주 감사해 알렐루야, 알렐루야, 주- 이름 찬양해.</w:t>
      </w:r>
    </w:p>
    <w:p>
      <w:r>
        <w:t>1 하늘과 땅을 지으셨네. 창조의 왕이신 주 예수</w:t>
      </w:r>
    </w:p>
    <w:p>
      <w:r>
        <w:t>2 세상에 복음 전하시고 죽음을 이기신 주 예수 알렐루야</w:t>
      </w:r>
    </w:p>
    <w:p>
      <w:r>
        <w:t>3 예수와 함께 죽음으로 우리는 영생을 얻으리</w:t>
      </w:r>
    </w:p>
    <w:p>
      <w:r>
        <w:t xml:space="preserve">4 주님은 상을 베푸시어 우리게 새 삶을 주셨네. </w:t>
      </w:r>
    </w:p>
    <w:p>
      <w:r>
        <w:t>5 생명의 주님 찬양하세. 기쁨의 노래로 주 찬양.</w:t>
      </w:r>
    </w:p>
    <w:p/>
    <w:p>
      <w:pPr>
        <w:pStyle w:val="Heading1"/>
      </w:pPr>
      <w:r>
        <w:t>571 십자가로 가까이</w:t>
      </w:r>
    </w:p>
    <w:p>
      <w:r>
        <w:t>1. 십자가로 가까이 나를 이끄시고 거기 흘린 보혈로 정결케하소서.</w:t>
      </w:r>
    </w:p>
    <w:p>
      <w:r>
        <w:t>2. 십자가에 가까이 내가 떨고 섰네. 거기 있는 새벽별 내게 비추시네.</w:t>
      </w:r>
    </w:p>
    <w:p>
      <w:r>
        <w:t>3. 십자가에 가까이 살게 하옵소서. 몸소 받은 고생도 알게 하옵소서.</w:t>
      </w:r>
    </w:p>
    <w:p>
      <w:r>
        <w:t>4. 십자가를 가까이 의지하고 서서 천국 건너가도록 항상 머물겠네.</w:t>
      </w:r>
    </w:p>
    <w:p>
      <w:r>
        <w:t xml:space="preserve">(후렴) 십자가 십자가 무한한 내 영광 요단강을 건넌 후 무한영광일세. </w:t>
      </w:r>
    </w:p>
    <w:p/>
    <w:p>
      <w:pPr>
        <w:pStyle w:val="Heading1"/>
      </w:pPr>
      <w:r>
        <w:t>570 시온의 영광이</w:t>
      </w:r>
    </w:p>
    <w:p>
      <w:r>
        <w:t>1. 시온의 영광이 빛나는 아침 어둡던 이 땅이 밝아오네. 슬픔과 애통이 기쁨이 되니 시온의 영광이 비쳐오네.</w:t>
      </w:r>
    </w:p>
    <w:p>
      <w:r>
        <w:t>2. 시온의 영광이 빛나는 아침 매였던 종들이 돌아오네. 오래전 선지자 꿈꾸던 복을 만민이 다같이 누리겠네.</w:t>
      </w:r>
    </w:p>
    <w:p>
      <w:r>
        <w:t>3. 보아라. 광야에 화초가 피고 말랐던 시냇물 흘러오네. 이 산과 저 산이 마주쳐 울려 주 예수 은총을 찬송하네.</w:t>
      </w:r>
    </w:p>
    <w:p>
      <w:r>
        <w:t xml:space="preserve">4. 땅들아 바다야 많은 섬들아 찬양을 주님께 드리어라. 싸움과 죄악의 참혹한 땅에 찬송이 하늘에 사무치네.  </w:t>
      </w:r>
    </w:p>
    <w:p/>
    <w:p>
      <w:pPr>
        <w:pStyle w:val="Heading1"/>
      </w:pPr>
      <w:r>
        <w:t>569 성전을 떠나가기 전</w:t>
      </w:r>
    </w:p>
    <w:p>
      <w:r>
        <w:t>1. 성전을 떠나가기 전 머리를 숙일 때 주께서 함께 계시고 복 내려주소서.</w:t>
      </w:r>
    </w:p>
    <w:p>
      <w:r>
        <w:t>2. 집으로 돌아가는 길 주 동행하시어 생각과 말과 행실을 다 지켜주소서.</w:t>
      </w:r>
    </w:p>
    <w:p>
      <w:r>
        <w:t>3. 거룩한 날이 다 가고 저녁이 되도록 주 우리 맘에 빛 되사 늘 계시옵소서.</w:t>
      </w:r>
    </w:p>
    <w:p>
      <w:r>
        <w:t xml:space="preserve">4. 하루의 일을 마치고 단꿈을 꾼 후에 새날을 맞아 주의 일 힘쓰게 하소서.  </w:t>
      </w:r>
    </w:p>
    <w:p/>
    <w:p>
      <w:pPr>
        <w:pStyle w:val="Heading1"/>
      </w:pPr>
      <w:r>
        <w:t>568 성부의 사랑</w:t>
      </w:r>
    </w:p>
    <w:p>
      <w:r>
        <w:t>1. 성부의 사랑 성자의 사랑 천지와 만물 손수 지으사 혼돈의 세계 정리하시고 창조의 뜻과 생명 되셨네.</w:t>
      </w:r>
    </w:p>
    <w:p>
      <w:r>
        <w:t>2. 거룩한 성령 권능의 성령 이 땅에 평화 정의 세우사 그 품에 세계 안아주시고 해악을 모두 물리치시네.</w:t>
      </w:r>
    </w:p>
    <w:p>
      <w:r>
        <w:t>3. 위로와 도움 주시는 성령 우리를 항상 지켜주신다. 천사와 성인 힘을 다하여 가련한 자를 도와주시네.</w:t>
      </w:r>
    </w:p>
    <w:p>
      <w:r>
        <w:t>4. 높고도 어진 공의의 성령 내 주님 외에 진리 없도다. 허욕에 빠진 우리 부르사 만유의 주께 인도하소서.</w:t>
      </w:r>
    </w:p>
    <w:p>
      <w:r>
        <w:t xml:space="preserve">5. 영원히 경배 받으실 주님 무궁한 영광 찬양합니다. 지으신 우리 위로하시며 하늘의 빛에 인도하소서. </w:t>
      </w:r>
    </w:p>
    <w:p/>
    <w:p>
      <w:pPr>
        <w:pStyle w:val="Heading1"/>
      </w:pPr>
      <w:r>
        <w:t>567 성부께서 뜻을 품어</w:t>
      </w:r>
    </w:p>
    <w:p>
      <w:r>
        <w:t>1 성부께서 뜻을 품어 세상 창조하셨네. 처음이요 나중 되사 만물의 샘 되시네. 그 샘에서 시작하고 친히 끝도 맺으리.</w:t>
      </w:r>
    </w:p>
    <w:p>
      <w:r>
        <w:t>2 말씀으로 창조할 때 그 뜻대로 되었네. 땅과 하늘 넓은 바다 함께 조화 이뤘네. 낮의 해와 밤의 달이 모든 생명 감싸니</w:t>
      </w:r>
    </w:p>
    <w:p>
      <w:r>
        <w:t>3 예로부터 예언자들 일러 오신 말씀과 예언서에 적힌 말씀 오늘 이뤄졌도다. 약속하신 구세주가 우리에게 오셨네.</w:t>
      </w:r>
    </w:p>
    <w:p>
      <w:r>
        <w:t xml:space="preserve">(후렴) 찬양하세 주님을 </w:t>
      </w:r>
    </w:p>
    <w:p/>
    <w:p>
      <w:pPr>
        <w:pStyle w:val="Heading1"/>
      </w:pPr>
      <w:r>
        <w:t>566 복된 예수 나의 주님</w:t>
      </w:r>
    </w:p>
    <w:p>
      <w:r>
        <w:t xml:space="preserve">복된 예수 나의 주님 나와 함께 하소서. 몸은 제단 떠나오나 마음 여기 둡니다. 하늘 천사 노래 소리 끊임없이 퍼지니 나의 마음 깊은 곳에 주님 평화 주소서. </w:t>
      </w:r>
    </w:p>
    <w:p/>
    <w:p>
      <w:pPr>
        <w:pStyle w:val="Heading1"/>
      </w:pPr>
      <w:r>
        <w:t>565 모든 영광을 하느님께</w:t>
      </w:r>
    </w:p>
    <w:p>
      <w:r>
        <w:t>1 모든 영광을 하느님께 모든 영광을 하느님께 온 맘과 뜻 다해 주 사모합니다. 모든 영광을 하느님께</w:t>
      </w:r>
    </w:p>
    <w:p>
      <w:r>
        <w:t>2 예수님 찬양받으소서 예수님 찬양받으소서 죄 사했네. 우리 위해 성령 주셨네. 예수님 찬양받으소서.</w:t>
      </w:r>
    </w:p>
    <w:p>
      <w:r>
        <w:t xml:space="preserve">3 위로의 성령님이시여 위로의 성령님이시여 우리 안에 계셔 늘 인도하시네. 위로의 성령님이시여. </w:t>
      </w:r>
    </w:p>
    <w:p/>
    <w:p>
      <w:pPr>
        <w:pStyle w:val="Heading1"/>
      </w:pPr>
      <w:r>
        <w:t>564 만왕의 왕 내 주께서</w:t>
      </w:r>
    </w:p>
    <w:p>
      <w:r>
        <w:t>1. 만왕의 왕 내 주께서 왜 고난당했나. 보잘 것 없는 나 위해 그 피 흘리셨네.</w:t>
      </w:r>
    </w:p>
    <w:p>
      <w:r>
        <w:t>2. 주 십자가 못 박힘은 내 속죄함일세. 그 긍휼함과 큰 은혜 어찌 다 말하랴.</w:t>
      </w:r>
    </w:p>
    <w:p>
      <w:r>
        <w:t>3. 늘 울어도 그 큰 은혜 다 갚을 수 없네. 나 주님께 몸 바쳐서 주의 일 힘쓰리.</w:t>
      </w:r>
    </w:p>
    <w:p>
      <w:r>
        <w:t xml:space="preserve">(후렴) 십자가 십자가 내가 처음 볼 때에 나의 맘에 큰 고통 사라져 오늘 믿고서 내 눈 밝았네. 참 내 기쁨 영원하도다. </w:t>
      </w:r>
    </w:p>
    <w:p/>
    <w:p>
      <w:pPr>
        <w:pStyle w:val="Heading1"/>
      </w:pPr>
      <w:r>
        <w:t>563 일어나거라 소녀야</w:t>
      </w:r>
    </w:p>
    <w:p>
      <w:r>
        <w:t xml:space="preserve">1 너는 내가 지극히 사랑하는 딸이라. 내 손 굳게 잡고서 생명을 얻으리라. 너는 두려워 말아라. 오직 믿기만 하여라. 너를 살릴 구원자 오로지 나뿐이라. </w:t>
      </w:r>
    </w:p>
    <w:p>
      <w:r>
        <w:t>2 이 몸 부르는 그 음성 예수님의 그 음성 빛과 생명이 넘치네. 가득히 부으시네. 나의 구세주 예수님 주님 뜻대로 하소서. 오직 이 몸의 소원은 주님만 찬양하리.</w:t>
      </w:r>
    </w:p>
    <w:p>
      <w:r>
        <w:t>3 떠라 눈을 뜨거라. 너의 눈을 뜨거라. 오직 힘 다해 외쳐라. 구세주 하느님</w:t>
      </w:r>
    </w:p>
    <w:p>
      <w:r>
        <w:t xml:space="preserve">(후렴) 일어나거라. 소녀야 어서 일어나라. 탈리다쿰 소녀야 어서 일어나 걸어라. </w:t>
      </w:r>
    </w:p>
    <w:p/>
    <w:p>
      <w:pPr>
        <w:pStyle w:val="Heading1"/>
      </w:pPr>
      <w:r>
        <w:t>562 내 영혼이 은총 입어</w:t>
      </w:r>
    </w:p>
    <w:p>
      <w:r>
        <w:t>1. 내 영혼이 은총 입어 중한 죄 짐 벗고 보니 슬픔 많은 이 세상도 천국으로 화하도다.</w:t>
      </w:r>
    </w:p>
    <w:p>
      <w:r>
        <w:t>2. 주의 얼굴 뵙기 전에 멀리 뵈던 하늘나라 내 맘속에 이뤄지니 날로 날로 가깝도다.</w:t>
      </w:r>
    </w:p>
    <w:p>
      <w:r>
        <w:t>3. 높은 산이 거친 들이 초막이나 궁궐이나 내 주 예수 모신 곳이 그 어디나 하늘나라.</w:t>
      </w:r>
    </w:p>
    <w:p>
      <w:r>
        <w:t xml:space="preserve">(후렴) 할렐루야 찬양하세. 내 모든 죄 사함 받고 주 예수와 동행하니 그 어디나 하늘나라. </w:t>
      </w:r>
    </w:p>
    <w:p/>
    <w:p>
      <w:pPr>
        <w:pStyle w:val="Heading1"/>
      </w:pPr>
      <w:r>
        <w:t>561 내 영혼의 그윽히 깊은데서</w:t>
      </w:r>
    </w:p>
    <w:p>
      <w:r>
        <w:t>1 내 영혼의 그윽히 깊은데서 맑은 가락이 울려나네. 하늘 곡조가 언제나 흘러나와 내 영혼을 고이 싸네.</w:t>
      </w:r>
    </w:p>
    <w:p>
      <w:r>
        <w:t>2 내 맘속에 솟아난 이 평화는 깊이 묻히인 보배로다. 나의 보화를 캐내어 가져갈 자 그 아무도 없으리라.</w:t>
      </w:r>
    </w:p>
    <w:p>
      <w:r>
        <w:t>3 내 영혼에 평화가 넘쳐남은 주의 큰 복을 받음이라. 내가 주야로 주님과 함께 있어 내 영혼이 편히 쉬네.</w:t>
      </w:r>
    </w:p>
    <w:p>
      <w:r>
        <w:t>4 이 땅 위의 험한 길 가는 동안 참된 평화가 어디 있나. 우리 모두다 예수를 친구삼아 참 평화를 누리겠네.</w:t>
      </w:r>
    </w:p>
    <w:p>
      <w:r>
        <w:t xml:space="preserve">(후렴) 평화 평화로다 하늘 위에서 내려오네. 그 사랑의 물결이 영원토록 내 영혼을 덮으소서. </w:t>
      </w:r>
    </w:p>
    <w:p/>
    <w:p>
      <w:pPr>
        <w:pStyle w:val="Heading1"/>
      </w:pPr>
      <w:r>
        <w:t>560 내 안에 계신 주님은</w:t>
      </w:r>
    </w:p>
    <w:p>
      <w:r>
        <w:t>1 내 안에 계신 주님은 생명의 빛으로 어린양 따라가는 길 밝히어 주시네.</w:t>
      </w:r>
    </w:p>
    <w:p>
      <w:r>
        <w:t>2 그 길을 따라갈 때에 우리들 손잡고 세상의 참된 평화를 다 함께 이루네.</w:t>
      </w:r>
    </w:p>
    <w:p>
      <w:r>
        <w:t>3 오소서 여기 오소서 평화의 성령님 내 맘에 항상 계시어 새 힘을 주소서.</w:t>
      </w:r>
    </w:p>
    <w:p>
      <w:r>
        <w:t>4 이 땅에 오신 하느님 사랑의 왕이여 그 뜻을 따라 살고자 주님께 갑니다.</w:t>
      </w:r>
    </w:p>
    <w:p>
      <w:r>
        <w:t xml:space="preserve">5 내 안에 계신 주님은 생명의 빛으로 어두운 세상 살 동안 길 밝혀 주시네. </w:t>
      </w:r>
    </w:p>
    <w:p/>
    <w:p>
      <w:pPr>
        <w:pStyle w:val="Heading1"/>
      </w:pPr>
      <w:r>
        <w:t>559 내 맘에 한 노래 있어</w:t>
      </w:r>
    </w:p>
    <w:p>
      <w:r>
        <w:t>1 내 맘에 한 노래 있어 나 즐겁게 늘 부르네. 이 노래를 부를 때에 큰 평화 임하도다.</w:t>
      </w:r>
    </w:p>
    <w:p>
      <w:r>
        <w:t>2 주 십자가 지심으로 날 구원해 주셨으며 주 예수님 고난받아 나 평화 누리도다.</w:t>
      </w:r>
    </w:p>
    <w:p>
      <w:r>
        <w:t>3 나 주님께 영광 돌려 참 평화가 넘치도다. 주 하느님 은혜로써 이 평화 누리도다.</w:t>
      </w:r>
    </w:p>
    <w:p>
      <w:r>
        <w:t>4 이 평화를 얻으려고 주 앞으로 나아갈 때 주 예수님 우리에게 이 평화 주시리라.</w:t>
      </w:r>
    </w:p>
    <w:p>
      <w:r>
        <w:t xml:space="preserve">(후렴) 평화 평화 하느님 주신 선물 (선물) 그 놀라운 주의 평화 하느님 선물일세. </w:t>
      </w:r>
    </w:p>
    <w:p/>
    <w:p>
      <w:pPr>
        <w:pStyle w:val="Heading1"/>
      </w:pPr>
      <w:r>
        <w:t>558 내 귀 열어주소서</w:t>
      </w:r>
    </w:p>
    <w:p>
      <w:r>
        <w:t xml:space="preserve">1 하느님 내 귀 열어주소서 주님의 음성 듣게 하소서. </w:t>
      </w:r>
    </w:p>
    <w:p>
      <w:r>
        <w:t>2 하느님 내 맘 열어주소서. 주님의 말씀 새겨주소서.</w:t>
      </w:r>
    </w:p>
    <w:p>
      <w:r>
        <w:t>3 하느님 내 눈 열어주소서. 주님의 사랑 알게하소서.</w:t>
      </w:r>
    </w:p>
    <w:p>
      <w:r>
        <w:t xml:space="preserve">(후렴) 나 항상 주와 함께 하리니 주여 나를 이끄소서. </w:t>
      </w:r>
    </w:p>
    <w:p/>
    <w:p>
      <w:pPr>
        <w:pStyle w:val="Heading1"/>
      </w:pPr>
      <w:r>
        <w:t>557 내 갈 길 멀고 밤은 깊은데</w:t>
      </w:r>
    </w:p>
    <w:p>
      <w:r>
        <w:t>1. 내 갈길 멀고 밤은 깊은데 이끄소서. 내 본향 집을 향해 가오니 비추소서. 내 가는 길을 알지 못하나 한 걸음씩 늘 인도하소서.</w:t>
      </w:r>
    </w:p>
    <w:p>
      <w:r>
        <w:t>2. 이전에 방탕하게 지낼 때 교만하여 맘대로 고집하던 이 죄인 사하소서. 내 지은 죄를 기억마시고 주님 뜻에 살도록 하소서.</w:t>
      </w:r>
    </w:p>
    <w:p>
      <w:r>
        <w:t>3. 한없이 베푼 사랑 안에서 살았으며 내 앞에 고통 닥쳐올 때도 염려 없네. 밤 지나가고 아침 올 때에 기쁨으로 주님을 만나리.</w:t>
      </w:r>
    </w:p>
    <w:p/>
    <w:p>
      <w:pPr>
        <w:pStyle w:val="Heading1"/>
      </w:pPr>
      <w:r>
        <w:t>556 나 같은 죄인 살리신</w:t>
      </w:r>
    </w:p>
    <w:p>
      <w:r>
        <w:t>1. 나같은 죄인 살리신 주 은혜 놀라와 잃었던 생명 찾았고 광명을 얻었네.</w:t>
      </w:r>
    </w:p>
    <w:p>
      <w:r>
        <w:t>2. 큰 죄악에서 건지신 주 은혜 고마와 나 처음 믿은 그 시간 귀하고 귀하다.</w:t>
      </w:r>
    </w:p>
    <w:p>
      <w:r>
        <w:t>3. 이제껏 내가 산 것도 주님의 은혜라 또 나를 장차 본향에 인도해 주시리.</w:t>
      </w:r>
    </w:p>
    <w:p>
      <w:r>
        <w:t xml:space="preserve">4. 거기서 우리 영원히 주님의 은혜로 해처럼 밝게 살면서 주 찬양하리라.  </w:t>
      </w:r>
    </w:p>
    <w:p/>
    <w:p>
      <w:pPr>
        <w:pStyle w:val="Heading1"/>
      </w:pPr>
      <w:r>
        <w:t>555 나의 갈 길 다가도록</w:t>
      </w:r>
    </w:p>
    <w:p>
      <w:r>
        <w:t>1. 나의 갈 길 다 가도록 예수 인도하시니 내 주 안에 있는 긍휼 어찌 의심하리요. 믿음으로 사는 자는 하늘 위로받겠네. 무슨 일을 만나든지 만사형통하리라. 무슨 일을 만나든지 만사형통하리라.</w:t>
      </w:r>
    </w:p>
    <w:p>
      <w:r>
        <w:t>2. 나의 갈길 다 가도록 예수 인도하시니 어려운 일 당한 때도 족한 은혜 주시네. 나는 심히 고단하고 영혼 매우 갈하나 나의 앞에 반석에서 샘물 나게 하시네. 나의 앞에 반석에서 샘물 나게 하시네.</w:t>
      </w:r>
    </w:p>
    <w:p>
      <w:r>
        <w:t xml:space="preserve">3. 나의 갈길 다 가도록 예수 인도하시니 그의 사랑 어찌 큰지 말로 할 수 없도다. 성령 감화받은 영혼 하늘나라 갈 때에 영영 부를 나의 찬송 예수 인도하셨네. 영영 부를 나의 찬송 예수 인도하셨네.  </w:t>
      </w:r>
    </w:p>
    <w:p/>
    <w:p>
      <w:pPr>
        <w:pStyle w:val="Heading1"/>
      </w:pPr>
      <w:r>
        <w:t>554 내 갈 길 멀고 밤은 깊은데</w:t>
      </w:r>
    </w:p>
    <w:p>
      <w:r>
        <w:t>1. 내 갈 길 멀고 밤은 깊은데 이끄소서. 내 본향 집을 향해 가오니 비추소서. 내 가는 길을 알지 못하나 한 걸음씩 늘 인도하소서.</w:t>
      </w:r>
    </w:p>
    <w:p>
      <w:r>
        <w:t>2. 이전에 방탕하게 지낼 때 교만하여 맘대로 고집하던 이 죄인 사하소서. 내 지은 죄를 기억마시고 주님 뜻에 살도록 하소서.</w:t>
      </w:r>
    </w:p>
    <w:p>
      <w:r>
        <w:t xml:space="preserve">3. 한없이 베푼 사랑 안에서 살았으며 내 앞에 고통 닥쳐올 때도 염려 없네. 밤 지나가고 아침 올 때에 기쁨으로 주님을 만나리. </w:t>
      </w:r>
    </w:p>
    <w:p/>
    <w:p>
      <w:pPr>
        <w:pStyle w:val="Heading1"/>
      </w:pPr>
      <w:r>
        <w:t>553 기뻐 찬송하자</w:t>
      </w:r>
    </w:p>
    <w:p>
      <w:r>
        <w:t>1. 기뻐 찬송하자 죽음 이기시고 험한 이 세상 다스려 나가신다. 주의 사랑 주의 용서 한없으시니 주님 나라 이 땅 위에 곧 오시리라.</w:t>
      </w:r>
    </w:p>
    <w:p>
      <w:r>
        <w:t>2. 기뻐 찬송하자 주님 이 땅에서 슬픔 내몰고 즐거움 이루신다. 가르치고 고치시며 빛 밝히시니 최후 승리 얻기까지 임하시리라.</w:t>
      </w:r>
    </w:p>
    <w:p>
      <w:r>
        <w:t>3. 기뻐 찬송하자 보좌 오르셨다. 땅과 하늘에 가득한 주님 영광. 승천하신 이후에도 내 곁에 계신 나의 스승 나의 친구 내 주의 성령.</w:t>
      </w:r>
    </w:p>
    <w:p>
      <w:r>
        <w:t>4. 크신 주의 영광 찬송 드립니다. 내가 섬기는 주님께 나는 가네. 삶의 근원 성령님은 내 쉴 곳이요 내 맘 속에 영원하신 진리의 숨결.</w:t>
      </w:r>
    </w:p>
    <w:p/>
    <w:p>
      <w:pPr>
        <w:pStyle w:val="Heading1"/>
      </w:pPr>
      <w:r>
        <w:t>552 그 크신 하느님의 사랑</w:t>
      </w:r>
    </w:p>
    <w:p>
      <w:r>
        <w:t>1. 그 크신 하느님의 사랑 말로 다 형용 못 하네. 저 높고 높은 별을 넘어 이 낮고 낮은 땅 위에 죄 범한 영혼 구하려 그 아들 보내사 화목제로 삼으시고 죄 용서하셨네.</w:t>
      </w:r>
    </w:p>
    <w:p>
      <w:r>
        <w:t>2. 괴로운 시절 지나가고 땅 위의 영화 쇠할 때 주 믿지 않던 영혼들은 큰소리 외쳐 울어도 주 믿는 성도들에게 큰 사랑 베푸사 우리의 죄 사했으니 그 은혜 잊을까.</w:t>
      </w:r>
    </w:p>
    <w:p>
      <w:r>
        <w:t>3. 하늘을 두루마리 삼고 바다를 먹물 삼아도 한없는 하느님의 사랑 다 기록할 수 없겠네. 주님의 크신 사랑을 그 어찌 다 쓸까 저 하늘 높이 쌓아도 채우지 못하리.</w:t>
      </w:r>
    </w:p>
    <w:p>
      <w:r>
        <w:t xml:space="preserve">(후렴) 주 하느님 그 크신 사랑 다 측량 못 하리. 영원히 변치 않는 사랑 성도여 찬양하세. </w:t>
      </w:r>
    </w:p>
    <w:p/>
    <w:p>
      <w:pPr>
        <w:pStyle w:val="Heading1"/>
      </w:pPr>
      <w:r>
        <w:t>551 갈보리 산 위에 험한 십자가는</w:t>
      </w:r>
    </w:p>
    <w:p>
      <w:r>
        <w:t>1. 갈보리 산 위에 험한 십자가는 욕된 고난의 표적이라 험한 그 십자가 내가 사랑함은 주가 보혈을 흘림이라.</w:t>
      </w:r>
    </w:p>
    <w:p>
      <w:r>
        <w:t>2. 험한 십자가는 강한 힘이 있어 나의 마음을 움직인다. 하느님 어린양 하늘 영광 떠나 험한 십자가 지심이라.</w:t>
      </w:r>
    </w:p>
    <w:p>
      <w:r>
        <w:t>3. 험한 십자가에 흘린 피의 흔적 내가 우러러 감격함은 내 죄 사하시고 나를 구하시려 주가 죽임을 당함이라.</w:t>
      </w:r>
    </w:p>
    <w:p>
      <w:r>
        <w:t>4. 주가 나를 불러 본향 올라가서 영광 누리며 살 때까지 험한 십자가를 항상 달게 지고 내가 죽도록 충성하리.</w:t>
      </w:r>
    </w:p>
    <w:p>
      <w:r>
        <w:t xml:space="preserve">(후렴) 최후 승리를 얻기까지 주의 십자가 사랑하리. 내가 면류관 받기까지 험한 십자가 붙들리라. </w:t>
      </w:r>
    </w:p>
    <w:p/>
    <w:p>
      <w:pPr>
        <w:pStyle w:val="Heading1"/>
      </w:pPr>
      <w:r>
        <w:t>550 종소리 크게 울려라</w:t>
      </w:r>
    </w:p>
    <w:p>
      <w:r>
        <w:t>1. 종소리 크게 울려라 저 묵은 해가 가는데 옛것을 울려 보내고 새것을 맞아들이자.</w:t>
      </w:r>
    </w:p>
    <w:p>
      <w:r>
        <w:t>2. 시기와 다툼 외로움 모두 다 울려 보내고 순결한 삶과 새 맘을 다 함께 맞아들이자.</w:t>
      </w:r>
    </w:p>
    <w:p>
      <w:r>
        <w:t>3. 그 흉한 질병 고통과 또 한이 없는 탐욕과 전쟁을 울려 보내고 평화를 맞아들이자.</w:t>
      </w:r>
    </w:p>
    <w:p>
      <w:r>
        <w:t xml:space="preserve">4. 기쁨과 넓은 사랑과 참 자유 길이 누리게 이 땅의 어둠 보내고 주 예수 맞아들이자. </w:t>
      </w:r>
    </w:p>
    <w:p/>
    <w:p>
      <w:pPr>
        <w:pStyle w:val="Heading1"/>
      </w:pPr>
      <w:r>
        <w:t>549 두려움도 즐거움도</w:t>
      </w:r>
    </w:p>
    <w:p>
      <w:r>
        <w:t>1. 두려움도 즐거움도 소망도 슬픔도 이 내 마음 함께 싣고 한해가 지났네.</w:t>
      </w:r>
    </w:p>
    <w:p>
      <w:r>
        <w:t>2. 지난해의 크신 은혜 감사하나이다. 옛 성도들 굳센 믿음 본받게 하소서.</w:t>
      </w:r>
    </w:p>
    <w:p>
      <w:r>
        <w:t>3. 밝은 새해 허락하신 주님께 빕니다. 이 나라에 풍족함과 평화를 주소서.</w:t>
      </w:r>
    </w:p>
    <w:p>
      <w:r>
        <w:t>4. 이 땅 위의 죄의 권세 날 삼키려 하니 연약한 날 돌보시고 새 힘을 주소서.</w:t>
      </w:r>
    </w:p>
    <w:p>
      <w:r>
        <w:t xml:space="preserve">5. 죄에 물든 지난 행실 나 회개하오니 새해에는 주님만을 섬기게 하소서. </w:t>
      </w:r>
    </w:p>
    <w:p>
      <w:r>
        <w:t xml:space="preserve">6. 사랑으로 가득하신 주님의 눈길이 새해에도 우리들을 보살펴 주소서. </w:t>
      </w:r>
    </w:p>
    <w:p/>
    <w:p>
      <w:pPr>
        <w:pStyle w:val="Heading1"/>
      </w:pPr>
      <w:r>
        <w:t>548 함께 축하해요</w:t>
      </w:r>
    </w:p>
    <w:p>
      <w:r>
        <w:t>1 함께 축하해요 당신 태어난 날 함께 춤을 춰봐요. 이 기쁜 날에 주님 축복 가득 주의 성령 가득 그대 앞날에 넘치길 기도해요.</w:t>
      </w:r>
    </w:p>
    <w:p>
      <w:r>
        <w:t xml:space="preserve">2 함께 축하해요 주의 자녀 된 날 함께 춤을 추어요. 이 기쁜 날에 주님 축복 가득 주의 성령 가득 그대 앞날에 넘치길 기도해요. </w:t>
      </w:r>
    </w:p>
    <w:p/>
    <w:p>
      <w:pPr>
        <w:pStyle w:val="Heading1"/>
      </w:pPr>
      <w:r>
        <w:t>547 함께 밥을 나누네</w:t>
      </w:r>
    </w:p>
    <w:p/>
    <w:p>
      <w:pPr>
        <w:pStyle w:val="Heading1"/>
      </w:pPr>
      <w:r>
        <w:t>546 평화의 인사</w:t>
      </w:r>
    </w:p>
    <w:p>
      <w:r>
        <w:t xml:space="preserve">샬롬 샬롬 샬롬 샬롬 샬롬 샬롬 샬롬 샬롬 당신들에게 평화 있기를. </w:t>
      </w:r>
    </w:p>
    <w:p/>
    <w:p>
      <w:pPr>
        <w:pStyle w:val="Heading1"/>
      </w:pPr>
      <w:r>
        <w:t>545 형제의 모습 속에</w:t>
      </w:r>
    </w:p>
    <w:p>
      <w:r>
        <w:t>1 형제의 모습 속에 보이는 하느님 형상 아름다워라. 존귀한 주의 자녀 됐으니 사랑하며 살리라. 형제의 모습 속에 보이는 하느님 형상 아름다워라. 존귀한 주의 자녀 됐으니, 사랑하며 살리라.</w:t>
      </w:r>
    </w:p>
    <w:p>
      <w:r>
        <w:t xml:space="preserve">2 우리의 모임 중에 임하신 하느님 영광 아름다워라. 존귀한 왕이 여기 계시니 사랑하며 섬기리. 우리의 모임 중에 임하신 하느님 영광 아름다워라. 존귀한 왕이 여기 계시니, 사랑하며 섬기리. </w:t>
      </w:r>
    </w:p>
    <w:p/>
    <w:p>
      <w:pPr>
        <w:pStyle w:val="Heading1"/>
      </w:pPr>
      <w:r>
        <w:t>544 주님의 잔치에서</w:t>
      </w:r>
    </w:p>
    <w:p>
      <w:r>
        <w:t>(후렴) 주님 우리에게 베푸시는 하늘잔치 모두 모여 주의 깊은 사랑 깨닫고 그 품 안에 머무르네.</w:t>
      </w:r>
    </w:p>
    <w:p>
      <w:r>
        <w:t>1 우리의 삶을 주님께 온전히 맡겨드리면 주님은 하늘의 안식 우리에게 주시네.</w:t>
      </w:r>
    </w:p>
    <w:p>
      <w:r>
        <w:t>2 우리의 하나 됨 위해 주께서 고난당했네. 대속의 십자가 통해 우리 구원하셨네.</w:t>
      </w:r>
    </w:p>
    <w:p>
      <w:r>
        <w:t>3 주님의 사랑 나누는 기쁨을 알게 하시고 이웃과 참다운 친교 이루도록 하시네.</w:t>
      </w:r>
    </w:p>
    <w:p>
      <w:r>
        <w:t xml:space="preserve">4 간절히 드리는 기도 주께서 들어주시고 사랑의 그 신비 영원히 우리 안에 계시네.  </w:t>
      </w:r>
    </w:p>
    <w:p/>
    <w:p>
      <w:pPr>
        <w:pStyle w:val="Heading1"/>
      </w:pPr>
      <w:r>
        <w:t>543 주님 찬양합니다</w:t>
      </w:r>
    </w:p>
    <w:p>
      <w:r>
        <w:t xml:space="preserve">주님 찬양합니다. 주님 찬양합니다. 주님 찬양합니다. 오 예수님. 주 안에 모인 우리들 모두 모두 형제자매 가족이니 주님 찬양합니다. 오 예수님 찬양 또 찬양 </w:t>
      </w:r>
    </w:p>
    <w:p/>
    <w:p>
      <w:pPr>
        <w:pStyle w:val="Heading1"/>
      </w:pPr>
      <w:r>
        <w:t>542 주님 여기에 계시니</w:t>
      </w:r>
    </w:p>
    <w:p>
      <w:r>
        <w:t>1 주님 여기에 계시니 주님 여기에 계시니 주님 여기에 계시니 찬미를 드리네.</w:t>
      </w:r>
    </w:p>
    <w:p>
      <w:r>
        <w:t>2 주여 내 마음 가득히 주여 내 마음 가득히 주여 내 마음 가득히 사랑을 주소서.</w:t>
      </w:r>
    </w:p>
    <w:p>
      <w:r>
        <w:t>3 주여 성찬에 왔으니 주여 성찬에 왔으니 주여 성찬에 왔으니 먹이어 주소서.</w:t>
      </w:r>
    </w:p>
    <w:p>
      <w:r>
        <w:t>4 주여 하나 된 우리를 주여 하나 된 우리를 주여 하나 된 우리를 돌보아 주소서.</w:t>
      </w:r>
    </w:p>
    <w:p>
      <w:r>
        <w:t xml:space="preserve">5 주여 당신을 충실히 주여 당신을 충실히 주여 당신을 충실히 따르게 하소서. </w:t>
      </w:r>
    </w:p>
    <w:p/>
    <w:p>
      <w:pPr>
        <w:pStyle w:val="Heading1"/>
      </w:pPr>
      <w:r>
        <w:t>541 주 믿는 형제들</w:t>
      </w:r>
    </w:p>
    <w:p>
      <w:r>
        <w:t>1. 주 믿는 형제들 사랑의 사귐은 천국의 교제 같으니 참 좋은 친교라.</w:t>
      </w:r>
    </w:p>
    <w:p>
      <w:r>
        <w:t>2. 하느님 보좌 앞 한 기도 드리니 우리의 믿음 소망이 주 안에 하나라.</w:t>
      </w:r>
    </w:p>
    <w:p>
      <w:r>
        <w:t>3. 서로의 슬픔과 수고를 나누고 늘 동고동락 하는 중 위로를 나누네.</w:t>
      </w:r>
    </w:p>
    <w:p>
      <w:r>
        <w:t xml:space="preserve">4. 또 이별 할 때에 맘 비록 슬퍼도 주 안에 교통하면서 또다시 만나리. </w:t>
      </w:r>
    </w:p>
    <w:p/>
    <w:p>
      <w:pPr>
        <w:pStyle w:val="Heading1"/>
      </w:pPr>
      <w:r>
        <w:t>540 어머니회 노래</w:t>
      </w:r>
    </w:p>
    <w:p>
      <w:r>
        <w:t>1. 자녀를 돌본 손길로 교회를 돌보고 어머니 마음 다하여 세상을 살피네. 우리의 손길 닿은 곳 희망이 움트며 교회가 살아 숨 쉬고 세상이 살리라. 세상이 살리라.</w:t>
      </w:r>
    </w:p>
    <w:p>
      <w:r>
        <w:t>2. 세상에 지친 이웃을 힘 다해 돌보고 슬프고 아픈 영혼에 사랑을 전하리. 겸손한 말과 행실로 말씀을 전하고 기쁨이 넘친 삶으로 주 증거하리라. 주 증거하리라.</w:t>
      </w:r>
    </w:p>
    <w:p>
      <w:r>
        <w:t xml:space="preserve">3. 찬송과 기도 끝없이 주님께 바치고 예수님 가신 그 길로 한평생 가겠네. 말씀의 손과 발 되어 일꾼 된 우리들 영원한 벗이 되리라 사랑이 되리라 사랑이 되리라. </w:t>
      </w:r>
    </w:p>
    <w:p/>
    <w:p>
      <w:pPr>
        <w:pStyle w:val="Heading1"/>
      </w:pPr>
      <w:r>
        <w:t>539 우리 곁에 머무소서</w:t>
      </w:r>
    </w:p>
    <w:p>
      <w:r>
        <w:t>우리 곁에 머무소서. 주 예수여 오 우리에게 베푸소서. 주의 자비 오 (또는)</w:t>
      </w:r>
    </w:p>
    <w:p>
      <w:r>
        <w:t xml:space="preserve">우리 곁에 머무소서. 빛 되신 주님 크신 자비 베푸소서. 주 예수여 </w:t>
      </w:r>
    </w:p>
    <w:p/>
    <w:p>
      <w:pPr>
        <w:pStyle w:val="Heading1"/>
      </w:pPr>
      <w:r>
        <w:t>538 예수 우리 지금</w:t>
      </w:r>
    </w:p>
    <w:p>
      <w:r>
        <w:t>1 예수 우리 지금 예수 우리 지금 예수 우리 지금 당신 앞에 모이네</w:t>
      </w:r>
    </w:p>
    <w:p>
      <w:r>
        <w:t>2 예수 우리 여기 예수 우리 여기 예수 우리 여기 당신 앞에 모이네</w:t>
      </w:r>
    </w:p>
    <w:p>
      <w:r>
        <w:t>3 예수 우리 함께 예수 우리 함께 예수 우리 함께 당신 앞에 모이네</w:t>
      </w:r>
    </w:p>
    <w:p>
      <w:r>
        <w:t>Jesu tawa pano; Jesu tawa pano; (Jesus, we are here, Jesus, we are here;)</w:t>
      </w:r>
    </w:p>
    <w:p>
      <w:r>
        <w:t>Jesu tawa pano; tawa pano mu zita renyu. (Je-sus we are here; we are here for you.)</w:t>
      </w:r>
    </w:p>
    <w:p>
      <w:r>
        <w:t xml:space="preserve"> (except last time) Mam-bo Je-su </w:t>
      </w:r>
    </w:p>
    <w:p/>
    <w:p>
      <w:pPr>
        <w:pStyle w:val="Heading1"/>
      </w:pPr>
      <w:r>
        <w:t>537 언제나 바라봐도</w:t>
      </w:r>
    </w:p>
    <w:p>
      <w:r>
        <w:t>1. 언제나 바라봐도 늘 보고 싶은 분 기쁠 때 슬플 때에 늘 보고 싶은 분 모든 것 주시고도 더 주시려는 이 어머님 한 분 밖에 또 어디 있으랴.</w:t>
      </w:r>
    </w:p>
    <w:p>
      <w:r>
        <w:t>2. 나 항상 거스려도 다 용서하시고 날 웃게 하시려고 어머님 우시네. 집 떠나 먼 곳에서 나 방황하여도 어머님 기도 음성 귓가에 들리네.</w:t>
      </w:r>
    </w:p>
    <w:p>
      <w:r>
        <w:t>3. 죄인을 구하시려 독생자 보내신 그 사랑 알게 하려 어머님 주셨네. 그 손을 마주 잡고 드리는 예배는 천 년도 하루같이 즐거운 때일세.</w:t>
      </w:r>
    </w:p>
    <w:p>
      <w:r>
        <w:t xml:space="preserve">4. 어머님 크신 사랑 뉘 감히 알리요. 안다고 하는 것이 모르는 것이오. 갚는다 장담해도 못 갚을 것이니 내 평생 기도 중에 어머님 부르리. </w:t>
      </w:r>
    </w:p>
    <w:p/>
    <w:p>
      <w:pPr>
        <w:pStyle w:val="Heading1"/>
      </w:pPr>
      <w:r>
        <w:t>536 어버이의 기도</w:t>
      </w:r>
    </w:p>
    <w:p>
      <w:r>
        <w:t xml:space="preserve">1. 내 어머니 날 위해 기도하시며 평생을 바치셨네. 내 어머니 나에게 이르시기를 “주 하느님만 섬기어라.” 나 방황하고 큰 욕심 부려 긴긴날 보냈으나 내 어머님 다시금 이르시기를 ‘주님만이 생명이라.’ </w:t>
      </w:r>
    </w:p>
    <w:p>
      <w:r>
        <w:t>2. 내 아버지 날 위해 기도하시며 평생을 일하셨네. 내 아버지 나에게 이르시기를 “그 언제라도 감사해라.” 나 흔들리고 큰 슬픔 속에 긴긴날 보냈으나 내 아버지 다시금 이르시기를 ‘주님만이 소망이라.’</w:t>
      </w:r>
    </w:p>
    <w:p>
      <w:r>
        <w:t xml:space="preserve">3. 내 어버이 날 위해 기도하시며 이 땅에 사셨으며 저 천국에 올라가 계실 때에도 그 기도하심 끝없으리. 나 주님 안에 큰 기쁨으로 새롭게 거듭남은 내 어버이 고귀한 사랑이시니 무엇으로 감사할꼬. </w:t>
      </w:r>
    </w:p>
    <w:p/>
    <w:p>
      <w:pPr>
        <w:pStyle w:val="Heading1"/>
      </w:pPr>
      <w:r>
        <w:t>535 아주 먼 옛날 하늘에서는</w:t>
      </w:r>
    </w:p>
    <w:p>
      <w:r>
        <w:t>아주 먼 옛날 하늘에서는 하느님께서 바라보시고 당신을 향한 계획 있었죠. 좋았더라고 말씀하셨네.</w:t>
      </w:r>
    </w:p>
    <w:p>
      <w:r>
        <w:t>이 세상 그 무엇보다 귀하게 나의 손으로 창조하였노라 내가 너로 인하여 기뻐하노라 내가 너를 사랑하노라.</w:t>
      </w:r>
    </w:p>
    <w:p>
      <w:r>
        <w:t xml:space="preserve">사랑해요 축복해요 당신의 마음에 우리의 사랑을 드려요. </w:t>
      </w:r>
    </w:p>
    <w:p/>
    <w:p>
      <w:pPr>
        <w:pStyle w:val="Heading1"/>
      </w:pPr>
      <w:r>
        <w:t>534 성령이여 오소서</w:t>
      </w:r>
    </w:p>
    <w:p/>
    <w:p>
      <w:pPr>
        <w:pStyle w:val="Heading1"/>
      </w:pPr>
      <w:r>
        <w:t>533 사철에 봄바람 불어 잇고</w:t>
      </w:r>
    </w:p>
    <w:p>
      <w:r>
        <w:t>1. 사철에 봄바람 불어 잇고 하느님 아버지 모셨으니 믿음의 반석도 든든하다. 우리집 즐거운 동산이라.</w:t>
      </w:r>
    </w:p>
    <w:p>
      <w:r>
        <w:t>2. 어버이 우리를 고이시고 동기들 사랑에 뭉쳐있고 기쁨과 설움도 같이 하니 한 칸의 초가도 천국이라.</w:t>
      </w:r>
    </w:p>
    <w:p>
      <w:r>
        <w:t>3. 아침과 저녁에 수고하여 다 같이 일하는 온 식구가 한 상에 둘러서 먹고 마셔 여기가 우리의 낙원이라.</w:t>
      </w:r>
    </w:p>
    <w:p>
      <w:r>
        <w:t xml:space="preserve">(후렴) 고마워라 임마누엘 예수만 섬기는 우리집. 고마워라 임마누엘 복되고 즐거운 하루 하루. </w:t>
      </w:r>
    </w:p>
    <w:p/>
    <w:p>
      <w:pPr>
        <w:pStyle w:val="Heading1"/>
      </w:pPr>
      <w:r>
        <w:t>532 하느님 하느님</w:t>
      </w:r>
    </w:p>
    <w:p/>
    <w:p>
      <w:pPr>
        <w:pStyle w:val="Heading1"/>
      </w:pPr>
      <w:r>
        <w:t>531 주님 크신 사랑으로</w:t>
      </w:r>
    </w:p>
    <w:p>
      <w:r>
        <w:t>1. 주님 크신 사랑으로 우리들을 보살피사 먹고 입을 음식 의복 때를 따라 베푸시네.</w:t>
      </w:r>
    </w:p>
    <w:p>
      <w:r>
        <w:t>2. 죽음에서 구하시고 위험에서 건지셨네. 주님 나를 떠나시면 내가 설 곳 어디리까.</w:t>
      </w:r>
    </w:p>
    <w:p>
      <w:r>
        <w:t>3. 천사들이 나를 둘러 밤낮으로 지켜주고 자비하신 주님 손길 나를 종일 감싸시네.</w:t>
      </w:r>
    </w:p>
    <w:p>
      <w:r>
        <w:t>4. 가족들이 화목하고 친구들과 교제함은 복 주시는 주님께서 베푸시는 은총일세.</w:t>
      </w:r>
    </w:p>
    <w:p>
      <w:r>
        <w:t xml:space="preserve">5. 돌보시는 주님 앞에 무엇으로 보답할까 순종함과 사랑으로 나의 기도 삼으리라.  </w:t>
      </w:r>
    </w:p>
    <w:p/>
    <w:p>
      <w:pPr>
        <w:pStyle w:val="Heading1"/>
      </w:pPr>
      <w:r>
        <w:t>530 저 밭에 농부 나가</w:t>
      </w:r>
    </w:p>
    <w:p>
      <w:r>
        <w:t>1. 저 밭에 농부 나가 씨 뿌려 놓은 후 주 크신 능력 내려 잘 길러 주셨네. 또 사시사철 따라 햇빛과 단비를 저 밭에 내려주니 그 사랑 한없네.</w:t>
      </w:r>
    </w:p>
    <w:p>
      <w:r>
        <w:t>2. 저 산과 들을 보라 참 아름답구나. 길가의 고운 꽃도 주님의 솜씨라 저 공중 나는 새도 다 먹여주시니 그 사랑하는 자녀 돌보지 않으랴.</w:t>
      </w:r>
    </w:p>
    <w:p>
      <w:r>
        <w:t>3. 씨 뿌려 거둔 곡식 주님의 은혜라 우리의 몸과 마음 새 힘이 넘치네. 주 은혜 받은 우리 참 감사하면서 이 예물 드리오니 다 받아주소서.</w:t>
      </w:r>
    </w:p>
    <w:p>
      <w:r>
        <w:t xml:space="preserve">(후렴) 온갖 귀한 선물 주님이 주신 것 그 풍성하신 은혜를 다 감사드리세. </w:t>
      </w:r>
    </w:p>
    <w:p/>
    <w:p>
      <w:pPr>
        <w:pStyle w:val="Heading1"/>
      </w:pPr>
      <w:r>
        <w:t>529 산마다 불이 탄다</w:t>
      </w:r>
    </w:p>
    <w:p>
      <w:r>
        <w:t>1. 산마다 불이 탄다. 고운 단풍에 골마다 흘러간다. 맑은 물줄기 황금빛 논과 밭에 풍년이 왔다. 드맑은 하늘가에 노래 퍼진다.</w:t>
      </w:r>
    </w:p>
    <w:p>
      <w:r>
        <w:t>2. 씨 뿌린 논밭마다 기름 고이고 심겨진 과원마다 열매 맺으리. 비바람 고운 햇빛 주님 선물로 가꿔온 손길 마다 축복이 온다.</w:t>
      </w:r>
    </w:p>
    <w:p>
      <w:r>
        <w:t>3. 이른 봄 갈고 헤친 땅의 가슴에 구슬땀 흘려 적신 착한 농부는 풍성한 추수 때에 상 받으리라. 약속한 축복으로 기름지리라.</w:t>
      </w:r>
    </w:p>
    <w:p>
      <w:r>
        <w:t>4. 말씀에 굳게 서서 씨를 뿌리면 날마다 단비 내려 가꿔주시리. 황무지 갈고 헤쳐 쉬지 않으면 풍성한 추수 때는 감사뿐이라.</w:t>
      </w:r>
    </w:p>
    <w:p>
      <w:r>
        <w:t xml:space="preserve">눈이 닿는 우주 공간에 손이 닿는 구석구석에 우리 주님 주신 열매 우리 주님 주신 알곡 감사하자 찬송하자 감사하자 찬송하자  </w:t>
      </w:r>
    </w:p>
    <w:p/>
    <w:p>
      <w:pPr>
        <w:pStyle w:val="Heading1"/>
      </w:pPr>
      <w:r>
        <w:t>528 묘한 세상 주시고</w:t>
      </w:r>
    </w:p>
    <w:p>
      <w:r>
        <w:t>1. 묘한 세상 주시고 아름다운 하늘과 맑은 사랑 베풀어 우리 길러 주시니.</w:t>
      </w:r>
    </w:p>
    <w:p>
      <w:r>
        <w:t>2. 산과 들의 초목을 울창하게 하시고 달과 별의 광채를 밤에 보여주시니</w:t>
      </w:r>
    </w:p>
    <w:p>
      <w:r>
        <w:t>3. 눈과 귀를 밝히사 맘과 뜻이 합하고 신기하게 움직여 묘한 조화 이루니</w:t>
      </w:r>
    </w:p>
    <w:p>
      <w:r>
        <w:t>4. 부모 자녀 애정과 형제자매 우애와 친구들의 사랑을 나누도록 하시니</w:t>
      </w:r>
    </w:p>
    <w:p>
      <w:r>
        <w:t xml:space="preserve">5. 거룩한 손 가지고 봉사하는 교회가 순결한 그 사랑을 나타내게 하시니 </w:t>
      </w:r>
    </w:p>
    <w:p>
      <w:r>
        <w:t xml:space="preserve">6. 주는 인류 위하여 자기 몸을 버리사 땅에 평화 이루고 하늘 기쁨 주시니 </w:t>
      </w:r>
    </w:p>
    <w:p>
      <w:r>
        <w:t xml:space="preserve">(후렴) 우리 주님 예수께 감사 찬송합니다.  </w:t>
      </w:r>
    </w:p>
    <w:p/>
    <w:p>
      <w:pPr>
        <w:pStyle w:val="Heading1"/>
      </w:pPr>
      <w:r>
        <w:t>527 들국화는 만발하고</w:t>
      </w:r>
    </w:p>
    <w:p>
      <w:r>
        <w:t>1. 들국화는 만발하고 산 나무는 단풍들 새 땀 흘리며 씨 뿌리며 정성으로 가꾼 논밭 삼십 배로 육십 배로 백 배 넘쳐 추수함은</w:t>
      </w:r>
    </w:p>
    <w:p>
      <w:r>
        <w:t>2. 뒷동산에 밤나무는 아람 들어 숙어지고 외양간의 가축들은 한가로이 노니는데 어화둥둥 좋을시고 하느님께 찬양하세.</w:t>
      </w:r>
    </w:p>
    <w:p>
      <w:r>
        <w:t>3. 구원받은 큰 은혜는 무엇으로 보답하고 거둬들인 이 은혜는 어떻게 감사할까 모든 것이 주님 은혜 아름답고 귀하구나.</w:t>
      </w:r>
    </w:p>
    <w:p>
      <w:r>
        <w:t xml:space="preserve">하느님의 은혜이니 어찌 감사 않으리오. 햇빛과 바람 단비와 이슬 철을 따라 베푸셨네. 정성 모아 예물 드려 하느님께 감사하세. </w:t>
      </w:r>
    </w:p>
    <w:p/>
    <w:p>
      <w:pPr>
        <w:pStyle w:val="Heading1"/>
      </w:pPr>
      <w:r>
        <w:t>526 다 감사드리자</w:t>
      </w:r>
    </w:p>
    <w:p>
      <w:r>
        <w:t>1. 다 감사드리자 온 맘과 정성 다해 그 섭리 놀라와. 온 세상 기뻐하네. 주님은 한없는 사랑의 은사로 나 어릴 때부터 늘 지켜주셨네.</w:t>
      </w:r>
    </w:p>
    <w:p>
      <w:r>
        <w:t>2. 인자한 하느님 언제나 함께 계셔 늘 기쁜 맘으로 평화가 넘칩니다. 혼란한 세상에 이끌어 주시고 이제와 내세에 온전케 하소서.</w:t>
      </w:r>
    </w:p>
    <w:p>
      <w:r>
        <w:t xml:space="preserve">3. 감사와 찬송을 성부께 드리어라. 하늘에 계시어 우리를 다스리네. 온 천지 기리세. 높으신 하느님 처음도 이제도 내일도 영원히.  </w:t>
      </w:r>
    </w:p>
    <w:p/>
    <w:p>
      <w:pPr>
        <w:pStyle w:val="Heading1"/>
      </w:pPr>
      <w:r>
        <w:t>525 넓은 들에 익은 곡식</w:t>
      </w:r>
    </w:p>
    <w:p>
      <w:r>
        <w:t>1 넓은 들에 익은 곡식 황금물결 뒤치며 어디든지 태양빛에 향기 진동하도다.</w:t>
      </w:r>
    </w:p>
    <w:p>
      <w:r>
        <w:t>2 추수 할 것 많은 때에 일꾼 매우 적으니 열심 있는 일꾼들을 주여 보내주소서.</w:t>
      </w:r>
    </w:p>
    <w:p>
      <w:r>
        <w:t>3 먼동 틀 때 일어나서 일찍 들에 나아가 황혼 때가 되기까지 추수하게 하소서.</w:t>
      </w:r>
    </w:p>
    <w:p>
      <w:r>
        <w:t>4 거둬들인 모든 알곡 천국창고 들인 후 주가 베풀 잔치자리 우리 참여하겠네.</w:t>
      </w:r>
    </w:p>
    <w:p>
      <w:r>
        <w:t xml:space="preserve">(후렴) 무르익은 저 곡식은 낫을 기다리는데 때가 지나가기 전에 어서 추수합시다. </w:t>
      </w:r>
    </w:p>
    <w:p/>
    <w:p>
      <w:pPr>
        <w:pStyle w:val="Heading1"/>
      </w:pPr>
      <w:r>
        <w:t>524 감사하는 성도여</w:t>
      </w:r>
    </w:p>
    <w:p>
      <w:r>
        <w:t>1. 감사하는 성도여 추수 찬송 부르세. 추운 겨울 오기 전 염려 없게 거뒀네. 하느님이 은혜로 일용양식 주시니 주의 전에 모여서 추수 찬송 부르세.</w:t>
      </w:r>
    </w:p>
    <w:p>
      <w:r>
        <w:t>2. 이 세상은 밭이요, 주는 씨를 뿌리네. 좋은 곡식 싹 날 때 가라지도 돋는다. 싹과 잎이 자라서 열매 맺게 되나니 우리들도 온전한 알곡 되게 하소서.</w:t>
      </w:r>
    </w:p>
    <w:p>
      <w:r>
        <w:t>3. 우리 주님 오시어 곡식 거둬들이고 밭에 있는 나쁜 것 모두 소멸하실 때 가라지는 골라서 불에 던져 태우고 알곡들은 곳간에 길이 쌓아두시리.</w:t>
      </w:r>
    </w:p>
    <w:p>
      <w:r>
        <w:t xml:space="preserve">4. 주여 어서 오셔서 우리 거둬주소서 죄와 슬픔 속에서 우리 건져주소서. 모든 성도 영원히 하늘 집에 이르러 천군천사 어울려 추수 찬송 부르리. </w:t>
      </w:r>
    </w:p>
    <w:p/>
    <w:p>
      <w:pPr>
        <w:pStyle w:val="Heading1"/>
      </w:pPr>
      <w:r>
        <w:t>523 하느님 형상 따라서</w:t>
      </w:r>
    </w:p>
    <w:p>
      <w:r>
        <w:t>1 하느님 형상 따라서 이 몸을 지어내시고 주님의 크신 자비로 이 몸을 살려주시네.</w:t>
      </w:r>
    </w:p>
    <w:p>
      <w:r>
        <w:t>2 죄악에 빠진 나에게 구원의 문을 여시려 사람의 아들 되시고 죄인의 모습 띠셨네.</w:t>
      </w:r>
    </w:p>
    <w:p>
      <w:r>
        <w:t>3 십자가 위에 주님은 옆구리 창에 찔리어 물과 피 흘리심으로 대속의 제물 되셨네.</w:t>
      </w:r>
    </w:p>
    <w:p>
      <w:r>
        <w:t>4 사랑의 우리 주님은 우리를 다시 살리사 그 넓은 품에 두시고 영원히 보살피시네.</w:t>
      </w:r>
    </w:p>
    <w:p>
      <w:r>
        <w:t xml:space="preserve">(후렴) 아 큰사랑 내 목숨을 주님께 바치나이다. </w:t>
      </w:r>
    </w:p>
    <w:p/>
    <w:p>
      <w:pPr>
        <w:pStyle w:val="Heading1"/>
      </w:pPr>
      <w:r>
        <w:t>522 평화의 왕 주님을</w:t>
      </w:r>
    </w:p>
    <w:p>
      <w:r>
        <w:t>1. 평화의 왕 주님을 공경하며 변치 않는 사랑을 바치리라. 주님 나의 기도를 들으시고 가슴 맺힌 소원을 아셨도다.</w:t>
      </w:r>
    </w:p>
    <w:p>
      <w:r>
        <w:t>2. 나의 정성 다하여 찬양하며 정성으로 주님께 바치리라. 주님 나의 소원을 들으시고 죄에 얽맨 사슬을 풀으셨네.</w:t>
      </w:r>
    </w:p>
    <w:p>
      <w:r>
        <w:t xml:space="preserve">3. 이레 동안 찬송을 그치잖고 마음으로 주님을 받들리라. 좁고 추한 내 맘에 드시옵고 영원토록 찬양을 받으소서. </w:t>
      </w:r>
    </w:p>
    <w:p/>
    <w:p>
      <w:pPr>
        <w:pStyle w:val="Heading1"/>
      </w:pPr>
      <w:r>
        <w:t>521 주의 형상 따라서</w:t>
      </w:r>
    </w:p>
    <w:p>
      <w:r>
        <w:t>1. 주의 형상 따라서 지음 받은 우리들이 크신 은혜 감사하여 주께 찬송 드립니다.</w:t>
      </w:r>
    </w:p>
    <w:p>
      <w:r>
        <w:t>2. 세상 죄와 죽음에서 구원 받은 우리들이 건져 주신 크신 은혜 감사 찬송 드립니다.</w:t>
      </w:r>
    </w:p>
    <w:p>
      <w:r>
        <w:t>3. 하느님의 사랑 안에 풍성하게 살았으니 복의 근원 하느님께 감사 찬송 드립니다.</w:t>
      </w:r>
    </w:p>
    <w:p>
      <w:r>
        <w:t xml:space="preserve">(후렴) 우리 몸과 마음과 우리 가진 모든 것을 주님 앞에 드리오니 주여 받아 주옵소서. </w:t>
      </w:r>
    </w:p>
    <w:p/>
    <w:p>
      <w:pPr>
        <w:pStyle w:val="Heading1"/>
      </w:pPr>
      <w:r>
        <w:t>520 주님 나의 생명을</w:t>
      </w:r>
    </w:p>
    <w:p>
      <w:r>
        <w:t>1. 주님 나의 생명을 모두 받아주소서. 순간마다 언제나 찬송하게 하소서. 사랑 행한 손과 발 달게 받아주시고 나의 이웃 섬기며 살아가게 하소서.</w:t>
      </w:r>
    </w:p>
    <w:p>
      <w:r>
        <w:t>2. 나의 모든 재능을 주님께만 바치니 크고 높은 뜻대로 도구 삼아 쓰소서. 허락하신 재물과 믿음 재능 다하여 주님 공경하오며 형제 섬기렵니다.</w:t>
      </w:r>
    </w:p>
    <w:p/>
    <w:p>
      <w:pPr>
        <w:pStyle w:val="Heading1"/>
      </w:pPr>
      <w:r>
        <w:t>519 주께 드리네</w:t>
      </w:r>
    </w:p>
    <w:p/>
    <w:p>
      <w:pPr>
        <w:pStyle w:val="Heading1"/>
      </w:pPr>
      <w:r>
        <w:t>518 주께 드리네</w:t>
      </w:r>
    </w:p>
    <w:p>
      <w:r>
        <w:t>1 내게 있는 모든 것을 아낌없이 바치네 사랑하고 의지하여 주만 따라가겠네.</w:t>
      </w:r>
    </w:p>
    <w:p>
      <w:r>
        <w:t>2 내게 있는 모든 것을 겸손하게 바치네 세상복락 멀리하니 나를 받아주소서.</w:t>
      </w:r>
    </w:p>
    <w:p>
      <w:r>
        <w:t>3 내게 있는 모든 것을 주를 위해 바치네 주의 은총 충만하게 내게 내려주소서.</w:t>
      </w:r>
    </w:p>
    <w:p>
      <w:r>
        <w:t xml:space="preserve">(후렴) 주께 드리네 주께 드리네 사랑하는 내주 앞에 모두 드리네 </w:t>
      </w:r>
    </w:p>
    <w:p/>
    <w:p>
      <w:pPr>
        <w:pStyle w:val="Heading1"/>
      </w:pPr>
      <w:r>
        <w:t>517 주 우리 구하시려</w:t>
      </w:r>
    </w:p>
    <w:p>
      <w:r>
        <w:t>1. 주 우리 구하시려 십자가 위에서 당신을 희생하여 제물이 되셨네. 이 같은 큰 사랑이 또 다시 있으랴 나 이제 이 몸 바쳐 한없는 그 은혜 감사드립니다.</w:t>
      </w:r>
    </w:p>
    <w:p>
      <w:r>
        <w:t xml:space="preserve">2. 내 일생 모든 고통 주 앞에 고하며 내 삶을 주님 앞에 봉헌하옵니다. 부족한 이 제물을 받아 주옵소서. 한평생 순종하며 주님의 이름을 드높이렵니다. </w:t>
      </w:r>
    </w:p>
    <w:p/>
    <w:p>
      <w:pPr>
        <w:pStyle w:val="Heading1"/>
      </w:pPr>
      <w:r>
        <w:t>516 이전에 주님을</w:t>
      </w:r>
    </w:p>
    <w:p>
      <w:r>
        <w:t>1. 이전에 주님을 내가 몰라 영광의 주님을 훼방했다. 지극한 그 은혜 내게 넘쳐 날 불러주시니 고마워라.</w:t>
      </w:r>
    </w:p>
    <w:p>
      <w:r>
        <w:t>2. 나 받은 달란트 얼마런가 나 힘써 일하고 거두어서 갑절로 주님께 바치오면 충성된 종이라 상 주시리.</w:t>
      </w:r>
    </w:p>
    <w:p>
      <w:r>
        <w:t>3. 천하고 무능한 나에게도 귀중한 직분을 맡기셨다. 그 은혜 고맙고 고마워라 이 생명 바쳐서 충성하리.</w:t>
      </w:r>
    </w:p>
    <w:p>
      <w:r>
        <w:t xml:space="preserve">4. 내 하는 일들이 하도 적어 큰 열매 눈앞에 안 뵈어도 주님께 죽도록 충성하면 생명의 면류관 얻으리라. </w:t>
      </w:r>
    </w:p>
    <w:p/>
    <w:p>
      <w:pPr>
        <w:pStyle w:val="Heading1"/>
      </w:pPr>
      <w:r>
        <w:t>515 십자가를 질 수 있나</w:t>
      </w:r>
    </w:p>
    <w:p>
      <w:r>
        <w:t>1. ‘십자가를 질 수 있나?’ 주님 물어보실 때 ‘죽기까지 따르오리.’ 저들 대답하였다.</w:t>
      </w:r>
    </w:p>
    <w:p>
      <w:r>
        <w:t>2. 너는 기억하고 있나 구원받은 강도를 저가 회개하였을 때 낙원 허락받았다.</w:t>
      </w:r>
    </w:p>
    <w:p>
      <w:r>
        <w:t xml:space="preserve">3. 걱정 근심 어둔 그늘 너를 둘러 덮을 때 주께 네 혼 맡기겠나 최후 승리 믿으며 </w:t>
      </w:r>
    </w:p>
    <w:p>
      <w:r>
        <w:t>4. ‘이런 일 다 할 수 있나?’ 주님 물어보실 때 용감한 자 옛날처럼 선뜻 대답하리라.</w:t>
      </w:r>
    </w:p>
    <w:p>
      <w:r>
        <w:t xml:space="preserve">(후렴) 우리의 심령 주님 것이니 주님의 형상 만드소서. 주 인도 따라 살아 갈 동안 사랑과 충성 늘 바치오리다.  </w:t>
      </w:r>
    </w:p>
    <w:p/>
    <w:p>
      <w:pPr>
        <w:pStyle w:val="Heading1"/>
      </w:pPr>
      <w:r>
        <w:t>514 성자의 귀한 몸</w:t>
      </w:r>
    </w:p>
    <w:p>
      <w:r>
        <w:t>1. 성자의 귀한 몸 날 위하여 버리신 그 사랑 고마워라. 내 머리 주 앞에 조아려 하는 말 나 무엇 주님께 바치리까.</w:t>
      </w:r>
    </w:p>
    <w:p>
      <w:r>
        <w:t>2. 지금도 날 위해 간구하심 이 옅은 믿음이 아옵나니 주님의 참사랑 고맙고 놀라와 찬송과 기도를 쉬지 않네.</w:t>
      </w:r>
    </w:p>
    <w:p>
      <w:r>
        <w:t>3. 주님의 십자가 나도 지고 신실한 믿음과 마음으로 형제의 사랑과 친절한 위로를 뉘게나 베풀게 하옵소서.</w:t>
      </w:r>
    </w:p>
    <w:p>
      <w:r>
        <w:t xml:space="preserve">4. 만 가지 은혜를 받았으니 내 평생 슬프나 즐거우나 이 몸을 온전히 주님께 바쳐서 주님만 위하여 늘 살겠네.  </w:t>
      </w:r>
    </w:p>
    <w:p/>
    <w:p>
      <w:pPr>
        <w:pStyle w:val="Heading1"/>
      </w:pPr>
      <w:r>
        <w:t>513 복의 근원 강림하사</w:t>
      </w:r>
    </w:p>
    <w:p>
      <w:r>
        <w:t>1 복의 근원 강림하사 찬송하게 하소서 한량없이 자비하심 측량할 길 없도다. 천사들의 찬송가를 내게 가르치소서. 구속하신 그 사랑을 항상 찬송합니다.</w:t>
      </w:r>
    </w:p>
    <w:p>
      <w:r>
        <w:t>2 주의 크신 도움 받아 이제까지 왔으니 이와 같이 천국에도 이르기를 바라네. 하느님의 품을 떠나 죄에 빠진 우리를 예수 구원하시려고 보혈 흘려주셨네.</w:t>
      </w:r>
    </w:p>
    <w:p>
      <w:r>
        <w:t xml:space="preserve">3 주의 귀한 은혜 받고 일생 빚진 자 되네. 주의 은혜 사슬 되사 나를 주께 매소서. 우리 맘은 연약하여 범죄하기 쉬우니 하느님이 받으시고 천국 인을 치소서. </w:t>
      </w:r>
    </w:p>
    <w:p/>
    <w:p>
      <w:pPr>
        <w:pStyle w:val="Heading1"/>
      </w:pPr>
      <w:r>
        <w:t>512 내게 있는 향유 옥합</w:t>
      </w:r>
    </w:p>
    <w:p>
      <w:r>
        <w:t>내게 있는 향유 옥합 주께 가져와 그 발 위에 입 맞추고 깨뜨립니다.</w:t>
      </w:r>
    </w:p>
    <w:p>
      <w:r>
        <w:t>1 나를 위해 험한 산길 오르신 그 발걸음마다 크신 사랑 새겨 놓았네</w:t>
      </w:r>
    </w:p>
    <w:p>
      <w:r>
        <w:t>2 나를 위해 십자가에 오르신 그 발 흘린 피로 나의 죄를 대속하셨네.</w:t>
      </w:r>
    </w:p>
    <w:p>
      <w:r>
        <w:t xml:space="preserve">3 주님 다시 이 땅 위에 임하실 그때 주의 크신 사랑으로 날 받아주소서. </w:t>
      </w:r>
    </w:p>
    <w:p/>
    <w:p>
      <w:pPr>
        <w:pStyle w:val="Heading1"/>
      </w:pPr>
      <w:r>
        <w:t>511 내 평생 주를 섬기리</w:t>
      </w:r>
    </w:p>
    <w:p>
      <w:r>
        <w:t>1 내 평생 주를 섬기리. 나 약속합니다. 주 나의 주인 되시며 또 친구 되시네. 주께서 함께하시면 두려움 없으리. 내 삶을 인도하시니 길 잃지 않겠네.</w:t>
      </w:r>
    </w:p>
    <w:p>
      <w:r>
        <w:t>2 내 곁에 항상 계심을 느끼게 하소서. 세상의 헛된 욕심과 유혹도 많지만 주께서 방패 되시며 이끌어 주시니 죄 많은 이 세상에도 나 염려 없겠네.</w:t>
      </w:r>
    </w:p>
    <w:p>
      <w:r>
        <w:t>3 고요한 주의 음성을 나 듣게 하소서. 욕망의 폭풍 너머로 울리는 그 음성 나에게 들려주시는 위로의 그 말씀 내 영혼 인도하시니 주 따라가겠네.</w:t>
      </w:r>
    </w:p>
    <w:p>
      <w:r>
        <w:t>4 주 예수 우리들에게 약속해 주셨네. 주께서 받을 영광을 내게도 주시네. 끝까지 주를 따르리. 나 고백합니다. 내 친구 되신 나의 주 늘 강복하소서.</w:t>
      </w:r>
    </w:p>
    <w:p/>
    <w:p>
      <w:pPr>
        <w:pStyle w:val="Heading1"/>
      </w:pPr>
      <w:r>
        <w:t>510 내 주여 이 몸 드리니</w:t>
      </w:r>
    </w:p>
    <w:p>
      <w:r>
        <w:t>1. 내 주여 이 몸 드리니 곧 받아주소서. 나 이제 주님 모시고 영원히 살리라.</w:t>
      </w:r>
    </w:p>
    <w:p>
      <w:r>
        <w:t>2. 십자가 앞에 엎디어 나 회개하오니 내 죄를 용서하시고 새 생명 주소서.</w:t>
      </w:r>
    </w:p>
    <w:p>
      <w:r>
        <w:t>3. 큰 은혜 부어주시니 나 주님 것이라. 그 빛난 얼굴 뵈옵고 늘 경배하리라.</w:t>
      </w:r>
    </w:p>
    <w:p>
      <w:r>
        <w:t xml:space="preserve">4. 주님의 흘린 보혈이 내 죄를 속하니 나 이제 충성 다하여 주님만 섬기리.  </w:t>
      </w:r>
    </w:p>
    <w:p/>
    <w:p>
      <w:pPr>
        <w:pStyle w:val="Heading1"/>
      </w:pPr>
      <w:r>
        <w:t>509 내 마음 주께</w:t>
      </w:r>
    </w:p>
    <w:p>
      <w:r>
        <w:t>1 내 마음 주께 바치옵니다. 주께서 말씀하신다. 내게로 오라 오직 내게로 그 말씀 따라서 이 마음 주께 바치고 이 몸도 드리옵니다. 내 마음 주께 바치옵니다. 오 나의 주시여.</w:t>
      </w:r>
    </w:p>
    <w:p>
      <w:r>
        <w:t>2 내 맘에 성령 임하옵소서. 시험을 모두 이기게 주님의 계실 성전 삼으사 성결케 하소서. 주님을 힘써 섬기고 더 사랑하게 하소서. 내 마음 주께 바치옵니다. 오 나의 주시여.</w:t>
      </w:r>
    </w:p>
    <w:p>
      <w:r>
        <w:t xml:space="preserve">3 내 맘에 친구 주여 오소서. 시험을 모두 이기게 죽음의 순간 내게 닥칠 때 승리를 주소서. 주님의 품에 안기어 영원한 안식 얻도록 내 마음 주께 바치옵니다. 오 나의 주시여.  </w:t>
      </w:r>
    </w:p>
    <w:p/>
    <w:p>
      <w:pPr>
        <w:pStyle w:val="Heading1"/>
      </w:pPr>
      <w:r>
        <w:t>508 날 살리시려고</w:t>
      </w:r>
    </w:p>
    <w:p>
      <w:r>
        <w:t>1. 날 살리시려고 귀한 피 흘리사 내 죄를 속하고 새 생명 주셨다. 대속한 주님께 나 무엇 드리리.</w:t>
      </w:r>
    </w:p>
    <w:p>
      <w:r>
        <w:t>2. 그 오랜 세월을 죄 속에 헤매다 내 눈을 들어서 큰 영광 뵈었네. 죄 속에 헤매던 나 무엇 드리리.</w:t>
      </w:r>
    </w:p>
    <w:p>
      <w:r>
        <w:t>3. 저 빛난 보좌와 천성을 버리고 이 어둠 밝히려 희생양 되셨다. 고마운 주님께 나 무엇 드리리.</w:t>
      </w:r>
    </w:p>
    <w:p>
      <w:r>
        <w:t>4. 저 하늘로부터 이곳에 오시어 죄 용서하시고 구원해주셨네. 다 주시었건만 나 무엇 드리리.</w:t>
      </w:r>
    </w:p>
    <w:p>
      <w:r>
        <w:t>5. 오 나의 생명을 주님께 바치리. 사슬은 풀리고 샘솟는 이 기쁨 구원의 주님께 온 마음 바치리.</w:t>
      </w:r>
    </w:p>
    <w:p/>
    <w:p>
      <w:pPr>
        <w:pStyle w:val="Heading1"/>
      </w:pPr>
      <w:r>
        <w:t>507 귀하신 주여 날 붙드사</w:t>
      </w:r>
    </w:p>
    <w:p>
      <w:r>
        <w:t>1. 귀하신 주여 날 붙드사 주께로 날마다 더 가까이 저 하늘나라 나 올라가 구주의 품안에 늘 안기어 영생의 복 받기 원합니다.</w:t>
      </w:r>
    </w:p>
    <w:p>
      <w:r>
        <w:t>2. 봉헌할 물건 나 없어도 날마다 주께로 더 가까이 내 죄를 주께 다 고하니 구주의 보혈로 날 씻기사 눈보다 더 희게 하옵소서.</w:t>
      </w:r>
    </w:p>
    <w:p>
      <w:r>
        <w:t>3. 간악한 마귀 날 꾀어도 주 예수 앞으로 더 가까이 이 세상 속한 그 허영심 또 추한 생각을 다 버리니 정결한 맘 내게 늘 주소서.</w:t>
      </w:r>
    </w:p>
    <w:p>
      <w:r>
        <w:t xml:space="preserve">4. 이 세상 내가 살 동안에 주께로 날마다 더 가까이 저 하늘나라 나 들어가 한없는 기쁨을 늘 얻도록 풍성한 은혜를 비나이다.  </w:t>
      </w:r>
    </w:p>
    <w:p/>
    <w:p>
      <w:pPr>
        <w:pStyle w:val="Heading1"/>
      </w:pPr>
      <w:r>
        <w:t>506 값비싼 향유를</w:t>
      </w:r>
    </w:p>
    <w:p>
      <w:r>
        <w:t xml:space="preserve">1. 값비싼 향유를 주께 드린 믿음의 마리아 본받아서 향기론 산 제물 주님께 바치리. 사랑의 주 내 주님께 </w:t>
      </w:r>
    </w:p>
    <w:p>
      <w:r>
        <w:t xml:space="preserve">2. 연약한 자에게 힘을 주고 어두운 세상에 빛을 비춰 성실과 인내로 내 형제 이끌리. 사랑의 주 내 주님께 </w:t>
      </w:r>
    </w:p>
    <w:p>
      <w:r>
        <w:t xml:space="preserve">3. 두려운 마음에 소망 주고 슬픔에 싸인 자 위로하며 길 잃은 자들을 친절히 이끌리. 사랑의 주 내 주님께 </w:t>
      </w:r>
    </w:p>
    <w:p>
      <w:r>
        <w:t xml:space="preserve">4. 인생의 황혼이 깃들어서 이 땅의 수고가 끝날 때에 주님을 섬기다 평안히 가리라. 사랑의 주 내 주님께 </w:t>
      </w:r>
    </w:p>
    <w:p>
      <w:r>
        <w:t xml:space="preserve">사랑의 주 내 주님께  </w:t>
      </w:r>
    </w:p>
    <w:p/>
    <w:p>
      <w:pPr>
        <w:pStyle w:val="Heading1"/>
      </w:pPr>
      <w:r>
        <w:t>505 형제에게 베푼 것</w:t>
      </w:r>
    </w:p>
    <w:p>
      <w:r>
        <w:t>1 우리가 어느 때 주님께 음식을 드렸고 목마른 주님께 마실 것 언제 드렸나.</w:t>
      </w:r>
    </w:p>
    <w:p>
      <w:r>
        <w:t>진실히 네게 이르노니 “미소한 형제 중에 하나에게 베푼 것 모두가 내게 한 것이라.”</w:t>
      </w:r>
    </w:p>
    <w:p>
      <w:r>
        <w:t>2 우리가 어느 때 주님을 집에다 모셨고 헐벗은 주님께 입을 것 언제 드렸나.</w:t>
      </w:r>
    </w:p>
    <w:p>
      <w:r>
        <w:t xml:space="preserve">3 우리가 어느 때 주님을 돌보아드렸고 병드신 주님께 문병을 언제 하였나. </w:t>
      </w:r>
    </w:p>
    <w:p/>
    <w:p>
      <w:pPr>
        <w:pStyle w:val="Heading1"/>
      </w:pPr>
      <w:r>
        <w:t>504 사랑의 송가</w:t>
      </w:r>
    </w:p>
    <w:p>
      <w:r>
        <w:t>1. 천사의 말을 하는 사람도 사랑 없으면 소용이 없고 심오한 진리 깨달은 자도 울리는 징과 같네.</w:t>
      </w:r>
    </w:p>
    <w:p>
      <w:r>
        <w:t>2. 진리를 보고 기뻐합니다. 무례와 사심 품지 않으며 모든 것 믿고 바라는 사랑 모든 것 덮어주네.</w:t>
      </w:r>
    </w:p>
    <w:p>
      <w:r>
        <w:t>3. 지금은 희미하게 보이나 그때는 주님 마주 뵈오리. 하느님 나를 알고 계시듯 우리도 주를 알리.</w:t>
      </w:r>
    </w:p>
    <w:p>
      <w:r>
        <w:t xml:space="preserve">(후렴) 하느님 말씀 전한다 해도 그 무슨 소용 있나. 사랑 없이는 소용이 없고 아무것도 아닙니다. </w:t>
      </w:r>
    </w:p>
    <w:p/>
    <w:p>
      <w:pPr>
        <w:pStyle w:val="Heading1"/>
      </w:pPr>
      <w:r>
        <w:t>503 주님의 사랑 크셔라</w:t>
      </w:r>
    </w:p>
    <w:p>
      <w:r>
        <w:t>1. 주님의 사랑 크셔라 이 죄인 용서하시고 하늘의 보좌로부터 은총을 내려 주시네.</w:t>
      </w:r>
    </w:p>
    <w:p>
      <w:r>
        <w:t>2. 이제껏 멀리 헤매다 주님께 돌아옵니다. 비길 데 없는 그 사랑 날마다 찬양하리라.</w:t>
      </w:r>
    </w:p>
    <w:p>
      <w:r>
        <w:t>3. 내게는 공덕 없어도 주님은 사랑 펴시어 생각지 못한 행복을 미천한 내게 주시네.</w:t>
      </w:r>
    </w:p>
    <w:p>
      <w:r>
        <w:t>4. 이 몸의 노래 제목은 사랑의 예수뿐이네. 내 안에 주님 계시고 주님께 내가 속하네.</w:t>
      </w:r>
    </w:p>
    <w:p>
      <w:r>
        <w:t xml:space="preserve">(후렴) 주님을 사랑하오니 늘 사랑하게 하소서. 늘 사랑하게 하소서. </w:t>
      </w:r>
    </w:p>
    <w:p/>
    <w:p>
      <w:pPr>
        <w:pStyle w:val="Heading1"/>
      </w:pPr>
      <w:r>
        <w:t>502 주님은 낮은 곳으로</w:t>
      </w:r>
    </w:p>
    <w:p>
      <w:r>
        <w:t>1 주님은 낮은 곳으로 한없이 내려와 귀하신 몸을 다 바쳐 사랑을 행하네.</w:t>
      </w:r>
    </w:p>
    <w:p>
      <w:r>
        <w:t>2 제자의 발을 씻기네. 종 되어 씻기네. 이것이 참된 힘이라 사랑의 힘이라.</w:t>
      </w:r>
    </w:p>
    <w:p>
      <w:r>
        <w:t xml:space="preserve">3 가거라. 낮은 곳으로 너희도 가거라. 조용히 사랑 행할 때 네 곁에 있겠다. </w:t>
      </w:r>
    </w:p>
    <w:p/>
    <w:p>
      <w:pPr>
        <w:pStyle w:val="Heading1"/>
      </w:pPr>
      <w:r>
        <w:t>501 성령이여 오시어</w:t>
      </w:r>
    </w:p>
    <w:p>
      <w:r>
        <w:t>1. 성령이여 오시어 오순절의 그 선물 우리에게 주소서. 사랑의 마음.</w:t>
      </w:r>
    </w:p>
    <w:p>
      <w:r>
        <w:t>2. 친절하고 참으며 온유하고 착하며 죽음보다 강하다. 사랑의 마음.</w:t>
      </w:r>
    </w:p>
    <w:p>
      <w:r>
        <w:t>3. 마지막 날 이르러 예언은 다 폐해도 영원토록 있도다. 사랑의 마음.</w:t>
      </w:r>
    </w:p>
    <w:p>
      <w:r>
        <w:t>4. 믿음 소망 언젠가 힘을 잃게 되어도 더 찬란히 빛난다. 사랑의 마음.</w:t>
      </w:r>
    </w:p>
    <w:p>
      <w:r>
        <w:t xml:space="preserve">5. 믿음 소망 사랑은 항상 있을 것이나 그중에도 제일은 사랑의 마음. </w:t>
      </w:r>
    </w:p>
    <w:p>
      <w:r>
        <w:t xml:space="preserve">6. 눈부시게 빛나는 성령님의 날개로 우리 위에 드리운 사랑의 마음. </w:t>
      </w:r>
    </w:p>
    <w:p/>
    <w:p>
      <w:pPr>
        <w:pStyle w:val="Heading1"/>
      </w:pPr>
      <w:r>
        <w:t>500 새로운 계명</w:t>
      </w:r>
    </w:p>
    <w:p>
      <w:r>
        <w:t>(후렴) 새로운 계명 너희게 주노라. 너희는 서로 서로 사랑하여라. 내가 널 사랑하듯 사랑하여라</w:t>
      </w:r>
    </w:p>
    <w:p>
      <w:r>
        <w:t>1 너희가 세상의 많은 사람들을 진심으로 사랑한다면 이 세상 사람들 모두 알게 되리.</w:t>
      </w:r>
    </w:p>
    <w:p>
      <w:r>
        <w:t>2 너희가 내 뜻을 따라 행하면은 진정 나의 친구가 되리. 내 도움 없이는 할 수 없으리니 나 언제나 널 도우리라</w:t>
      </w:r>
    </w:p>
    <w:p>
      <w:r>
        <w:t>3 우리의 주님은 참된 포도나무 우리들은 가지가 되리. 너희는 항상 내 안에 머물러라. 영원토록 함께 하리라.</w:t>
      </w:r>
    </w:p>
    <w:p>
      <w:r>
        <w:t xml:space="preserve">4 사랑은 언제나 오래 참아주며 교만 않고 자랑도 않고 사랑은 진리와 함께 기뻐하니 참사랑은 영원하리라. </w:t>
      </w:r>
    </w:p>
    <w:p/>
    <w:p>
      <w:pPr>
        <w:pStyle w:val="Heading1"/>
      </w:pPr>
      <w:r>
        <w:t>499 사랑의 씨앗</w:t>
      </w:r>
    </w:p>
    <w:p>
      <w:r>
        <w:t>1 내게 오세요 내게 오세요 나는 처음에 씨앗 중의 작은 겨자씨 쑥쑥 자라고 아주 커져서 새와 사람들 함께 하지요.</w:t>
      </w:r>
    </w:p>
    <w:p>
      <w:r>
        <w:t>2 내게 오세요 내게 오세요 나는 처음에 적은 누룩 같은 사랑씨 온통 부풀어 마음 가득히 차고 넘쳐서 모두 나눠요.</w:t>
      </w:r>
    </w:p>
    <w:p>
      <w:r>
        <w:t>3 말씀 하나로 말씀 하나로 고운 옥토에 심고 가꿔 맺은 열매들 백 배 육십 배 삼십 배 되어 내 주 하느님 기뻐하시네.</w:t>
      </w:r>
    </w:p>
    <w:p>
      <w:r>
        <w:t>4 내게 오세요. 내게 오세요. 하늘나라에 신비 배워 사랑 이뤄요. 오래 참으며 친절 베풀어 자기 이익을 구치말아요.</w:t>
      </w:r>
    </w:p>
    <w:p>
      <w:r>
        <w:t xml:space="preserve">5 말씀하시네. 말씀하시네. 서로 섬기며 겸손한 자 되라 하신 주 낮은 곳으로 친히 오셔서 씨앗 되셨네. 사랑의 씨앗. </w:t>
      </w:r>
    </w:p>
    <w:p/>
    <w:p>
      <w:pPr>
        <w:pStyle w:val="Heading1"/>
      </w:pPr>
      <w:r>
        <w:t>498 사랑의 나눔</w:t>
      </w:r>
    </w:p>
    <w:p>
      <w:r>
        <w:t>사랑의 나눔 있는 곳에 하느님께서 계시도다.</w:t>
      </w:r>
    </w:p>
    <w:p>
      <w:r>
        <w:t>Ubi caritas et amor, ubi caritas Deus Ibi est.</w:t>
      </w:r>
    </w:p>
    <w:p/>
    <w:p>
      <w:pPr>
        <w:pStyle w:val="Heading1"/>
      </w:pPr>
      <w:r>
        <w:t>497 사랑 베푸는 곳마다</w:t>
      </w:r>
    </w:p>
    <w:p>
      <w:r>
        <w:t>1. 사랑 베푸는 곳마다 주님 계시네. 주님 사랑하는 사람 함께 모여 기뻐 뛰며 주의 품에 즐겨하네. 살아계신 하느님을 경외하며 서로 착한 마음으로 사랑하네.</w:t>
      </w:r>
    </w:p>
    <w:p>
      <w:r>
        <w:t>2. 사랑 베푸는 곳마다 주님 계시네. 여기 우리 하나 되어 함께 모여 서로 다시 갈라설까 조심하네. 다툰 일은 내가 먼저 화해하며 둘 사이에 하느님을 모셔오네.</w:t>
      </w:r>
    </w:p>
    <w:p>
      <w:r>
        <w:t xml:space="preserve">3. 사랑 베푸는 곳마다 주님 계시네. 축복받은 성인들과 함께 모여 하느님의 빛난 얼굴 뵙게 되네. 큰 기쁨을 우리들이 찬양하며 고운 마음 영원토록 간직하네. 아멘 </w:t>
      </w:r>
    </w:p>
    <w:p/>
    <w:p>
      <w:pPr>
        <w:pStyle w:val="Heading1"/>
      </w:pPr>
      <w:r>
        <w:t>496 하느님을 믿는 자</w:t>
      </w:r>
    </w:p>
    <w:p>
      <w:r>
        <w:t>1. 하느님을 믿는 자 마음 든든하고 예수 의지하니 천국 내 것이라. 영원불변 진리의 주만 의지하오니 주님 함께 계시면 두려울 것 없네.</w:t>
      </w:r>
    </w:p>
    <w:p>
      <w:r>
        <w:t>2. 원수 내길 막아도 나는 두렴 없네. 예수 대장되사 마귀 물리치네. 주의 성령 내 안에 항상 함께 계시니 죽음 지옥 권세도 나는 두렵잖네.</w:t>
      </w:r>
    </w:p>
    <w:p>
      <w:r>
        <w:t xml:space="preserve">3. 예수 나의 참 친구 나를 도와주니 약한 나의 마음 주님 의지하리. 나를 위해 십자가 고통 대신 당하사 사랑 알게 하신 주 나의 소망 예수. </w:t>
      </w:r>
    </w:p>
    <w:p/>
    <w:p>
      <w:pPr>
        <w:pStyle w:val="Heading1"/>
      </w:pPr>
      <w:r>
        <w:t>495 하느님 힘에 이끌리어</w:t>
      </w:r>
    </w:p>
    <w:p>
      <w:r>
        <w:t xml:space="preserve">1 하느님 힘에 이끌리어 엎드려 기도합니다. 두려울 때나 힘들 때나 그 크신 권능 믿으리 믿음의 반석되리라 주께서 옆에 계신다. </w:t>
      </w:r>
    </w:p>
    <w:p>
      <w:r>
        <w:t>2 주님을 더욱 갈망하니 소망이 나의 것이며 주께서 나를 세우시니 이 마음 모두 아시리. 기쁨의 찬송 부르리. 주님이 옆에 계신다.</w:t>
      </w:r>
    </w:p>
    <w:p>
      <w:r>
        <w:t>3 주께서 가신 그곳으로 십자가 지고 따르며 찬양과 기도 쉬지 않고 감사의 삶을 살리라. 진실로 나를 바치리. 주께서 옆에 계신다.</w:t>
      </w:r>
    </w:p>
    <w:p/>
    <w:p>
      <w:pPr>
        <w:pStyle w:val="Heading1"/>
      </w:pPr>
      <w:r>
        <w:t>494 주님의 크신 품 안에</w:t>
      </w:r>
    </w:p>
    <w:p>
      <w:r>
        <w:t>1 주님의 크신 품 안에 내 영혼 평안하네. 든든한 방패로 감싸시니 나 주님을 믿습니다.</w:t>
      </w:r>
    </w:p>
    <w:p>
      <w:r>
        <w:t>2 사탄의 유혹 거세어 내 마음 흔들릴 때 돌보아 주시는 목자시니 나 주님을 믿습니다.</w:t>
      </w:r>
    </w:p>
    <w:p>
      <w:r>
        <w:t>3 한밤의 공포 두려움 또 나의 원수들을 어둠 속에서도 물리치시니 주님을 믿습니다.</w:t>
      </w:r>
    </w:p>
    <w:p>
      <w:r>
        <w:t xml:space="preserve">4 거룩한 주의 천사들 내 발을 받쳐주니 두려움 떨치고 나아가서 나 주님을 믿습니다. </w:t>
      </w:r>
    </w:p>
    <w:p/>
    <w:p>
      <w:pPr>
        <w:pStyle w:val="Heading1"/>
      </w:pPr>
      <w:r>
        <w:t>493 주님을 섬기기로</w:t>
      </w:r>
    </w:p>
    <w:p>
      <w:r>
        <w:t>1. 주님을 섬기기로 나 약속했으니 내 친구 되신 주님 늘 함께 하소서. 주 함께 계시오면 전쟁도 겁 없고 주 나를 이끄시면 내 갈길 편하다.</w:t>
      </w:r>
    </w:p>
    <w:p>
      <w:r>
        <w:t>2. 주님을 따를 때에 주 약속하신 복 그 영광 중에 모두 이루어주소서. 주님의 뒤를 따라 섬기며 살리니 그 크신 은혜 속에 날 인도하소서.</w:t>
      </w:r>
    </w:p>
    <w:p>
      <w:r>
        <w:t>3. 이 세상 온갖 유혹 내 맘을 흔들고 내 모든 원수들이 늘 괴롭히오니 주께서 돌아보사 내 방패되시고 내 옆에 계신 것을 늘 알게 하소서.</w:t>
      </w:r>
    </w:p>
    <w:p>
      <w:r>
        <w:t xml:space="preserve">4. 저 영광 빛나는 곳 나에게 뵈시니 그 아름다운 곳을 늘 사모합니다. 이 세상 끝날까지 모시려하오니 끝까지 따라가게 용기를 주소서. </w:t>
      </w:r>
    </w:p>
    <w:p/>
    <w:p>
      <w:pPr>
        <w:pStyle w:val="Heading1"/>
      </w:pPr>
      <w:r>
        <w:t>492 주님만 따르리</w:t>
      </w:r>
    </w:p>
    <w:p>
      <w:r>
        <w:t>1. 주님만 따르리. 캄캄할지라도 내 손을 붙드사 이끌어주소서.</w:t>
      </w:r>
    </w:p>
    <w:p>
      <w:r>
        <w:t>2. 가는 길 험해도 멈추지 않으리. 저 언덕 높아도 힘내어 오르리.</w:t>
      </w:r>
    </w:p>
    <w:p>
      <w:r>
        <w:t>3. 내 진정 찾는 곳 주님의 나라니 그 나라 가는 길 주님이 여셨네.</w:t>
      </w:r>
    </w:p>
    <w:p>
      <w:r>
        <w:t>4. 내 마실 쓴잔을 주께서 드셨네. 나 이제 행할 일 가르쳐주소서.</w:t>
      </w:r>
    </w:p>
    <w:p>
      <w:r>
        <w:t xml:space="preserve">5 병약할 때에나 가난할 때에나 친구가 되시어 내 곁에 계소서. </w:t>
      </w:r>
    </w:p>
    <w:p>
      <w:r>
        <w:t xml:space="preserve">6 주께서 온전히 주장해주시고 내 힘과 내 지혜 모든 것 되소서. </w:t>
      </w:r>
    </w:p>
    <w:p/>
    <w:p>
      <w:pPr>
        <w:pStyle w:val="Heading1"/>
      </w:pPr>
      <w:r>
        <w:t>491 주님과 영원히</w:t>
      </w:r>
    </w:p>
    <w:p>
      <w:r>
        <w:t>1. 주님과 영원히 지내게 하소서. 죽어가는 나의 영혼 살리어주소서 피곤한 내 육신 길 잃은 내 영혼 한 걸음씩 주님 향해 가까이 갑니다.</w:t>
      </w:r>
    </w:p>
    <w:p>
      <w:r>
        <w:t>2. 하느님 계신 곳 영혼의 집이여 금빛으로 빛나는 문 나 볼 수가 있네. 꿈에 그리던 곳 아버지 계신 곳 내 영혼이 편히 쉴 곳 하늘 예루살렘.</w:t>
      </w:r>
    </w:p>
    <w:p>
      <w:r>
        <w:t>3. 주님과 영원히 지내게 하소서. 주께서 하신 약속을 이루게 하소서. 내 오른팔 되사 힘 되어주시면 이 험한 세상 지날 때 승리하리로다.</w:t>
      </w:r>
    </w:p>
    <w:p>
      <w:r>
        <w:t xml:space="preserve">4. 이 세상 떠날 때 주 함께 하시니 죽음의 권세 이기어 영생 얻으리라. 나 이제 잠들어 주 앞에 섰을 때 기쁨에 넘쳐 하는 말 ‘주님과 영원히.’ </w:t>
      </w:r>
    </w:p>
    <w:p/>
    <w:p>
      <w:pPr>
        <w:pStyle w:val="Heading1"/>
      </w:pPr>
      <w:r>
        <w:t>490 주 예수 내 맘에</w:t>
      </w:r>
    </w:p>
    <w:p>
      <w:r>
        <w:t>1. 주 예수 내 맘에 들어와 계신 후 변하여 새 사람 되고 내가 늘 바라던 참 빛을 찾음도 주 예수 내 맘에 오심.</w:t>
      </w:r>
    </w:p>
    <w:p>
      <w:r>
        <w:t>2. 주 예수 내 맘에 들어와 계신 후 망령된 행실을 끊고 머리털보다도 더 많던 내 죄가 눈보다 더 희어졌네.</w:t>
      </w:r>
    </w:p>
    <w:p>
      <w:r>
        <w:t>3. 내 맘에 소망을 든든히 가짐은 주 예수 내 맘에 오심 의심의 구름이 사라져버림도 주 예수 내 맘에 오심.</w:t>
      </w:r>
    </w:p>
    <w:p>
      <w:r>
        <w:t>4. 사망의 음침한 골짜기 가다가 밝은 빛 홀연히 보고 저 멀리 하늘문 환하게 보임도 주 예수 내 맘에 오심.</w:t>
      </w:r>
    </w:p>
    <w:p>
      <w:r>
        <w:t>5. 나 이제 천성에 올라가 살기는 주 예수 내 맘에 오심. 천성을 향하여 내가 곧 가리니 그 기쁨 비길데 없네.</w:t>
      </w:r>
    </w:p>
    <w:p>
      <w:r>
        <w:t xml:space="preserve">(후렴) 주 예수 내 맘에 오심 주 예수 내 맘에 오심 물밀듯 내 맘에 기쁨이 넘침은 주 예수 내 맘에 오심. </w:t>
      </w:r>
    </w:p>
    <w:p/>
    <w:p>
      <w:pPr>
        <w:pStyle w:val="Heading1"/>
      </w:pPr>
      <w:r>
        <w:t>489 주 없이 살 수 없네</w:t>
      </w:r>
    </w:p>
    <w:p>
      <w:r>
        <w:t>1. 주 없이 살 수 없네. 죄인의 구주여 그 귀한 보배 피로 날 구속하시니 구주의 사랑으로 흘리신 보혈이 내 소망 나의 위로 내 영광됩니다.</w:t>
      </w:r>
    </w:p>
    <w:p>
      <w:r>
        <w:t>2. 주 없이 설 수 없네. 나 혼자 못서리. 힘없고 부족하며 지혜도 없으니 내 주는 나의 생명 또 나의 힘이라. 주님을 의지하여 지혜를 얻으리.</w:t>
      </w:r>
    </w:p>
    <w:p>
      <w:r>
        <w:t>3. 주 없이 살 수 없네. 내 주는 아신다. 내 영의 깊은 간구 마음의 소원을 주밖에 나의 맘을 뉘 알아 주리요. 내 맘을 위로하사 평온케 하시네.</w:t>
      </w:r>
    </w:p>
    <w:p>
      <w:r>
        <w:t xml:space="preserve">4. 주 없이 살 수 없네. 세월이 흐르고 이 깊은 고독 속에 내 생명 끝나도 사나운 풍랑 일 때 날 지켜주시고 내 곁에 계신 주님 늘 힘이 되시네. </w:t>
      </w:r>
    </w:p>
    <w:p/>
    <w:p>
      <w:pPr>
        <w:pStyle w:val="Heading1"/>
      </w:pPr>
      <w:r>
        <w:t>488 주 안에 있는 나에게</w:t>
      </w:r>
    </w:p>
    <w:p>
      <w:r>
        <w:t>1. 주 안에 있는 나에게 딴 근심 있으랴 십자가 밑에 나아가 내 짐을 풀었네.</w:t>
      </w:r>
    </w:p>
    <w:p>
      <w:r>
        <w:t>2. 그 두려움이 변하여 내 기도되었고 전날의 한숨 변하여 내 노래되었네.</w:t>
      </w:r>
    </w:p>
    <w:p>
      <w:r>
        <w:t>3. 내 주는 자비하시어 늘 함께 계시며 내 궁핍함을 아시고 늘 채워주시네.</w:t>
      </w:r>
    </w:p>
    <w:p>
      <w:r>
        <w:t xml:space="preserve">4. 내 주와 맺은 언약은 영 불변하시니 그 나라 가기까지는 늘 보호하시네. </w:t>
      </w:r>
    </w:p>
    <w:p>
      <w:r>
        <w:t xml:space="preserve">(후렴) 주님을 찬송하면서 할렐루야 할렐루야 내 앞길 멀고 험해도 나 주님만 따라가리. </w:t>
      </w:r>
    </w:p>
    <w:p/>
    <w:p>
      <w:pPr>
        <w:pStyle w:val="Heading1"/>
      </w:pPr>
      <w:r>
        <w:t>487 주 사랑 안에 살면</w:t>
      </w:r>
    </w:p>
    <w:p>
      <w:r>
        <w:t>1. 주 사랑 안에 살면 나 두렴 없으며 그 사랑 변함없어 늘 마음 편하다. 저 폭풍 몰아쳐서 내 마음 떨려도 주 나의 곁에 계셔 겁낼 것 없어라.</w:t>
      </w:r>
    </w:p>
    <w:p>
      <w:r>
        <w:t>2. 주 나의 목자시니 부족함 없으며 주 인도하는 대로 늘 따라가리라. 그 지혜 나를 깨워 내 앞길 밝히니 나 주의 길을 따라 주 함께 살리라.</w:t>
      </w:r>
    </w:p>
    <w:p>
      <w:r>
        <w:t xml:space="preserve">3. 저 넓고 푸른 동산 내 앞에 열리고 그 검은 구름 걷혀 새 하늘 보인다. 끝없는 나의 소망 저 환한 생명길 참 보배 되신 주님 늘 함께하소서.  </w:t>
      </w:r>
    </w:p>
    <w:p/>
    <w:p>
      <w:pPr>
        <w:pStyle w:val="Heading1"/>
      </w:pPr>
      <w:r>
        <w:t>486 자비하신 목자는</w:t>
      </w:r>
    </w:p>
    <w:p>
      <w:r>
        <w:t>1. 자비하신 목자는 양의 무리 돌보사 모든 위험 물리쳐 평안 얻게 하시네.</w:t>
      </w:r>
    </w:p>
    <w:p>
      <w:r>
        <w:t>2. 자비하신 구주는 죄인 구속하시네. 못 박혔던 손으로 복을 내려 주시네.</w:t>
      </w:r>
    </w:p>
    <w:p>
      <w:r>
        <w:t>3. 자비하신 주님께 순종하는 맘으로 옛날 성도 본받아 충성하며 살겠네.</w:t>
      </w:r>
    </w:p>
    <w:p>
      <w:r>
        <w:t>4. 자비하신 그 음성 믿고 따라가오니 일생 살아갈 동안 방황 말게 하소서.</w:t>
      </w:r>
    </w:p>
    <w:p>
      <w:r>
        <w:t xml:space="preserve">5. 자비하신 발걸음 이 몸 따라갑니다. 하느님이 계신 곳 들어가게 하소서. </w:t>
      </w:r>
    </w:p>
    <w:p/>
    <w:p>
      <w:pPr>
        <w:pStyle w:val="Heading1"/>
      </w:pPr>
      <w:r>
        <w:t>485 온 힘을 다해</w:t>
      </w:r>
    </w:p>
    <w:p>
      <w:r>
        <w:t>1. 온 힘을 다해 싸우자. 주님은 승리하신다. 주님께 모두 맡기면 영원한 기쁨 얻는다.</w:t>
      </w:r>
    </w:p>
    <w:p>
      <w:r>
        <w:t>2. 큰 은혜 입고 달리자. 주님의 모습 보인다. 내 앞에 뻗은 이 길은 주님이 가신 길이다.</w:t>
      </w:r>
    </w:p>
    <w:p>
      <w:r>
        <w:t>3. 근심을 떨쳐버리자. 한없는 자비 주신다. 주님만 믿고 따르라 주님은 사랑이시다.</w:t>
      </w:r>
    </w:p>
    <w:p>
      <w:r>
        <w:t xml:space="preserve">4. 두려움 없애 버리자. 주님이 곁에 계신다. 오로지 한 분 주님 뿐 이 믿음 지켜나가자. </w:t>
      </w:r>
    </w:p>
    <w:p/>
    <w:p>
      <w:pPr>
        <w:pStyle w:val="Heading1"/>
      </w:pPr>
      <w:r>
        <w:t>484 예수로 나의 구주삼고</w:t>
      </w:r>
    </w:p>
    <w:p>
      <w:r>
        <w:t>1. 예수로 나의 구주삼고 성령과 피로써 거듭나니 이 세상에서 내 영혼이 하늘의 영광 누리도다.</w:t>
      </w:r>
    </w:p>
    <w:p>
      <w:r>
        <w:t>2. 온전히 주께 맡긴 내 영 사랑의 음성을 듣는 중에 천사들 왕래하는 것과 하늘의 영광 보리로다.</w:t>
      </w:r>
    </w:p>
    <w:p>
      <w:r>
        <w:t>3. 주 안에 기쁨 누림으로 마음의 풍랑이 잔잔하니 세상과 나는 간 곳 없고 구속한 주만 보이도다.</w:t>
      </w:r>
    </w:p>
    <w:p>
      <w:r>
        <w:t xml:space="preserve">(후렴) 이것이 나의 간증이요 이것이 나의 찬송일세. 나 사는 동안 끊임없이 구주를 찬송하리로다.  </w:t>
      </w:r>
    </w:p>
    <w:p/>
    <w:p>
      <w:pPr>
        <w:pStyle w:val="Heading1"/>
      </w:pPr>
      <w:r>
        <w:t>483 예수님보다 더</w:t>
      </w:r>
    </w:p>
    <w:p>
      <w:r>
        <w:t>1. 예수님보다 더 귀한 것은 없네. 이 세상 부귀와 바꿀 수 없네. 영 죽을 나 대신 돌아가신 그 놀라운 사랑 잊지 못해.</w:t>
      </w:r>
    </w:p>
    <w:p>
      <w:r>
        <w:t>2. 예수님보다 더 귀한 것은 없네. 이 세상 명예와 바꿀 수 없네. 이전에 즐기던 세상일도 주 사랑하는 맘 뺏지 못해.</w:t>
      </w:r>
    </w:p>
    <w:p>
      <w:r>
        <w:t>3. 예수님보다 더 귀한 것은 없네. 이 세상 행복과 바꿀 수 없네. 유혹과 핍박이 몰려와도 주 섬기는 내 맘 변치 못해.</w:t>
      </w:r>
    </w:p>
    <w:p>
      <w:r>
        <w:t xml:space="preserve">(후렴) 세상 즐거움 다 버리고 세상 자랑 다 버렸네. 예수님보다 더 귀한 것은 없네. 예수 밖에는 없네. </w:t>
      </w:r>
    </w:p>
    <w:p/>
    <w:p>
      <w:pPr>
        <w:pStyle w:val="Heading1"/>
      </w:pPr>
      <w:r>
        <w:t>482 예수는 나의 힘이요</w:t>
      </w:r>
    </w:p>
    <w:p>
      <w:r>
        <w:t>1. 예수는 나의 힘이요 내 생명 되시니 구주 예수 떠나가면 죄 중에 빠지리. 눈물이 앞을 가리고 내 맘에 근심 쌓일 때 위로하고 힘주실 이 주 예수.</w:t>
      </w:r>
    </w:p>
    <w:p>
      <w:r>
        <w:t>2. 예수는 나의 힘이요 내 친구 되시니 그 은혜를 간구하면 풍성히 받으리. 햇빛과 비를 주시니 추수할 곡식 많도다. 귀한 열매 주시는 이 주 예수.</w:t>
      </w:r>
    </w:p>
    <w:p>
      <w:r>
        <w:t>3. 예수는 나의 힘이요 내 기쁨 되시니 그 명령을 준행하여 늘 충성하겠네. 주야로 보호하시며 바른길 가게 하시니 의지하고 따라갈 이 주 예수.</w:t>
      </w:r>
    </w:p>
    <w:p>
      <w:r>
        <w:t xml:space="preserve">4. 예수는 나의 힘이요 내 소망되시니 이 세상을 떠나갈 때 곧 영생 얻으리. 한없는 복을 주시고 영원한 기쁨주시니 나의 생명 나의 기쁨 주 예수. </w:t>
      </w:r>
    </w:p>
    <w:p/>
    <w:p>
      <w:pPr>
        <w:pStyle w:val="Heading1"/>
      </w:pPr>
      <w:r>
        <w:t>481 십자가를 내가 지고</w:t>
      </w:r>
    </w:p>
    <w:p>
      <w:r>
        <w:t>1. 십자가를 내가 지고 주님 따라가리라. 이제부터 예수로만 나의 보배 삼겠네. 세상에서 부귀영화 모두 잃어버려도 주님 평화 내가 받고 영생 복을 얻겠네.</w:t>
      </w:r>
    </w:p>
    <w:p>
      <w:r>
        <w:t>2. 주도 곤욕 당했으니 나도 곤욕 당하리. 세상 친구 간사하되 예수 진실하도다. 예수 나를 사랑하사 빛난 얼굴 뵈시면 원수들이 미워하나 염려할 것 없겠네.</w:t>
      </w:r>
    </w:p>
    <w:p>
      <w:r>
        <w:t xml:space="preserve">3. 내가 핍박당할 때에 주님 품에 안기고 세상 고초 당할수록 많은 위로 받겠네. 주님 주신 기쁨 외에 기뻐할 것 무어냐. 주님 나를 사랑하니 기뻐할 것 뿐일세.  </w:t>
      </w:r>
    </w:p>
    <w:p/>
    <w:p>
      <w:pPr>
        <w:pStyle w:val="Heading1"/>
      </w:pPr>
      <w:r>
        <w:t>480 십자가 그늘 밑에</w:t>
      </w:r>
    </w:p>
    <w:p>
      <w:r>
        <w:t>1. 십자가 그늘 밑에 나 쉬기 원하네. 저 햇빛 심히 쬐이고 또 짐이 무거워 이 광야 같은 세상에 늘 방황할 때에 주 십자가의 그늘에 내 쉴 곳 찾았네.</w:t>
      </w:r>
    </w:p>
    <w:p>
      <w:r>
        <w:t>2. 내 눈을 밝히 떠서 저 십자가 볼 때 나 위해 고난당하신 주 예수 보인다. 그 형상 볼 때 내 맘에 큰 찔림 받아서 그 사랑 감당 못하여 눈물만 흘리네.</w:t>
      </w:r>
    </w:p>
    <w:p>
      <w:r>
        <w:t xml:space="preserve">3. 십자가 그늘에서 나 길이 살겠네. 나 사모하는 광채는 주 얼굴뿐일세. 이 세상 나를 버려도 나 관계없도다. 내 한량없는 영광은 십자가뿐일세.  </w:t>
      </w:r>
    </w:p>
    <w:p/>
    <w:p>
      <w:pPr>
        <w:pStyle w:val="Heading1"/>
      </w:pPr>
      <w:r>
        <w:t>479 신자되기 원합니다</w:t>
      </w:r>
    </w:p>
    <w:p>
      <w:r>
        <w:t>1 신자 되기 원합니다. 진심으로, 진심으로 신자 되기 원합니다. 진심으로, 진심으로, 진심으로 신자 되기 원합니다. 진심으로.</w:t>
      </w:r>
    </w:p>
    <w:p>
      <w:r>
        <w:t>2 사랑하기 원합니다. 진심으로, 진심으로 사랑하기 원합니다. 진심으로, 진심으로, 진심으로 사랑하기 원합니다. 진심으로.</w:t>
      </w:r>
    </w:p>
    <w:p>
      <w:r>
        <w:t xml:space="preserve">3 예수 닮기 원합니다. 진심으로, 진심으로 예수 닮기 원합니다. 진심으로, 진심으로, 진심으로 예수 닮기 원합니다. 진심으로.  </w:t>
      </w:r>
    </w:p>
    <w:p/>
    <w:p>
      <w:pPr>
        <w:pStyle w:val="Heading1"/>
      </w:pPr>
      <w:r>
        <w:t>478 수고하며 짐을 지고</w:t>
      </w:r>
    </w:p>
    <w:p>
      <w:r>
        <w:t>1. 수고하며 짐을 지고 애통하는 자 ‘내게 와서 편히 쉬라’ 하시네.</w:t>
      </w:r>
    </w:p>
    <w:p>
      <w:r>
        <w:t>2. 구세주가 되신 흔적 어디 있는가. 옆구리와 손과 발에 있도다.</w:t>
      </w:r>
    </w:p>
    <w:p>
      <w:r>
        <w:t>3. 세상 임금 쓰는 왕관 주님 쓰셨나. 우리 위해 가시관을 쓰셨네.</w:t>
      </w:r>
    </w:p>
    <w:p>
      <w:r>
        <w:t>4. 내가 주를 따라가면 보상받는가. 슬픔 수고 사라지고 쉬리라.</w:t>
      </w:r>
    </w:p>
    <w:p>
      <w:r>
        <w:t xml:space="preserve">5. 주님께로 가는 나를 저버리실까 영원토록 그런 일은 없으리. </w:t>
      </w:r>
    </w:p>
    <w:p>
      <w:r>
        <w:t xml:space="preserve">6. 주를 믿고 따라가면 복을 받는가. 모든 성도 그렇다고 말하네. </w:t>
      </w:r>
    </w:p>
    <w:p/>
    <w:p>
      <w:pPr>
        <w:pStyle w:val="Heading1"/>
      </w:pPr>
      <w:r>
        <w:t>477 성도들아 저 곳</w:t>
      </w:r>
    </w:p>
    <w:p>
      <w:r>
        <w:t>1. 성도들아 저 곳 바라보아라. 원수들의 무리 몰려오누나. 앞장서서 나가 맞아 싸우자. 십자가의 힘을 누가 이기랴.</w:t>
      </w:r>
    </w:p>
    <w:p>
      <w:r>
        <w:t>2. 원수들의 계교 간사하구나. 항상 달콤하게 우릴 꾀어도 유혹 물리치신 주님 본받아 굳건하게 죄를 이겨나가자.</w:t>
      </w:r>
    </w:p>
    <w:p>
      <w:r>
        <w:t>3. 원수들이 항상 조롱하기를 ‘금식절제하면 무얼 얻느냐?’ 성도 기도하며 대답하기를 ‘고난 뒤에 참된 평화 얻는다.’</w:t>
      </w:r>
    </w:p>
    <w:p>
      <w:r>
        <w:t xml:space="preserve">4. 유혹 이긴 주님 말씀하신다. ‘너희들의 고난 내가 모르랴. 우리 함께 힘써 참고 견디자. 너희들과 항상 함께 하리라.’ </w:t>
      </w:r>
    </w:p>
    <w:p/>
    <w:p>
      <w:pPr>
        <w:pStyle w:val="Heading1"/>
      </w:pPr>
      <w:r>
        <w:t>476 새 날이 밝으면</w:t>
      </w:r>
    </w:p>
    <w:p>
      <w:r>
        <w:t>1. 새날이 밝으면 내 영혼 깨어나 예수님 찬양해. 힘든 일 하면서 또 기도하면서 내 주님 찬양해.</w:t>
      </w:r>
    </w:p>
    <w:p>
      <w:r>
        <w:t>2. 교회의 종소리 골짜기 퍼지네. 예수님 찬양해. 은은한 종소리 나에게 하는 말 ‘내 주님 찬양해.’</w:t>
      </w:r>
    </w:p>
    <w:p>
      <w:r>
        <w:t>3. 성가대 노래로 내 일생 바치리. 예수님 찬양해. 찬송을 부르면 은혜가 넘치리. 내 주님 찬양해.</w:t>
      </w:r>
    </w:p>
    <w:p>
      <w:r>
        <w:t>4. 불안한 밤이면 내 혼은 고요히. 예수님 찬양해. 유혹을 당할 때 큰소리 외치리. ‘내 주님 찬양해.’</w:t>
      </w:r>
    </w:p>
    <w:p>
      <w:r>
        <w:t xml:space="preserve">5 슬픔에 쌓일 때 위로의 말씀은 예수님 찬양해. 이 세상 떠날 때 위로의 말씀은 내 주님 찬양해. </w:t>
      </w:r>
    </w:p>
    <w:p>
      <w:r>
        <w:t>6 어둠을 밝히는 내 혼의 소리는 예수님 찬양해. 어둠의 권세도 곧 물러가리라 내 주님 찬양해.</w:t>
      </w:r>
    </w:p>
    <w:p>
      <w:r>
        <w:t xml:space="preserve">7 하느님 나라의 으뜸의 노래도 예수님 찬양해. 저 깊은 바다여 저 높은 창공아 내 주님 찬양해. </w:t>
      </w:r>
    </w:p>
    <w:p>
      <w:r>
        <w:t xml:space="preserve">8 생명이 있을 때 거룩한 노래로 예수님 찬양해. 세월은 흘러도 영원한 노래는 내 주님 찬양해. </w:t>
      </w:r>
    </w:p>
    <w:p/>
    <w:p>
      <w:pPr>
        <w:pStyle w:val="Heading1"/>
      </w:pPr>
      <w:r>
        <w:t>475 믿음의 근원이신 주님</w:t>
      </w:r>
    </w:p>
    <w:p>
      <w:r>
        <w:t>1. 믿음의 근원이신 주님 사랑 안에 두려움 무거운 짐 다 벗어 맡기면 천둥 번개 먹구름 풍파 거두시고 주님의 참된 길로 인도해 주시네.</w:t>
      </w:r>
    </w:p>
    <w:p>
      <w:r>
        <w:t>2. 주님을 사모하기 가슴 벅차오고 구원의 그때까지 참고 또 견디면 약속하신 구세주 어둠 거두신 후 찬란한 아침 햇빛 함께 오시리라.</w:t>
      </w:r>
    </w:p>
    <w:p>
      <w:r>
        <w:t>3. 따르는 무리들을 주님 거두시네. 주님의 크신 뜻은 측량할 길 없네. 사랑하는 까닭에 책망도 하시나 그 자녀삼은 사랑 자비로우시다.</w:t>
      </w:r>
    </w:p>
    <w:p>
      <w:r>
        <w:t xml:space="preserve">4. 주께서 맡겨 주신 내 본분 다한 후 영광의 하늘나라 돌아갈 그 날에 새 생명의 면류관 내게도 씌우사 천하고 낮은 이 몸 길이 살리시네. </w:t>
      </w:r>
    </w:p>
    <w:p/>
    <w:p>
      <w:pPr>
        <w:pStyle w:val="Heading1"/>
      </w:pPr>
      <w:r>
        <w:t>474 못 박혀 죽으신</w:t>
      </w:r>
    </w:p>
    <w:p>
      <w:r>
        <w:t>1. 못 박혀 죽으신 하느님 어린양 믿습니다. 내 죄를 속하사 내 모든 여생을 주님께 바치게 하옵소서.</w:t>
      </w:r>
    </w:p>
    <w:p>
      <w:r>
        <w:t>2. 풍성한 은혜로 약한 맘 도우사 힘주소서. 날 대속했으니 주 사랑하는 맘 불같이 뜨겁게 하옵소서.</w:t>
      </w:r>
    </w:p>
    <w:p>
      <w:r>
        <w:t>3. 이 세상 어둡고 슬픔만 쌓일 때 도우소서. 밝은 빛 비추고 내 눈물 씻으사 주 곁에 살도록 하옵소서.</w:t>
      </w:r>
    </w:p>
    <w:p>
      <w:r>
        <w:t xml:space="preserve">4. 내 생명 꿈같이 이 세상 떠날 때 부르소서. 사랑을 베푸사 평안케 하시며 영복을 누리게 하옵소서.  </w:t>
      </w:r>
    </w:p>
    <w:p/>
    <w:p>
      <w:pPr>
        <w:pStyle w:val="Heading1"/>
      </w:pPr>
      <w:r>
        <w:t>473 높이 들라 사랑의 십자가</w:t>
      </w:r>
    </w:p>
    <w:p>
      <w:r>
        <w:t>(후렴) 높이 들라 사랑의 십자가 온 세상아 모두 경배하라</w:t>
      </w:r>
    </w:p>
    <w:p>
      <w:r>
        <w:t>1 주 앞서가신 발자취 따라 우리도 가세 승리의 그 길</w:t>
      </w:r>
    </w:p>
    <w:p>
      <w:r>
        <w:t>2 주 백성으로 거듭난 우리 주께서 친히 인을 치셨네.</w:t>
      </w:r>
    </w:p>
    <w:p>
      <w:r>
        <w:t>3 뭇나라 민족 다 함께 와서 구원의 주께 찬양 돌리네.</w:t>
      </w:r>
    </w:p>
    <w:p>
      <w:r>
        <w:t xml:space="preserve">4 평화의 임금 옥좌 오르니 이 세상 근심 사라지겠네. </w:t>
      </w:r>
    </w:p>
    <w:p/>
    <w:p>
      <w:pPr>
        <w:pStyle w:val="Heading1"/>
      </w:pPr>
      <w:r>
        <w:t>472 너 예수께 조용히 나가</w:t>
      </w:r>
    </w:p>
    <w:p>
      <w:r>
        <w:t>1 너 예수께 조용히 나가 네 모든 짐 내려놓고 주 십자가 사랑을 믿어 죄 사함을 너 받아라.</w:t>
      </w:r>
    </w:p>
    <w:p>
      <w:r>
        <w:t>2 주 예수의 은혜를 입어 네 슬픔이 없어지리. 네 이웃을 늘 사랑하여 너 받은 것 거저 주라.</w:t>
      </w:r>
    </w:p>
    <w:p>
      <w:r>
        <w:t>3 주 예수를 친구로 삼아 늘 네 옆에 모시어라. 그 영원한 생명샘물에 네 마른 목 축이어라.</w:t>
      </w:r>
    </w:p>
    <w:p>
      <w:r>
        <w:t>4 너 주님과 사귀어 살면 새 생명이 넘치리라. 주 예수를 찾는 이 앞에 참 밝은 빛 비추어라.</w:t>
      </w:r>
    </w:p>
    <w:p>
      <w:r>
        <w:t xml:space="preserve">(후렴) 주 예수께 조용히 나가 네 마음을 쏟아 노라. 늘 은밀히 보시는 주님 큰 은혜를 베푸시리. </w:t>
      </w:r>
    </w:p>
    <w:p/>
    <w:p>
      <w:pPr>
        <w:pStyle w:val="Heading1"/>
      </w:pPr>
      <w:r>
        <w:t>471 내 주를 사랑하옴은</w:t>
      </w:r>
    </w:p>
    <w:p>
      <w:r>
        <w:t>1. 내 주를 사랑하옴은 큰 복을 받거나 영원한 버림 두려운 이유가 아닐세.</w:t>
      </w:r>
    </w:p>
    <w:p>
      <w:r>
        <w:t>2. 십자가 위에 달림은 내 죄를 위하여 큰 못과 창에 찔리신 대속의 이유라.</w:t>
      </w:r>
    </w:p>
    <w:p>
      <w:r>
        <w:t>3. 슬픔과 모진 고통에 피땀을 흘리며 원수의 죄도 사하려 속죄양 되셨네.</w:t>
      </w:r>
    </w:p>
    <w:p>
      <w:r>
        <w:t>4. 복되신 구주 예수를 나 사랑합니다. 세상이 핍박하여도 주님만 따르리.</w:t>
      </w:r>
    </w:p>
    <w:p>
      <w:r>
        <w:t>5. 나 어찌 상을 바라고 주 사랑하리까 주께서 먼저 이 죄인 사랑해주셨다.</w:t>
      </w:r>
    </w:p>
    <w:p>
      <w:r>
        <w:t xml:space="preserve">6. 영원한 나의 왕이여 거룩한 하느님 내 평생 찬미드리며 내 사랑 바치리. </w:t>
      </w:r>
    </w:p>
    <w:p/>
    <w:p>
      <w:pPr>
        <w:pStyle w:val="Heading1"/>
      </w:pPr>
      <w:r>
        <w:t>470 내 주를 가까이</w:t>
      </w:r>
    </w:p>
    <w:p>
      <w:r>
        <w:t>1. 내 주를 가까이 하려함은 십자가 짐 같은 고생이나 내 일생 소원은 늘 찬송하면서</w:t>
      </w:r>
    </w:p>
    <w:p>
      <w:r>
        <w:t>2. 나그네 야곱과 같은 이 몸 돌베개 베고서 잠을 자도 꿈에도 소원은 늘 찬송하면서</w:t>
      </w:r>
    </w:p>
    <w:p>
      <w:r>
        <w:t>3. 하늘로 오를 길 보이시고 은총의 손으로 도우소서. 천사 날 부르니 늘 찬송하면서</w:t>
      </w:r>
    </w:p>
    <w:p>
      <w:r>
        <w:t>4. 야곱이 잠 깨어 일어난 후 돌단을 쌓은 것 본받아서 고통을 당해도 늘 찬송하면서</w:t>
      </w:r>
    </w:p>
    <w:p>
      <w:r>
        <w:t>5. 내 영혼 즐거이 날개 펴고 저 하늘 별 넘어 올라 갈 때 나 기뻐 외치리 늘 찬송하면서</w:t>
      </w:r>
    </w:p>
    <w:p>
      <w:r>
        <w:t xml:space="preserve">(후렴) 주께 더 나가기 원합니다. </w:t>
      </w:r>
    </w:p>
    <w:p/>
    <w:p>
      <w:pPr>
        <w:pStyle w:val="Heading1"/>
      </w:pPr>
      <w:r>
        <w:t>469 내 주는 강한 성이요</w:t>
      </w:r>
    </w:p>
    <w:p>
      <w:r>
        <w:t>1. 내 주는 강한 성이요 방패와 병기되시니 우리를 모든 악에서 온전히 지켜주신다. 옛 원수 마귀는 지금도 힘을 써 모략과 권세로 무기를 삼으니 땅 위에 누가 당하랴.</w:t>
      </w:r>
    </w:p>
    <w:p>
      <w:r>
        <w:t>2. 내 힘만 의지하면은 패할 수밖에 없으나 힘 있는 장수 나와서 날 대신하여 싸운다. 이 장수 누군가 주 예수 그리스도 만군의 주로다. 당할 자 없으니 반드시 이기리로다.</w:t>
      </w:r>
    </w:p>
    <w:p>
      <w:r>
        <w:t>3. 이 땅에 마귀 들끓어 우리를 삼키려 하나 겁내지 말고 섰거라. 진리가 승리하리라. 어둠의 권세가 아무리 강해도 나 두렵지 않네. 말씀 한마디로 지옥의 왕도 멸하리.</w:t>
      </w:r>
    </w:p>
    <w:p>
      <w:r>
        <w:t xml:space="preserve">4. 이 땅의 모든 권세도 주 말씀 아래 있도다. 성령과 은사 주신 주 우리와 함께 계신다. 네 가족 네 재산 네 명예 네 생명 다 잃어버려도 진리는 살아서 그 나라 영원하리라. </w:t>
      </w:r>
    </w:p>
    <w:p/>
    <w:p>
      <w:pPr>
        <w:pStyle w:val="Heading1"/>
      </w:pPr>
      <w:r>
        <w:t>468 내 구주 예수를</w:t>
      </w:r>
    </w:p>
    <w:p>
      <w:r>
        <w:t>1. 내 구주 예수를 더욱 사랑 엎드려 비는 말 들으소서. 내 진정 소원이 내 구주 예수를 더욱 사랑. 더욱 사랑.</w:t>
      </w:r>
    </w:p>
    <w:p>
      <w:r>
        <w:t>2. 이전에 세상 낙 기뻤어도 지금 내 기쁨은 오직 예수. 다만 내 비는 말 내 구주 예수를 더욱 사랑. 더욱 사랑.</w:t>
      </w:r>
    </w:p>
    <w:p>
      <w:r>
        <w:t xml:space="preserve">3. 이 세상 떠날 때 찬양하고 숨질 때 하는 말 이뿐일세. 다만 내 비는 말 내 구주 예수를 더욱 사랑. 더욱 사랑.  </w:t>
      </w:r>
    </w:p>
    <w:p/>
    <w:p>
      <w:pPr>
        <w:pStyle w:val="Heading1"/>
      </w:pPr>
      <w:r>
        <w:t>467 날 지으신 주를</w:t>
      </w:r>
    </w:p>
    <w:p>
      <w:r>
        <w:t>1 날 지으신 주를 참사랑하고 곧 주 앞에 죄를 다 고합니다. 큰 은혜를 주신 내 주님 예수 이전보다 더욱 사랑합니다.</w:t>
      </w:r>
    </w:p>
    <w:p>
      <w:r>
        <w:t>2 주 날 사랑하사 구하시려고 저 십자가 고난 당하셨도다. 그 가시관 쓰신 내 주 뵈오니 이전보다 더욱 사랑합니다.</w:t>
      </w:r>
    </w:p>
    <w:p>
      <w:r>
        <w:t>3 내 평생에 힘쓸 그 큰 의무는 주 예수의 사랑 늘 행함이라. 세상 떠날 때에 나 하고픈 말 ‘이전보다 더욱 사랑합니다.’</w:t>
      </w:r>
    </w:p>
    <w:p>
      <w:r>
        <w:t xml:space="preserve">4 그 영광의 나라 나 들어가서 그 풍성한 은혜 늘 감사하리. 금 면류관 쓰고 늘 찬송하니 ‘이전보다 더욱 사랑합니다.’ </w:t>
      </w:r>
    </w:p>
    <w:p/>
    <w:p>
      <w:pPr>
        <w:pStyle w:val="Heading1"/>
      </w:pPr>
      <w:r>
        <w:t>466 나의 주님 나의 소망</w:t>
      </w:r>
    </w:p>
    <w:p>
      <w:r>
        <w:t>1. 나의 주님 나의 소망 나의 의지되시네. 진솔하고 착한 마음 날로 더욱 새롭고 이 마음 온전히 하느님을 향하네.</w:t>
      </w:r>
    </w:p>
    <w:p>
      <w:r>
        <w:t>2. 세상 영화 모든 권세 우리 곁을 떠나네. 애써 세운 성전 탑이 한줌 흙이 되어도 하느님 권능만 나의 성전 되시네.</w:t>
      </w:r>
    </w:p>
    <w:p>
      <w:r>
        <w:t xml:space="preserve">3. 오묘하다 깊은 지혜 거룩한 샘 넘치네. 그 샘에서 어둠 뚫고 생명의 빛 빛나고 빛 받아 일어나 새 세상을 밝히네. </w:t>
      </w:r>
    </w:p>
    <w:p>
      <w:r>
        <w:t xml:space="preserve">4. 풍성하다 하늘 은사 차고 넘게 주시네. 감사하는 우리 영혼 주님께서 이끌고 기쁘게 그 길을 따라가게 하시네. </w:t>
      </w:r>
    </w:p>
    <w:p>
      <w:r>
        <w:t xml:space="preserve">5. 이 땅에서 하느님께 찬미 제사드리네. 하느님의 외아들을 감사하며 받들고 부르심 따르면 영생 복을 얻겠네. </w:t>
      </w:r>
    </w:p>
    <w:p/>
    <w:p>
      <w:pPr>
        <w:pStyle w:val="Heading1"/>
      </w:pPr>
      <w:r>
        <w:t>465 나는 믿습니다</w:t>
      </w:r>
    </w:p>
    <w:p>
      <w:r>
        <w:t>1. 나는 믿습니다. 내 맘 다하여 방황하는 죄인 돌보시는 분 주님 같은 분이 어디 계실까 죄인 위해 한 몸 바치신 주님</w:t>
      </w:r>
    </w:p>
    <w:p>
      <w:r>
        <w:t>2. 나는 믿습니다. 주님의 이름 천사 찬미 속에 태어나신 분 십자가에 높이 달린 그 이름 죄인마저 부른 거룩한 이름.</w:t>
      </w:r>
    </w:p>
    <w:p>
      <w:r>
        <w:t>3. 나는 믿습니다. 주님 하신 일 자비로운 사랑 가득하신 분 죄인들과 병자 어느 누구든 어루만지시어 고쳐주신 분.</w:t>
      </w:r>
    </w:p>
    <w:p>
      <w:r>
        <w:t>4. 나는 믿습니다. 성경의 말씀 자애로운 음성 듣지 못하나 성령께서 친히 가르치시니 새겨주신 그 뜻 따라가리라.</w:t>
      </w:r>
    </w:p>
    <w:p>
      <w:r>
        <w:t xml:space="preserve">5. 나는 믿습니다. 흔들림 없이 오는 사람 모두 받아주시고 보배로운 피로 약속하시니 내 영혼의 구원 나의 구세주. </w:t>
      </w:r>
    </w:p>
    <w:p/>
    <w:p>
      <w:pPr>
        <w:pStyle w:val="Heading1"/>
      </w:pPr>
      <w:r>
        <w:t>464 내 영혼이 주님을</w:t>
      </w:r>
    </w:p>
    <w:p/>
    <w:p>
      <w:pPr>
        <w:pStyle w:val="Heading1"/>
      </w:pPr>
      <w:r>
        <w:t>463 나 주님을 찬양하오며</w:t>
      </w:r>
    </w:p>
    <w:p>
      <w:r>
        <w:t>1 나 주님을 찬양하오며 내 마음은 기쁨 가득해. 나 주님께 고백하오니 사랑하는 이 마음 받으소서.</w:t>
      </w:r>
    </w:p>
    <w:p>
      <w:r>
        <w:t>2 나 주님께 감사하오며 내 마음은 평화 가득해. 나 주님을 경배하오니 찬미하는 이 마음 받으소서.</w:t>
      </w:r>
    </w:p>
    <w:p>
      <w:r>
        <w:t xml:space="preserve">가사: I love you, Lord, and I lift my voice           Laurie Klein, 1978; [역] 오정열, 2013 </w:t>
      </w:r>
    </w:p>
    <w:p>
      <w:r>
        <w:t>곡조: I LOVE YOU LORD (Klein)     Laurie Klein, 1978; [편] Eugene Thomas</w:t>
      </w:r>
    </w:p>
    <w:p>
      <w:r>
        <w:t>성경출전: 시편18:1, 19:4, 19:14, 31:23, 35:9, 40:15-16, 이사40:9, 루가17:6, 요한3:8, 21:17</w:t>
      </w:r>
    </w:p>
    <w:p>
      <w:r>
        <w:t>절기사용권장: 가해 연중27주일</w:t>
      </w:r>
    </w:p>
    <w:p>
      <w:r>
        <w:t xml:space="preserve">찬송 'I Love You, Lord'는 아기 엄마이자 대학생의 아내로 한 달을 400불로 살아야 하는 견디기 힘든 상황의 혼혈여성 Laurie Klein이 1974년 24살 때 시편 31편을 읽다가 영감을 얻어 작곡한 것이라고 고백하고 있다. </w:t>
      </w:r>
    </w:p>
    <w:p>
      <w:r>
        <w:t xml:space="preserve">“어느 이른 아침, 나는 구약성경 시편 31편을 읽고 묵상하였다. 그리고 기타를 집어 들고 노래를 하였다. 무심결에 ‘나 주를 사랑합니다’라는 고백이 나왔다. 나는 계속 즉흥으로 노래하며 가사를 이어갔다. 한 주간쯤 지나서 친구 목사가 우리 가정을 심방하였다. 그는 음악가였다. 남편 빌 (Bill)은 나에게 새로 작곡한 노래를 불러보라고 하였다. 나는 기타를 치면서 ‘나 주를 사랑합니다’를 노래했다. 친구 목사는 아주 좋다며 악보를 달래 가지고 가서 캘리포니아에서 열린 전국전도대회에서 수천 명의 회중 앞에서 불렀다. 이 노래는 대회가로 채택되어 대회 동안 계속 불렸고, 1년도 안 되어 전 세계로 퍼져나갔다.” [참조] 맹꽁이찬양 </w:t>
      </w:r>
    </w:p>
    <w:p>
      <w:r>
        <w:t xml:space="preserve">성가(2015)에 새로 번역되어 곡조와 함께 처음 등장한 찬송이다.  </w:t>
      </w:r>
    </w:p>
    <w:p>
      <w:r>
        <w:t xml:space="preserve">Laurie Klein (b. 1950), 1978: 혼혈여성으로 어느 이른 아침 시편 31편을 읽고 묵상한 후 기타를 들고 노래를 하여 작곡한 곡이다. 한 주쯤 지나 친구 목사가 심방을 왔다가 이 노래를 듣고 이 악보를 가져가 캘리포니아에서 열린 전국전도대회에서 수천 명의 회중 앞에서 이 노래를 불렀다. 이 노래는 대회가로 채택되어 대회 기간 중 계속 불렸고 1년도 안 되어 전 세계로 퍼져나갔다.  </w:t>
      </w:r>
    </w:p>
    <w:p>
      <w:r>
        <w:t xml:space="preserve">Eugene Thomas (b. 1941): 이 인물에 대해 알려진 정보가 없다. </w:t>
      </w:r>
    </w:p>
    <w:p>
      <w:r>
        <w:t>음원: https://youtu.be/fstGAO5zuNU</w:t>
      </w:r>
    </w:p>
    <w:p/>
    <w:p>
      <w:pPr>
        <w:pStyle w:val="Heading1"/>
      </w:pPr>
      <w:r>
        <w:t>462 나 어떤 고난 있어도</w:t>
      </w:r>
    </w:p>
    <w:p>
      <w:r>
        <w:t>1 나 어떤 고난 있어도 주님만 찬양해 정성을 다한 입술로 그칠 날 없으리.</w:t>
      </w:r>
    </w:p>
    <w:p>
      <w:r>
        <w:t>2 내 모든 자랑 하느님 그 이름 찬양해 비천한 자여 들으라 주님이 계시다.</w:t>
      </w:r>
    </w:p>
    <w:p>
      <w:r>
        <w:t>3 모두가 찬송 부르세. 높으신 하느님 한 소리 마음 다하여 이름을 기리세.</w:t>
      </w:r>
    </w:p>
    <w:p>
      <w:r>
        <w:t>4 주님께 간청할 때에 기꺼이 들으사 몸서리치는 곤경서 건져내 주셨다.</w:t>
      </w:r>
    </w:p>
    <w:p>
      <w:r>
        <w:t xml:space="preserve">5 주님만 바라보는 자 그 얼굴 빛나고 부끄럼 전혀 없으며 실족치 않으리. </w:t>
      </w:r>
    </w:p>
    <w:p/>
    <w:p>
      <w:pPr>
        <w:pStyle w:val="Heading1"/>
      </w:pPr>
      <w:r>
        <w:t>461 나 어느 곳에 있든지</w:t>
      </w:r>
    </w:p>
    <w:p>
      <w:r>
        <w:t>1. 나 어느 곳에 있든지 늘 맘이 편하다. 주 예수 주신 평안함 늘 충만하도다.</w:t>
      </w:r>
    </w:p>
    <w:p>
      <w:r>
        <w:t>2. 내 맘에 솟는 영생수 한없이 흐르니 목마름 다시 없으며 늘 평안 있도다.</w:t>
      </w:r>
    </w:p>
    <w:p>
      <w:r>
        <w:t>3. 참되신 주님 사랑을 말로 다 못하네. 그 사랑 내 맘 여시고 소망을 주셨네.</w:t>
      </w:r>
    </w:p>
    <w:p>
      <w:r>
        <w:t>4. 주님은 온갖 고난을 왜 몸소 당했나. 주 함께 고난받으면 면류관 얻겠네.</w:t>
      </w:r>
    </w:p>
    <w:p>
      <w:r>
        <w:t>(후렴) 나의 맘속이 늘 평안해. 나의 맘속이 늘 평안해. 악한 죄 파도가 많으나 맘이 늘 평안해.</w:t>
      </w:r>
    </w:p>
    <w:p/>
    <w:p>
      <w:pPr>
        <w:pStyle w:val="Heading1"/>
      </w:pPr>
      <w:r>
        <w:t>460 그 참혹한 십자가에</w:t>
      </w:r>
    </w:p>
    <w:p>
      <w:r>
        <w:t>1. 그 참혹한 십자가에 주 달려 흘린 피 샘물같이 늘 흐르니 죄 많은 형제여 값없어도 다 나와서 네 죄를 고하면 흰 눈보다 더 정결한 새 삶을 얻으리.</w:t>
      </w:r>
    </w:p>
    <w:p>
      <w:r>
        <w:t>2. 주님과 달린 강도는 제 죄를 깨달아 “마지막 날 주 오실 때 날 기억하소서.” 내 지은 죄 무거우나 주 예수 믿으면 용서받은 강도 같이 구원을 받으리.</w:t>
      </w:r>
    </w:p>
    <w:p>
      <w:r>
        <w:t>3. 온 백성의 죄 사하신 하느님 어린양 그 십자가 지심으로 온 인류 구했네. 저 영원한 새 나라에 다 같이 모여서 금 거문고 한 곡조로 새 노래 부르리.</w:t>
      </w:r>
    </w:p>
    <w:p>
      <w:r>
        <w:t xml:space="preserve">(후렴) 나 믿노라 나 믿노라 보혈의 공로를 흠 없는 주 피 흘리사 날 구원하셨네. </w:t>
      </w:r>
    </w:p>
    <w:p/>
    <w:p>
      <w:pPr>
        <w:pStyle w:val="Heading1"/>
      </w:pPr>
      <w:r>
        <w:t>459 길을 잃은 양떼처럼</w:t>
      </w:r>
    </w:p>
    <w:p>
      <w:r>
        <w:t>1. 길을 잃은 양떼처럼 방황하는 영혼아 주님 사랑 진실하니 의심하지 말아라.</w:t>
      </w:r>
    </w:p>
    <w:p>
      <w:r>
        <w:t>2. 자비하신 우리 주님 나의 고통 아시니 근심걱정 다 버리고 주님께로 나가라.</w:t>
      </w:r>
    </w:p>
    <w:p>
      <w:r>
        <w:t>3. 주님 자비 무한하심 바다에다 비기랴 주님 심판 관대하심 자유보다 크시다.</w:t>
      </w:r>
    </w:p>
    <w:p>
      <w:r>
        <w:t>4. 이 세상의 모든 슬픔 우리 주님 아시고 우리들의 모든 잘못 용서하여 주신다.</w:t>
      </w:r>
    </w:p>
    <w:p>
      <w:r>
        <w:t xml:space="preserve">5 십자가에 피 흘리사 우리 구원하셨고 상처받은 머리에는 영광 충만하시다. </w:t>
      </w:r>
    </w:p>
    <w:p>
      <w:r>
        <w:t>6 우리 위한 주님사랑 나는 알길 없으나 영원하신 주님 마음 지극하고 놀랍다.</w:t>
      </w:r>
    </w:p>
    <w:p>
      <w:r>
        <w:t>7 피곤하고 지친 영혼 예수께로 나오라. 너를 위한 주님 사랑 의심 말고 오너라.</w:t>
      </w:r>
    </w:p>
    <w:p>
      <w:r>
        <w:t xml:space="preserve">8 믿음으로 섬기오면 주님께서 나에게 햇빛보다 더 찬란한 하늘 영광 주신다. </w:t>
      </w:r>
    </w:p>
    <w:p/>
    <w:p>
      <w:pPr>
        <w:pStyle w:val="Heading1"/>
      </w:pPr>
      <w:r>
        <w:t>458 주님의 품에 안겨</w:t>
      </w:r>
    </w:p>
    <w:p>
      <w:r>
        <w:t>1. 주님의 품에 안겨 나 쉼을 얻겠네. 그 사랑 내게 넘쳐 내 영혼 평안해. 천사의 노래 소리 내 귀에 들릴 때 빛나는 하늘 영광 내 눈에 비치네.</w:t>
      </w:r>
    </w:p>
    <w:p>
      <w:r>
        <w:t>2. 주님의 품에 안겨 나 안전하겠네. 세상의 죄와 유혹 날 해치 못하네. 의심과 두려움이 다 멀리 사라져 슬픔과 근심 걱정 다시는 없겠네.</w:t>
      </w:r>
    </w:p>
    <w:p>
      <w:r>
        <w:t xml:space="preserve">3. 주님은 나의 반석 피난처 되시네. 내 죄를 사하시려 십자가 지셨네. 끝까지 참고 견뎌 이 밤이 지나면 아침 해 동터올 때 주님을 맞겠네. </w:t>
      </w:r>
    </w:p>
    <w:p/>
    <w:p>
      <w:pPr>
        <w:pStyle w:val="Heading1"/>
      </w:pPr>
      <w:r>
        <w:t>457 인생의 짐 진 자여</w:t>
      </w:r>
    </w:p>
    <w:p>
      <w:r>
        <w:t>1. 인생의 짐 진 자여 내게로 오너라. 억눌린 짐을 벗고 너 쉬게하리라. 평안과 기쁨 있는 안식의 그 음성 한없는 주님 사랑 나에게 주시네.</w:t>
      </w:r>
    </w:p>
    <w:p>
      <w:r>
        <w:t>2. 길 잃은 방랑자여 내게로 오너라. 어둔 길 빛을 비춰 용기를 주리라. 암흑이 밝아지는 사랑의 그 음성 새날에 기쁨 넘쳐 찬송을 부르네.</w:t>
      </w:r>
    </w:p>
    <w:p>
      <w:r>
        <w:t>3. 싸움에 지친 자여 내게로 오너라. 정의가 이기도록 새 힘을 주리라. 악함을 물리치는 승리의 그 음성 주님이 돌보시니 두려움 없겠네.</w:t>
      </w:r>
    </w:p>
    <w:p>
      <w:r>
        <w:t xml:space="preserve">4. 내게로 오는 자여 의심치 말아라. 오는 길 마중 나가 반기어 주리라. 죄인을 부르시는 온유한 그 음성 이 몸을 맡기오니 다 받아주소서. </w:t>
      </w:r>
    </w:p>
    <w:p/>
    <w:p>
      <w:pPr>
        <w:pStyle w:val="Heading1"/>
      </w:pPr>
      <w:r>
        <w:t>456 어둠의 장막</w:t>
      </w:r>
    </w:p>
    <w:p>
      <w:r>
        <w:t>1. 어둠의 장막 내려 덮일 때 지친 마음 먹 그림자 무엇으로 걷어낼까 꿈속에 뵙는 주님의 모습.</w:t>
      </w:r>
    </w:p>
    <w:p>
      <w:r>
        <w:t>2. 칠흑과 같이 고요한 이 밤 우리 주님 어느 때나 나의 곁에 함께 계셔 위로의 말씀 속삭이시네.</w:t>
      </w:r>
    </w:p>
    <w:p>
      <w:r>
        <w:t xml:space="preserve">3. 세상의 풍파 휘몰아쳐도 하느님의 보살피심 오직 나의 피난처라 사랑의 품에 내가 안기네. </w:t>
      </w:r>
    </w:p>
    <w:p/>
    <w:p>
      <w:pPr>
        <w:pStyle w:val="Heading1"/>
      </w:pPr>
      <w:r>
        <w:t>455 네 마음에 근심 있느냐</w:t>
      </w:r>
    </w:p>
    <w:p>
      <w:r>
        <w:t>1 네 마음에 근심 있느냐 어둠길로 행하느냐. 우리 주 예수 바라봄으로 밝은 빛 찾아오리.</w:t>
      </w:r>
    </w:p>
    <w:p>
      <w:r>
        <w:t>2 저 죽음을 이기신 예수 우리들도 따릅니다. 죄의 권세를 물리치려고 주님을 따릅니다.</w:t>
      </w:r>
    </w:p>
    <w:p>
      <w:r>
        <w:t>3 주 말씀은 변치 않도다. 그 언약을 의심하랴. 세상 끝 날이 이를지라도 그 구원은 성취되리.</w:t>
      </w:r>
    </w:p>
    <w:p>
      <w:r>
        <w:t xml:space="preserve">(후렴) 눈을 주님께 돌려 그 놀라운 얼굴 보라. 주님 은혜 영광의 광채에 세상 근심은 사라지네. </w:t>
      </w:r>
    </w:p>
    <w:p/>
    <w:p>
      <w:pPr>
        <w:pStyle w:val="Heading1"/>
      </w:pPr>
      <w:r>
        <w:t>454 너 시험을 당해</w:t>
      </w:r>
    </w:p>
    <w:p>
      <w:r>
        <w:t xml:space="preserve">1 너 시험을 당해 죄짓지 말고 너 용기를 다해 곧 물리쳐라. 너 시험을 이겨 새 힘을 얻고 주 예수를 믿어 늘 승리하라. </w:t>
      </w:r>
    </w:p>
    <w:p>
      <w:r>
        <w:t>2 네 친구를 삼가 잘 선택하고 너 언행을 삼가 늘 조심하라. 너 열심을 다해 늘 충성하고 온 정성을 다해 주 봉사하라.</w:t>
      </w:r>
    </w:p>
    <w:p>
      <w:r>
        <w:t>3 주 가르쳐주신 그 길을 갈 때 너 낙심치 말고 늘 전진하라. 네 구세주 예수 힘 주시리니 주 예수를 믿어 늘 승리하라.</w:t>
      </w:r>
    </w:p>
    <w:p>
      <w:r>
        <w:t xml:space="preserve">(후렴) 우리 구주의 힘과 그의 위로를 빌라 주님 네 편에 서서 항상 도우시리. </w:t>
      </w:r>
    </w:p>
    <w:p/>
    <w:p>
      <w:pPr>
        <w:pStyle w:val="Heading1"/>
      </w:pPr>
      <w:r>
        <w:t>453 너 근심 걱정 말아라</w:t>
      </w:r>
    </w:p>
    <w:p>
      <w:r>
        <w:t>1 너 근심 걱정 말아라. 주 너를 지키리. 주 날개 밑에 거하리 주 너를 지키리.</w:t>
      </w:r>
    </w:p>
    <w:p>
      <w:r>
        <w:t>2 어려워 낙심할 때에 주 너를 지키리. 위험한 일을 당할 때 주 너를 지키리.</w:t>
      </w:r>
    </w:p>
    <w:p>
      <w:r>
        <w:t>3 너 쓸 것 미리 아시고 주 너를 지키리. 구하는 것을 주시며 주 너를 지키리.</w:t>
      </w:r>
    </w:p>
    <w:p>
      <w:r>
        <w:t>4 어려운 시험당해도 주 너를 지키리. 구주의 품에 거하라 주 너를 지키리.</w:t>
      </w:r>
    </w:p>
    <w:p>
      <w:r>
        <w:t xml:space="preserve">(후렴) 주 너를 지키리. 어느 때나 어디서나. 주 너를 지키리. 늘 지켜 주시리. </w:t>
      </w:r>
    </w:p>
    <w:p/>
    <w:p>
      <w:pPr>
        <w:pStyle w:val="Heading1"/>
      </w:pPr>
      <w:r>
        <w:t>452 내 평생에 가는 길</w:t>
      </w:r>
    </w:p>
    <w:p>
      <w:r>
        <w:t xml:space="preserve">1 내 평생에 가는 길 순탄하여 늘 잔잔한 강 같든지 큰 풍파로 무섭고 어렵든지 나의 영혼은 늘 편하다. </w:t>
      </w:r>
    </w:p>
    <w:p>
      <w:r>
        <w:t>2 저 마귀는 우리를 삼키려고 입 벌리고 달려와도 주 예수는 우리의 대장되니 끝내 싸워서 이기리라.</w:t>
      </w:r>
    </w:p>
    <w:p>
      <w:r>
        <w:t>3 내 지은 죄 주홍빛 같더라도 주 예수께 다 아뢰면 그 십자가 피로써 다 씻으사 흰 눈보다 더 정하리라.</w:t>
      </w:r>
    </w:p>
    <w:p>
      <w:r>
        <w:t>4 저 공중에 구름이 일어나며 큰 나팔이 울릴 때에 주 오셔서 세상을 심판해도 나의 영혼은 겁 없으리.</w:t>
      </w:r>
    </w:p>
    <w:p>
      <w:r>
        <w:t xml:space="preserve">(후렴) 내 영혼 평안해 내 영혼 내 영혼 평안해 평안해 </w:t>
      </w:r>
    </w:p>
    <w:p/>
    <w:p>
      <w:pPr>
        <w:pStyle w:val="Heading1"/>
      </w:pPr>
      <w:r>
        <w:t>451 내 모든 시험 무거운 짐을</w:t>
      </w:r>
    </w:p>
    <w:p>
      <w:r>
        <w:t>1 내 모든 시험 무거운 짐을 주 예수 앞에 아뢰이면 근심에 싸인 날 돌아보사 내 근심 모두 맡으시네.</w:t>
      </w:r>
    </w:p>
    <w:p>
      <w:r>
        <w:t>2 내 모든 괴롬 닥치는 환난 주 예수 앞에 아뢰이면 주께서 친히 날 구해주사 넓으신 사랑 베푸시네.</w:t>
      </w:r>
    </w:p>
    <w:p>
      <w:r>
        <w:t>3 내 짐이 점점 무거워 질 때 주 예수 앞에 아뢰이면 주께서 친히 날 구해주사 내 대신 짐을 져주시네.</w:t>
      </w:r>
    </w:p>
    <w:p>
      <w:r>
        <w:t>4 마음의 시험 무거운 죄를 주 예수 앞에 아뢰이면 예수는 나의 능력이 되사 세상을 이길 힘 주시네.</w:t>
      </w:r>
    </w:p>
    <w:p>
      <w:r>
        <w:t xml:space="preserve">(후렴) 무거운 짐을 나 홀로 지고 견디다 못해 쓰러질 때 불쌍히 여겨 구원해 줄 이 은혜의 주님 오직 예수. </w:t>
      </w:r>
    </w:p>
    <w:p/>
    <w:p>
      <w:pPr>
        <w:pStyle w:val="Heading1"/>
      </w:pPr>
      <w:r>
        <w:t>450 날마다 숨 쉬는 순간마다</w:t>
      </w:r>
    </w:p>
    <w:p>
      <w:r>
        <w:t>1 날마다 숨쉬는 순간마다 내 앞에 어려운 일 보네. 주님 앞에 이 몸을 맡길 때 슬픔 없네. 두려움 없네. 주님의 그 자비로운 손길 항상 좋은 것 주시도다. 사랑스레 아픔과 기쁨을 수고와 평화와 안식을.</w:t>
      </w:r>
    </w:p>
    <w:p>
      <w:r>
        <w:t xml:space="preserve">2 날마다 주님 내 곁에 계셔 자비로 날 감싸주시네. 주님 앞에 이 몸을 맡길 때 힘주시네. 위로함 주네. 어린 나를 품에 안으시사 항상 평안함 주시도다. 내가 살아 숨을 쉬는 동안 살피신다 약속하셨네. </w:t>
      </w:r>
    </w:p>
    <w:p>
      <w:r>
        <w:t xml:space="preserve">3 인생의 어려운 순간마다 주의 약속 생각해보네. 내 맘 속에 믿음 잃지 않고 말씀 속에 위로를 얻네. 주님의 도우심 바라보며 모든 어려움 이기도다. 흘러가는 순간순간마다 주님 약속 새겨봅니다. </w:t>
      </w:r>
    </w:p>
    <w:p/>
    <w:p>
      <w:pPr>
        <w:pStyle w:val="Heading1"/>
      </w:pPr>
      <w:r>
        <w:t>449 나그네와 같은 내가</w:t>
      </w:r>
    </w:p>
    <w:p>
      <w:r>
        <w:t>1. 나그네와 같은 내가 힘이 부족하오니 전능하신 나의 주님 내 손 잡고 가소서. 하늘 양식 생명수를 내게 먹여주소서. 내게 먹여주소서.</w:t>
      </w:r>
    </w:p>
    <w:p>
      <w:r>
        <w:t>2. 수정 같은 생명수를 우리에게 주시고 불과 구름기둥으로 갈길 인도하소서. 나의 주님 나의 주님 힘과 방패 되소서. 힘과 방패 되소서.</w:t>
      </w:r>
    </w:p>
    <w:p>
      <w:r>
        <w:t xml:space="preserve">3. 요단강을 건널 때에 두렴 없게 하시고 저기 뵈는 가나안땅 편히 닿게 하소서. 찬양 노래 찬양 노래 주께 항상 드리리. 주께 항상 드리리.  </w:t>
      </w:r>
    </w:p>
    <w:p/>
    <w:p>
      <w:pPr>
        <w:pStyle w:val="Heading1"/>
      </w:pPr>
      <w:r>
        <w:t>448 괴로울 때 주님의 얼굴 보라</w:t>
      </w:r>
    </w:p>
    <w:p>
      <w:r>
        <w:t>1 괴로울 때 주님의 얼굴 보라. 평화의 주님 바라보아라. 세상에서 시달린 친구들아. 위로의 주님 바라보아라.</w:t>
      </w:r>
    </w:p>
    <w:p>
      <w:r>
        <w:t>2 힘이 없고 네 마음 연약할 때 능력의 주님 바라보아라. 주의 이름 부르는 모든 자는 힘주시며 늘 지켜주시리.</w:t>
      </w:r>
    </w:p>
    <w:p>
      <w:r>
        <w:t xml:space="preserve">(후렴) 눈을 들어 주를 보라. 네 모든 염려 주께 맡겨라. 슬플 때에 주 예수 얼굴 보라. 사랑의 주님 안식 주리라. </w:t>
      </w:r>
    </w:p>
    <w:p/>
    <w:p>
      <w:pPr>
        <w:pStyle w:val="Heading1"/>
      </w:pPr>
      <w:r>
        <w:t>447 하루해 지나 어둔 밤 되니</w:t>
      </w:r>
    </w:p>
    <w:p>
      <w:r>
        <w:t xml:space="preserve">1. 하루해 지나 어둔 밤 되니 구주여 나와 함께 하소서 내 친구 나를 위로 못 할 때 날 돕는 주님 함께하소서. </w:t>
      </w:r>
    </w:p>
    <w:p>
      <w:r>
        <w:t>2. 내 사는 날이 속히 지나고 이 세상 영광 빨리 지나네. 이 천지만물 모두 변하나 변찮는 주님 함께하소서.</w:t>
      </w:r>
    </w:p>
    <w:p>
      <w:r>
        <w:t>3. 주 홀로 마귀 물리치시니 언제나 나와 함께 하소서. 이같이 누가 보호하리까 사랑의 주님 함께 하소서.</w:t>
      </w:r>
    </w:p>
    <w:p>
      <w:r>
        <w:t>4. 원수가 나를 해치려 해도 두려움 걱정 전혀 없으리. 죽음이 나를 엄습할 때에 승리의 주님 함께 하소서.</w:t>
      </w:r>
    </w:p>
    <w:p>
      <w:r>
        <w:t xml:space="preserve">5. 이 육신 쇠해 눈을 감을 때 십자가 밝히 보여주소서. 내 모든 슬픔 위로하시고 생명의 주님 함께 하소서. </w:t>
      </w:r>
    </w:p>
    <w:p/>
    <w:p>
      <w:pPr>
        <w:pStyle w:val="Heading1"/>
      </w:pPr>
      <w:r>
        <w:t>446 하늘에 계시는</w:t>
      </w:r>
    </w:p>
    <w:p>
      <w:r>
        <w:t>1. 하늘에 계시는 사랑의 하느님 손 모아 정성껏 비옵니다. 내 기도 들으사 큰 은혜 주시며 감춰진 모든 죄 없애소서.</w:t>
      </w:r>
    </w:p>
    <w:p>
      <w:r>
        <w:t>2. 생각과 행실과 말로써 지은 죄 산보다 더더욱 크옵니다. 의롭고 좁은 길 가라고 하시니 내 갈길 비추어 주소서.</w:t>
      </w:r>
    </w:p>
    <w:p>
      <w:r>
        <w:t>3. 하느님 영광이 지극히 크시니 어두움 사라져버립니다. 영혼의 빛이여 끝없이 타올라 죄악을 불태워주옵소서.</w:t>
      </w:r>
    </w:p>
    <w:p>
      <w:r>
        <w:t>4. 죄인의 사슬을 풀어준 구세주 우리가 의지할 분입니다. 자비로 내 기도 다 들어주시며 소원을 이루어 주옵소서.</w:t>
      </w:r>
    </w:p>
    <w:p>
      <w:r>
        <w:t xml:space="preserve">5. 간절히 비오니 길 잃은 사람을 참 길로 인도해 주옵소서. 하느님 곁으로 이끌어주시며 평안을 누리게 하옵소서. </w:t>
      </w:r>
    </w:p>
    <w:p/>
    <w:p>
      <w:pPr>
        <w:pStyle w:val="Heading1"/>
      </w:pPr>
      <w:r>
        <w:t>445 주여 어린 사슴이</w:t>
      </w:r>
    </w:p>
    <w:p>
      <w:r>
        <w:t>1 주여 어린 사슴이 목이 갈하여 시냇물을 찾으며 허덕이듯이 나의 갈급한 영은 살아계신 주 사모 사모함으로 애가 탑니다.</w:t>
      </w:r>
    </w:p>
    <w:p>
      <w:r>
        <w:t>2 몹쓸 원수 마귀는 나를 비웃어 ‘너의 찾는 하느님 어디 있느냐?’ 종일 핍박하오니 나는 주야에 눈물 흘려 음식을 삼았나이다.</w:t>
      </w:r>
    </w:p>
    <w:p>
      <w:r>
        <w:t xml:space="preserve">3 나는 머리 수그려 한숨 지으니 옛날 성전 그리워 설워합니다. 주의 폭포 소리는 산을 울리고 바다 물결 일어나 내게 넘치네. </w:t>
      </w:r>
    </w:p>
    <w:p>
      <w:r>
        <w:t xml:space="preserve">4 행여 슬픈 마음을 품지 말아라. 낮에 인자하심을 내게 베풀고 어둔 밤에 노래로 품어 주시니 내가 주를 우러러 사모합니다.  </w:t>
      </w:r>
    </w:p>
    <w:p/>
    <w:p>
      <w:pPr>
        <w:pStyle w:val="Heading1"/>
      </w:pPr>
      <w:r>
        <w:t>444 주님의 뜻을 이루소서</w:t>
      </w:r>
    </w:p>
    <w:p>
      <w:r>
        <w:t>1 주님의 뜻을 이루소서. 고요한 중에 기다리니 진흙과 같은 날 빚으사 주님의 형상 만드소서.</w:t>
      </w:r>
    </w:p>
    <w:p>
      <w:r>
        <w:t>2 주님의 뜻을 이루소서. 주님 발 앞에 엎드리니 나의 맘속을 살피시사 눈보다 희게 하옵소서.</w:t>
      </w:r>
    </w:p>
    <w:p>
      <w:r>
        <w:t>3 주님의 뜻을 이루소서. 병들어 몸이 피곤할 때 권능의 손을 내게 펴사 새롭게 하여 주옵소서.</w:t>
      </w:r>
    </w:p>
    <w:p>
      <w:r>
        <w:t xml:space="preserve">4 주님의 뜻을 이루소서. 온전히 나를 주장하사 주님과 함께 동행 함을 만민이 알게 하옵소서.  </w:t>
      </w:r>
    </w:p>
    <w:p/>
    <w:p>
      <w:pPr>
        <w:pStyle w:val="Heading1"/>
      </w:pPr>
      <w:r>
        <w:t>443 주님 앞에 겸손하게</w:t>
      </w:r>
    </w:p>
    <w:p>
      <w:r>
        <w:t>1. 주님 앞에 겸손하게 엎드려 빕니다. 나의 영혼 돌아보사 자비 베푸소서.</w:t>
      </w:r>
    </w:p>
    <w:p>
      <w:r>
        <w:t>2. 무거운 짐 힘에 겨운 내 영혼 부르니 세상풍파 거친 영혼 주님께 갑니다.</w:t>
      </w:r>
    </w:p>
    <w:p>
      <w:r>
        <w:t>3. 마귀들이 유혹하고 이 몸 피곤하니 두려움에 지친 영혼 평안 얻습니다.</w:t>
      </w:r>
    </w:p>
    <w:p>
      <w:r>
        <w:t>4. 하느님은 나의 방패 피난처 되시니 내 영혼 그 그늘 아래 숨겨주십니다.</w:t>
      </w:r>
    </w:p>
    <w:p>
      <w:r>
        <w:t xml:space="preserve">5. 죄 없으나 십자가에 매달리신 주님 나와 같은 중한 죄인 찬양드립니다. </w:t>
      </w:r>
    </w:p>
    <w:p/>
    <w:p>
      <w:pPr>
        <w:pStyle w:val="Heading1"/>
      </w:pPr>
      <w:r>
        <w:t>442 오셔서 채우소서</w:t>
      </w:r>
    </w:p>
    <w:p>
      <w:r>
        <w:t>1 오 나의 자비로운 주여 나의 몸과 영혼을 주님 은혜로다 채워주소서. 이 세상 고통 근심 걱정 주여 받아주시고 힘든 세상에서 인도하소서.</w:t>
      </w:r>
    </w:p>
    <w:p>
      <w:r>
        <w:t>2 모여라 주께 찬양하라. 나의 귀한 친구야 주의 이름 앞에 두 손 모으고 오 너의 슬픈 세상 눈물 너의 쌓인 아픔을 십자가 앞에다 모두 버려라.</w:t>
      </w:r>
    </w:p>
    <w:p>
      <w:r>
        <w:t xml:space="preserve">(후렴) 예수 오 예수 지금 오셔서 예수 오 예수 채워주소서. </w:t>
      </w:r>
    </w:p>
    <w:p/>
    <w:p>
      <w:pPr>
        <w:pStyle w:val="Heading1"/>
      </w:pPr>
      <w:r>
        <w:t>441 주께서 너희게 복을 주시고</w:t>
      </w:r>
    </w:p>
    <w:p>
      <w:r>
        <w:t>주께서 너희게 복을 주시고 주야로 너희를 지켜주시네.</w:t>
      </w:r>
    </w:p>
    <w:p>
      <w:r>
        <w:t xml:space="preserve">주의 얼굴 네게 비추사 은혜 베푸시며 주의 영이 항상 네게 임하시리라. </w:t>
      </w:r>
    </w:p>
    <w:p/>
    <w:p>
      <w:pPr>
        <w:pStyle w:val="Heading1"/>
      </w:pPr>
      <w:r>
        <w:t>440 세상사람 위하여</w:t>
      </w:r>
    </w:p>
    <w:p>
      <w:r>
        <w:t>1. 세상사람 위하여 주님 앞에 비오니 기도 들어주소서.</w:t>
      </w:r>
    </w:p>
    <w:p>
      <w:r>
        <w:t>2. 같은 믿음 가지고 모든 교회 뭉치어 하나 되게 하소서.</w:t>
      </w:r>
    </w:p>
    <w:p>
      <w:r>
        <w:t>3. 세상 사는 성도들 서로 사랑하면서 살아가게 하소서.</w:t>
      </w:r>
    </w:p>
    <w:p>
      <w:r>
        <w:t>4. 우리 주교 도우사 참된 목자되도록 인도하여 주소서.</w:t>
      </w:r>
    </w:p>
    <w:p>
      <w:r>
        <w:t xml:space="preserve">5. 사제들을 도우사 성사 교훈 성실히 베풀도록 하소서. </w:t>
      </w:r>
    </w:p>
    <w:p>
      <w:r>
        <w:t>6. 정치하는 사람들 정의 위해 공평히 일하도록 하소서.</w:t>
      </w:r>
    </w:p>
    <w:p>
      <w:r>
        <w:t xml:space="preserve">7. 가난한 자 병든 자 근심 슬픔 있는 자 도와주심 빕니다. </w:t>
      </w:r>
    </w:p>
    <w:p>
      <w:r>
        <w:t>8. 세상 떠난 사람들 품에 안아 주시고 안식 허락하소서.</w:t>
      </w:r>
    </w:p>
    <w:p/>
    <w:p>
      <w:pPr>
        <w:pStyle w:val="Heading1"/>
      </w:pPr>
      <w:r>
        <w:t>439 성부의 사랑</w:t>
      </w:r>
    </w:p>
    <w:p>
      <w:r>
        <w:t>1. 성부의 사랑 지극하도다. 목숨을 바쳐 우리 구하사 우리의 죄를 대속하시니 이 제사 주께 바치나이다. 온전한 희생제물 되시어 이곳에 친히 계시나이다.</w:t>
      </w:r>
    </w:p>
    <w:p>
      <w:r>
        <w:t>2. 죄인의 얼굴 보지마시고 대속의 예수 보시옵소서. 우리의 기도 힘을 잃었고 우리의 믿음 나약하오니 이 몸의 죄를 물으시는 날 대속의 주님 의지하리라.</w:t>
      </w:r>
    </w:p>
    <w:p>
      <w:r>
        <w:t>3. 여기에 계신 주께 빕니다. 우리의 벗들 돌아보시고 자비론 품에 안아 주시어 영혼에 복을 내려주소서. 위태한 재난 면케하시고 은총을 잃지 말게 하소서.</w:t>
      </w:r>
    </w:p>
    <w:p>
      <w:r>
        <w:t xml:space="preserve">4. 그토록 오래 참고 보시는 구주께 나와 엎드리오니 영혼의 양식 먹여주시고 죄악을 멀리 쫓아주시며 기쁘게 주를 섬기게 하사 마음이 변치 않게 하소서. </w:t>
      </w:r>
    </w:p>
    <w:p/>
    <w:p>
      <w:pPr>
        <w:pStyle w:val="Heading1"/>
      </w:pPr>
      <w:r>
        <w:t>438 사랑의 주님</w:t>
      </w:r>
    </w:p>
    <w:p>
      <w:r>
        <w:t>1 사랑의 주님 사랑의 주님 평안한 마음 주시옵고 위로함을 주시오니 감사하옵니다.</w:t>
      </w:r>
    </w:p>
    <w:p>
      <w:r>
        <w:t>2 사랑의 주님 사랑의 주님 약한 자 위해 비옵니다. 힘을 주사 능력으로 강건케 하옵소서.</w:t>
      </w:r>
    </w:p>
    <w:p>
      <w:r>
        <w:t>3 사랑의 주님 사랑의 주님 병든 자 위해 비옵니다. 능력으로 고치시어 소생케 하옵소서.</w:t>
      </w:r>
    </w:p>
    <w:p>
      <w:r>
        <w:t>4 사랑의 주님 사랑의 주님 주님만 사모 하옵니다. 주님 곁에 더 가까이 거하게 하옵소서.</w:t>
      </w:r>
    </w:p>
    <w:p>
      <w:r>
        <w:t xml:space="preserve">(후렴) 오 주님. 오 주님 홀로 영광 받으소서. 주님 나라 임할 때에 이 죄인 부르소서. 아멘. </w:t>
      </w:r>
    </w:p>
    <w:p/>
    <w:p>
      <w:pPr>
        <w:pStyle w:val="Heading1"/>
      </w:pPr>
      <w:r>
        <w:t>437 비바람이 칠 때와</w:t>
      </w:r>
    </w:p>
    <w:p>
      <w:r>
        <w:t>1. 비바람이 칠 때와 물결 높이 일 때에 사랑하는 예수님 나를 품어주소서. 풍파 지나가도록 나를 숨겨주시고 나의 영혼 이끌어 안전하게 하소서.</w:t>
      </w:r>
    </w:p>
    <w:p>
      <w:r>
        <w:t>2. 나의 영혼 피할 데 예수밖에 없으니 혼자 두지 마시고 나를 위로하소서. 주님 의탁하옵고 도와주심 비오니 날개 아래 품으사 보호하여 주소서.</w:t>
      </w:r>
    </w:p>
    <w:p>
      <w:r>
        <w:t xml:space="preserve">3. 모든 죄를 없애신 주님 은혜 크도다. 생명수로 씻으사 나를 정케하소서. 예수님은 생명수 시든 영혼 살리니 내 맘 속에 샘처럼 솟아나시옵소서. </w:t>
      </w:r>
    </w:p>
    <w:p/>
    <w:p>
      <w:pPr>
        <w:pStyle w:val="Heading1"/>
      </w:pPr>
      <w:r>
        <w:t>436 복받치는 서러움</w:t>
      </w:r>
    </w:p>
    <w:p>
      <w:r>
        <w:t>1. 복받치는 서러움 이 한을 어찌 풀까. 가슴 벅찬 이 기쁨 그 누구와 나눌까 기쁘거나 슬플 때 주님께 갈 때마다 아픈 마음 달래고 기쁨 주십니다.</w:t>
      </w:r>
    </w:p>
    <w:p>
      <w:r>
        <w:t>2. 주님 없는 이 세상 어둠이 뒤덮였고 자유 잃은 이 몸은 갈 곳을 알 수 없네. 하느님의 참 빛은 온 세상 비추시니 우리들의 갈 곳을 알려주십니다.</w:t>
      </w:r>
    </w:p>
    <w:p>
      <w:r>
        <w:t xml:space="preserve">3. 죄에 찌든 내 영혼 주 앞에 어찌 설까. 나의 죄를 없앨 분 하느님 오직 한 분 통회하는 눈물로 주님께 돌아오니 불쌍하게 보시고 받아주옵소서. </w:t>
      </w:r>
    </w:p>
    <w:p/>
    <w:p>
      <w:pPr>
        <w:pStyle w:val="Heading1"/>
      </w:pPr>
      <w:r>
        <w:t>435 베델의 왕 주 하느님</w:t>
      </w:r>
    </w:p>
    <w:p>
      <w:r>
        <w:t>1. 베델의 왕 주 하느님 우리의 피난처 고달픈 세상 헤매는 우리의 구세주.</w:t>
      </w:r>
    </w:p>
    <w:p>
      <w:r>
        <w:t>2. 자비의 왕께 경배와 기도를 드리니 우리 구원의 하느님 이루어주소서.</w:t>
      </w:r>
    </w:p>
    <w:p>
      <w:r>
        <w:t>3. 험한 세상 길 걸을 때 날 인도하시고 일용할 양식 주시어 새 힘을 주소서.</w:t>
      </w:r>
    </w:p>
    <w:p>
      <w:r>
        <w:t xml:space="preserve">4. 주님의 날개 펼치사 날 보호하시고 아버지 집에 내 영혼 거두어주소서. </w:t>
      </w:r>
    </w:p>
    <w:p/>
    <w:p>
      <w:pPr>
        <w:pStyle w:val="Heading1"/>
      </w:pPr>
      <w:r>
        <w:t>434 목이 타는 사슴떼가</w:t>
      </w:r>
    </w:p>
    <w:p>
      <w:r>
        <w:t>1. 목이 타는 사슴 떼가 시냇물 찾듯이 우리 영혼 주님 은총 간절히 바라네.</w:t>
      </w:r>
    </w:p>
    <w:p>
      <w:r>
        <w:t>2. 하느님을 그리면서 헤매는 내 영혼 인자하신 주님 얼굴 언제나 뵈올까.</w:t>
      </w:r>
    </w:p>
    <w:p>
      <w:r>
        <w:t>3. 낙심하는 영혼들아 노래를 불러라 주 하느님 찬양하며 새 기쁨 찾아라.</w:t>
      </w:r>
    </w:p>
    <w:p>
      <w:r>
        <w:t xml:space="preserve">4. 성부 성자 성령님께 찬양을 드리네. 주님 영광 태초부터 영원히 계시네.  </w:t>
      </w:r>
    </w:p>
    <w:p/>
    <w:p>
      <w:pPr>
        <w:pStyle w:val="Heading1"/>
      </w:pPr>
      <w:r>
        <w:t>433 내 주여 뜻대로</w:t>
      </w:r>
    </w:p>
    <w:p>
      <w:r>
        <w:t>내 주여 뜻대로 행하시옵소서.</w:t>
      </w:r>
    </w:p>
    <w:p>
      <w:r>
        <w:t>1 온 몸과 영혼을 다 주께 드리니 이 세상 살 동안 주 인도하시고 날 주관 하셔서 뜻대로 하소서.</w:t>
      </w:r>
    </w:p>
    <w:p>
      <w:r>
        <w:t>2 큰 근심 중에도 낙심케 마소서. 주님도 때로는 울기도 하셨네. 날 주관 하셔서 뜻대로 하소서.</w:t>
      </w:r>
    </w:p>
    <w:p>
      <w:r>
        <w:t xml:space="preserve">3 내 모든 일들을 다 주께 맡기고 저 천성 향하여 고요히 가리니 내 모든 생명을 뜻대로 하소서.  </w:t>
      </w:r>
    </w:p>
    <w:p/>
    <w:p>
      <w:pPr>
        <w:pStyle w:val="Heading1"/>
      </w:pPr>
      <w:r>
        <w:t>432 내 맘의 주여</w:t>
      </w:r>
    </w:p>
    <w:p>
      <w:r>
        <w:t>1 내 맘의 주여 소망되소서. 주 없는 세상 모두 헛되다. 밤이나 낮이나 주님 생각 뿐 잘 때나 깰 때에 함께 하소서.</w:t>
      </w:r>
    </w:p>
    <w:p>
      <w:r>
        <w:t>2 지혜의 주여 말씀으로서 항상 내 안에 함께 하소서. 주님은 아버지 난 그의 자녀 주님만 따르며 늘 함께 하네.</w:t>
      </w:r>
    </w:p>
    <w:p>
      <w:r>
        <w:t>3 세상의 영광 내겐 없지만 언제나 주는 우리의 유산. 주님이 내 맘에 함께 계시니 영원한 주님은 참 귀하셔라.</w:t>
      </w:r>
    </w:p>
    <w:p>
      <w:r>
        <w:t>4 영원한 주님 내 승리의 주 하늘의 기쁨 내게 주소서. 어떠한 고난이 내게 닥쳐도 만유의 주님은 소망되소서.</w:t>
      </w:r>
    </w:p>
    <w:p/>
    <w:p>
      <w:pPr>
        <w:pStyle w:val="Heading1"/>
      </w:pPr>
      <w:r>
        <w:t>431 내 주님 나와 함께</w:t>
      </w:r>
    </w:p>
    <w:p>
      <w:r>
        <w:t>1. 내 주님 나와 함께 하소서. 어두움 깊어 방황합니다. 내 빛은 오직 주님뿐이니 구원의 주님 함께 하소서. 구원의 주님 함께하소서.</w:t>
      </w:r>
    </w:p>
    <w:p>
      <w:r>
        <w:t>2. 세상의 권세 잠깐 지나고 기쁨과 영화 덧없습니다. 인생은 쉽게 변할지라도 변함이 없는 주님 오시어 영원히 나와 함께하소서.</w:t>
      </w:r>
    </w:p>
    <w:p>
      <w:r>
        <w:t>3. 이 세상 사는 순간순간에 유혹의 큰 힘 나를 덮친다. 그 누가 나를 인도하리까. 먹구름 지나 밝은 빛으로 구원의 주님 인도하소서.</w:t>
      </w:r>
    </w:p>
    <w:p>
      <w:r>
        <w:t>4. 주님의 은혜 힘이 되어서 유혹과 근심 사라집니다. 무덤의 공포 내게 없도록 승리의 주님 함께 하소서. 승리의 주님 함께 하소서.</w:t>
      </w:r>
    </w:p>
    <w:p>
      <w:r>
        <w:t xml:space="preserve">5. 이 땅에 사나 눈을 감으나 주님의 말씀 따라 삽니다. 십자가 안고 기도하오니 죽음과 삶에 함께 계시어 영원한 아침 맞게 하소서. </w:t>
      </w:r>
    </w:p>
    <w:p/>
    <w:p>
      <w:pPr>
        <w:pStyle w:val="Heading1"/>
      </w:pPr>
      <w:r>
        <w:t>430 내 기도하는 그 시간</w:t>
      </w:r>
    </w:p>
    <w:p>
      <w:r>
        <w:t xml:space="preserve">1. 내 기도하는 그 시간 그 때가 가장 즐겁다. 이 세상 근심걱정에 얽매인 나를 부르사 내 진정 소원 주 앞에 낱낱이 바로 아뢰어 큰 불행 당해 슬플 때 나 위로받게 하시네. </w:t>
      </w:r>
    </w:p>
    <w:p>
      <w:r>
        <w:t xml:space="preserve">2. 내 기도하는 그 시간 내게는 가장 귀하다. 저 광야 같은 세상을 끝없이 방황하다가 위태한 길을 떠나서 주께로 내가 이끌려 그 보좌 앞에 나아가 큰 은혜받게 하시네. </w:t>
      </w:r>
    </w:p>
    <w:p>
      <w:r>
        <w:t>3. 내 기도하는 그 시간 그 때가 가장 즐겁다. 이제껏 지은 큰 죄로 내 마음 섧고 아파도 참 마음으로 뉘우쳐 다 숨김없이 아뢰면 주 나를 위해 복 빌어 새 은혜 부어 주시네.</w:t>
      </w:r>
    </w:p>
    <w:p>
      <w:r>
        <w:t xml:space="preserve">4. 내 기도하는 그 시간 그 때가 가장 즐겁다. 주 세상에서 일찍이 저 요란한 곳 피하여 빈들에서나 산에서 온 밤을 새워 지내사 주 예수 친히 기도로 큰 본을 보여주셨네.  </w:t>
      </w:r>
    </w:p>
    <w:p/>
    <w:p>
      <w:pPr>
        <w:pStyle w:val="Heading1"/>
      </w:pPr>
      <w:r>
        <w:t>429 나의 주님 구원하실 때</w:t>
      </w:r>
    </w:p>
    <w:p>
      <w:r>
        <w:t>1. 나의 주님 나의 주님 구원하실 때 부끄러운 이 죄인도 건져주소서.</w:t>
      </w:r>
    </w:p>
    <w:p>
      <w:r>
        <w:t>2. 주님 앞에 엎드려서 애통하오니 깊게 찢긴 아픈 마음 위로하소서.</w:t>
      </w:r>
    </w:p>
    <w:p>
      <w:r>
        <w:t>3. 주님 위한 싸움터에 가고자하니 약한 몸에 힘과 용기 돋워주소서.</w:t>
      </w:r>
    </w:p>
    <w:p>
      <w:r>
        <w:t>4. 온 천하에 어디 가도 구원은 없고 주님만이 나의 소망 믿음의 근본.</w:t>
      </w:r>
    </w:p>
    <w:p>
      <w:r>
        <w:t xml:space="preserve">(후렴) 주님 주님 들어주소서. 상처받은 이 마음의 간절한 기도.  </w:t>
      </w:r>
    </w:p>
    <w:p/>
    <w:p>
      <w:pPr>
        <w:pStyle w:val="Heading1"/>
      </w:pPr>
      <w:r>
        <w:t>428 나 주의 도움 받고자</w:t>
      </w:r>
    </w:p>
    <w:p>
      <w:r>
        <w:t xml:space="preserve">1 나 주의 도움 받고자 주 예수님께 빕니다. 그 구원 허락하시어 날 받아주소서. </w:t>
      </w:r>
    </w:p>
    <w:p>
      <w:r>
        <w:t xml:space="preserve">2 큰 죄에 빠져 영 죽을 날 위해 피 흘렸으니 주 형상대로 빚으사 날 받아주소서. </w:t>
      </w:r>
    </w:p>
    <w:p>
      <w:r>
        <w:t xml:space="preserve">3 내 힘과 결심 약하여 늘 깨어지기 쉬우니 주 이름으로 구원해 날 받아주소서. </w:t>
      </w:r>
    </w:p>
    <w:p>
      <w:r>
        <w:t xml:space="preserve">4 내 주님 서신 발 앞에 나 꿇어 엎드렸으니 그 크신 역사 이루게 날 받아주소서. </w:t>
      </w:r>
    </w:p>
    <w:p>
      <w:r>
        <w:t xml:space="preserve">(후렴) 내 모습 이대로 주 받아주소서 날 위해 돌아가신 주 날 받아주소서. </w:t>
      </w:r>
    </w:p>
    <w:p/>
    <w:p>
      <w:pPr>
        <w:pStyle w:val="Heading1"/>
      </w:pPr>
      <w:r>
        <w:t>427 주님이 우리를</w:t>
      </w:r>
    </w:p>
    <w:p>
      <w:r>
        <w:t>1 주님이 우리를 부르는 소리 그 음성 부드러워. 문 앞에 나와서 마음 졸이며 우리를 기다리네.</w:t>
      </w:r>
    </w:p>
    <w:p>
      <w:r>
        <w:t>2 간절히 오라고 부르실 때에 우리는 지체하랴. 주님의 은혜를 왜 아니 받고 못들은 체 하려나.</w:t>
      </w:r>
    </w:p>
    <w:p>
      <w:r>
        <w:t>3 세월이 살같이 빠르게 지나 쾌락이 끝이 나고 사망의 그늘이 너와 내 앞에 둘리며 가리우네.</w:t>
      </w:r>
    </w:p>
    <w:p>
      <w:r>
        <w:t>4 우리를 위하여 예비해두신 영원한 집이 있어 죄 많은 세상을 떠나게 될 때 영접해 주시겠네.</w:t>
      </w:r>
    </w:p>
    <w:p>
      <w:r>
        <w:t xml:space="preserve">(후렴) 오라 오라 방황치 말고 오라. 죄 있는 자들아 이리로 오라. 주 예수 앞에 오라. </w:t>
      </w:r>
    </w:p>
    <w:p/>
    <w:p>
      <w:pPr>
        <w:pStyle w:val="Heading1"/>
      </w:pPr>
      <w:r>
        <w:t>426 주님의 영이</w:t>
      </w:r>
    </w:p>
    <w:p>
      <w:r>
        <w:t>1. 주님의 영이 내게 오시어 내 모든 죄를 알게 하시며 더러운 마음 씻어주시고 온몸을 정케 하여 주소서.</w:t>
      </w:r>
    </w:p>
    <w:p>
      <w:r>
        <w:t>2. 주님의 성체 내게 오시어 사악한 내 맘 고쳐주시며 나무에 달려 찢긴 귀한 몸 날 위해 주심 알게 하소서.</w:t>
      </w:r>
    </w:p>
    <w:p>
      <w:r>
        <w:t>3. 주님의 보혈 내게 오시어 메마른 넋에 숨길 터주며 이 제대 위에 다시 흐르는 구원의 강물 되어 주소서.</w:t>
      </w:r>
    </w:p>
    <w:p>
      <w:r>
        <w:t>4. 옆구리에서 흘린 물줄기 내 혼을 씻는 복된 샘일세 얼룩진 죄와 온갖 더러움 이 샘에 씻게 하여 주소서.</w:t>
      </w:r>
    </w:p>
    <w:p>
      <w:r>
        <w:t>5. 죄 없이 당한 주님 고통은 우리가 감히 알지 못하며 고통과 치욕 고이 당하사 영 죽을 이 몸 살려내셨네.</w:t>
      </w:r>
    </w:p>
    <w:p>
      <w:r>
        <w:t xml:space="preserve">6. 운명할 때의 거친 숨결이 이 죄인에겐 영생 주시며 주님이 당한 아픈 죽음이 꺼졌던 내 혼 살려 주셨네. </w:t>
      </w:r>
    </w:p>
    <w:p/>
    <w:p>
      <w:pPr>
        <w:pStyle w:val="Heading1"/>
      </w:pPr>
      <w:r>
        <w:t>425 주께서 달린 십자가</w:t>
      </w:r>
    </w:p>
    <w:p>
      <w:r>
        <w:t>1. 주께서 달린 십자가 나 항상 생각할 때에 세상에 속한 욕심을 헛된 줄 알고 버리네.</w:t>
      </w:r>
    </w:p>
    <w:p>
      <w:r>
        <w:t>2. 죽으신 주님 밖에는 자랑을 말게 하소서 보혈의 공로입어서 교만한 맘을 버리네.</w:t>
      </w:r>
    </w:p>
    <w:p>
      <w:r>
        <w:t>3. 못 박힌 손발 뵈오니 큰사랑 거기 새겼네. 가시로 만든 면류관 이 죄인 위해 쓰셨네.</w:t>
      </w:r>
    </w:p>
    <w:p>
      <w:r>
        <w:t>4 임금의 붉은 옷같이 주님의 피가 흘렀네. 세상은 나를 버려도 주님께 충성 바치네.</w:t>
      </w:r>
    </w:p>
    <w:p>
      <w:r>
        <w:t xml:space="preserve">5 온 세상 만물 가져도 주 은혜 못다 갚겠네. 놀라운 사랑 받은 나 몸으로 제물 삼겠네.  </w:t>
      </w:r>
    </w:p>
    <w:p/>
    <w:p>
      <w:pPr>
        <w:pStyle w:val="Heading1"/>
      </w:pPr>
      <w:r>
        <w:t>424 주 예수 대문 밖에</w:t>
      </w:r>
    </w:p>
    <w:p>
      <w:r>
        <w:t>1. 주 예수 대문 밖에 기다려 섰으나 단단히 잠가두니 못 들어오시네. 나 주를 믿노라고 그 이름 부르나 문 밖에 세워두니 참 나의 수치라.</w:t>
      </w:r>
    </w:p>
    <w:p>
      <w:r>
        <w:t>2. 문 두드리는 손은 못 박힌 손이요 또 가시면류관은 그 이마 둘렀네. 이처럼 기다리심 참 사랑이로다. 문 굳게 닫아 두니 한없는 내 죄라.</w:t>
      </w:r>
    </w:p>
    <w:p>
      <w:r>
        <w:t>3. 주 예수 간곡하게 권하는 말씀이 ‘네 죄로 죽은 나를 너 박대할소냐.’ 나 죄를 회개하고 곧 문을 엽니다. 드셔서 늘 계시며 떠나지 마소서.</w:t>
      </w:r>
    </w:p>
    <w:p/>
    <w:p>
      <w:pPr>
        <w:pStyle w:val="Heading1"/>
      </w:pPr>
      <w:r>
        <w:t>423 죄에 빠진 날 위하여</w:t>
      </w:r>
    </w:p>
    <w:p>
      <w:r>
        <w:t xml:space="preserve">1. 죄에 빠진 날 위하여 고귀한 피를 흘리신 어린양이 부르시니 주님께 갑니다. </w:t>
      </w:r>
    </w:p>
    <w:p>
      <w:r>
        <w:t xml:space="preserve">2. 의심 많고 미워하며 유혹에 밀려다니고 시기다툼 일삼으니 버려진 삶이라. </w:t>
      </w:r>
    </w:p>
    <w:p>
      <w:r>
        <w:t xml:space="preserve">3. 가난하고 눈먼 나를 그 누가 도와주리까. 오직 한 분 주님께서 날 오라하시네. </w:t>
      </w:r>
    </w:p>
    <w:p>
      <w:r>
        <w:t xml:space="preserve">4. 우리 죄인 품으시어 허물을 용서하시고 악한 마음 깨끗하게 씻기어 주소서. </w:t>
      </w:r>
    </w:p>
    <w:p>
      <w:r>
        <w:t>5 내게 베푼 주님 사랑 어찌 다 말로 하리까. 영원토록 어린양을 믿으며 따르리.</w:t>
      </w:r>
    </w:p>
    <w:p>
      <w:r>
        <w:t xml:space="preserve">6 주님 베푼 큰 사랑에 이 마음 활짝 열렸네. 내 평생을 바치오니 종으로 쓰소서. </w:t>
      </w:r>
    </w:p>
    <w:p/>
    <w:p>
      <w:pPr>
        <w:pStyle w:val="Heading1"/>
      </w:pPr>
      <w:r>
        <w:t>422 여러 해 동안 주 떠나</w:t>
      </w:r>
    </w:p>
    <w:p>
      <w:r>
        <w:t>1 여러 해 동안 주 떠나 세상 환락을 즐기고 저 흉악한 죄에 빠져서 그 은혜를 잊었네.</w:t>
      </w:r>
    </w:p>
    <w:p>
      <w:r>
        <w:t>2 죄악에 죽을 인생을 심히 불쌍히 여기사 저 하늘의 영광 버리고 이 세상에 오셨네.</w:t>
      </w:r>
    </w:p>
    <w:p>
      <w:r>
        <w:t>3 용포를 입은 구주는 가시 면류관 쓰시고 저 십자가 높이 달리사 그 아픔을 참았네.</w:t>
      </w:r>
    </w:p>
    <w:p>
      <w:r>
        <w:t>4 미련한 우리 인생은 주의 공로를 모르고 그 쓸쓸한 사막 가운데 늘 헤매고 다녔네.</w:t>
      </w:r>
    </w:p>
    <w:p>
      <w:r>
        <w:t xml:space="preserve">(후렴) 오 사랑의 예수님 내 맘을 곧 엽니다. 곧 드셔서 나와 함께 하며 내 생명이 되소서.  </w:t>
      </w:r>
    </w:p>
    <w:p/>
    <w:p>
      <w:pPr>
        <w:pStyle w:val="Heading1"/>
      </w:pPr>
      <w:r>
        <w:t>421 어서 돌아오오</w:t>
      </w:r>
    </w:p>
    <w:p>
      <w:r>
        <w:t>1. 어서 돌아 오오 어서 돌아만 오오. 지은 죄가 아무리 무겁고 크기로 주 어찌 못 담당하고 못 받으시리오. 우리 주님 넓은 가슴은 하늘보다 넓고 넓어.</w:t>
      </w:r>
    </w:p>
    <w:p>
      <w:r>
        <w:t>2. 어서 돌아 오오 어서 돌아만 오오. 우리 주는 날마다 기다리신다오. 밤마다 문 열어놓고 마음 졸이시며 나간 자식 돌아오기만 밤새 기다리신다오.</w:t>
      </w:r>
    </w:p>
    <w:p>
      <w:r>
        <w:t xml:space="preserve">3. 어서 돌아 오오 어서 돌아만 오오. 채찍 맞아 아파도 주님의 손으로 때리시고 어루만져 위로해주시는 우리 주님 넓은 품으로 어서 돌아 오오 어서. </w:t>
      </w:r>
    </w:p>
    <w:p/>
    <w:p>
      <w:pPr>
        <w:pStyle w:val="Heading1"/>
      </w:pPr>
      <w:r>
        <w:t>420 양떼를 떠나서</w:t>
      </w:r>
    </w:p>
    <w:p>
      <w:r>
        <w:t>1 양떼를 떠나서 길 잃어버린 나 목자의 소리 싫어서 먼 길로 나갔네. 방탕한 이 몸은 큰 불효 행하여 아버지 음성 싫어서 먼 길로 나갔네.</w:t>
      </w:r>
    </w:p>
    <w:p>
      <w:r>
        <w:t>2 양 잃은 목자는 그 양을 찾으러 산 넘고 강을 건너서 사막을 지났네. 갈 길을 모르고 나 지쳐있을 때 그 목자 마침 나타나 날 구원하셨네.</w:t>
      </w:r>
    </w:p>
    <w:p>
      <w:r>
        <w:t>3 내 목자 예수님 날 사랑하셔서 그 피로 나를 씻으사 온전케 하셨네. 길 잃은 양 찾아 큰 위로 주시고 그 우리 안에 이끌어 늘 보호하시네.</w:t>
      </w:r>
    </w:p>
    <w:p>
      <w:r>
        <w:t xml:space="preserve">4 양떼를 떠나서 맘대로 다녔네. 나 목자 음성 들으며 그 길을 따르리 나 이제부터는 방황치 않으며 내 아버지의 집에서 영원히 살겠네.  </w:t>
      </w:r>
    </w:p>
    <w:p/>
    <w:p>
      <w:pPr>
        <w:pStyle w:val="Heading1"/>
      </w:pPr>
      <w:r>
        <w:t>419 손들고 옵니다</w:t>
      </w:r>
    </w:p>
    <w:p>
      <w:r>
        <w:t>1 성부님 의지 없어서 손들고 옵니다. 주 나를 떠나가시면 나 어디 가리까.</w:t>
      </w:r>
    </w:p>
    <w:p>
      <w:r>
        <w:t>2 성자님 은혜 베푸사 영 죽을 내 영을 보혈로 건져주시니 그 사랑 크셔라.</w:t>
      </w:r>
    </w:p>
    <w:p>
      <w:r>
        <w:t>3 성령님 내게 오셔서 큰 능력 주소서. 영원히 함께하시고 새 생명 되소서.</w:t>
      </w:r>
    </w:p>
    <w:p>
      <w:r>
        <w:t xml:space="preserve">(후렴) 내 죄를 씻기 원하여 피 흘려주시니 곧 회개하는 맘으로 주 앞에 옵니다.  </w:t>
      </w:r>
    </w:p>
    <w:p/>
    <w:p>
      <w:pPr>
        <w:pStyle w:val="Heading1"/>
      </w:pPr>
      <w:r>
        <w:t>418 샘물과 같은 보혈은</w:t>
      </w:r>
    </w:p>
    <w:p>
      <w:r>
        <w:t>1. 샘물과 같은 보혈은 임마누엘 피로다. 이 샘에 죄를 씻으면 깨끗해지겠네.</w:t>
      </w:r>
    </w:p>
    <w:p>
      <w:r>
        <w:t>2. 저 죄인 회개하고서 이 샘에 씻었네. 저 죄인 같은 이 몸도 죄 씻기 원하네.</w:t>
      </w:r>
    </w:p>
    <w:p>
      <w:r>
        <w:t>3. 속함을 얻은 백성은 영생을 얻겠네. 샘솟는 주의 보혈이 한없이 흐르네.</w:t>
      </w:r>
    </w:p>
    <w:p>
      <w:r>
        <w:t>4. 날 정케하신 주 보혈 그 사랑 한없네. 살 동안 받는 사랑을 늘 찬송하겠네.</w:t>
      </w:r>
    </w:p>
    <w:p>
      <w:r>
        <w:t xml:space="preserve">5. 이후에 천국 올라가 더 좋은 노래로. 날 구속하신 은혜를 늘 찬송하겠네. </w:t>
      </w:r>
    </w:p>
    <w:p/>
    <w:p>
      <w:pPr>
        <w:pStyle w:val="Heading1"/>
      </w:pPr>
      <w:r>
        <w:t>417 사랑 크신 구주여</w:t>
      </w:r>
    </w:p>
    <w:p>
      <w:r>
        <w:t>1. 사랑 크신 구주여 심판 날이 오기 전 무릎 꿇고 빕니다.</w:t>
      </w:r>
    </w:p>
    <w:p>
      <w:r>
        <w:t>2. 하늘 문을 닫기 전 우리 기도 들으사 성령 부어주소서.</w:t>
      </w:r>
    </w:p>
    <w:p>
      <w:r>
        <w:t>3. 주님 번뇌하던 밤 탄원하며 결단한 공로 믿고 빕니다.</w:t>
      </w:r>
    </w:p>
    <w:p>
      <w:r>
        <w:t>4. 예루살렘 보시며 눈물 흘린 심정을 내가 알게 하소서.</w:t>
      </w:r>
    </w:p>
    <w:p>
      <w:r>
        <w:t xml:space="preserve">5. 크신 은총 베푸사 날개 아래 두시고 주를 뵙게 하소서. </w:t>
      </w:r>
    </w:p>
    <w:p/>
    <w:p>
      <w:pPr>
        <w:pStyle w:val="Heading1"/>
      </w:pPr>
      <w:r>
        <w:t>416 만세반석 주님께</w:t>
      </w:r>
    </w:p>
    <w:p>
      <w:r>
        <w:t>1. 만세반석 주님께 내가 들어갑니다. 창에 허리 찔리어 물과 피를 흘리신 예수님의 상처에 나를 숨겨주소서.</w:t>
      </w:r>
    </w:p>
    <w:p>
      <w:r>
        <w:t>2. 십자가에 못 박혀 구세하신 예수여 다만 주의 보혈이 내게 효험되시니 나의 죄를 씻기사 정결하게 하소서.</w:t>
      </w:r>
    </w:p>
    <w:p>
      <w:r>
        <w:t>3. 내가 공을 세워도 은혜 갚지 못하네. 쉬임 없이 힘쓰고 눈물 통회하여도 예수 은총밖에는 나를 속죄 못하리.</w:t>
      </w:r>
    </w:p>
    <w:p>
      <w:r>
        <w:t>4. 빈손 들고 나아가 십자가를 붙드네. 나는 공로 없어도 도와주심 바라고 생명샘에 나가니 나를 씻어주소서.</w:t>
      </w:r>
    </w:p>
    <w:p>
      <w:r>
        <w:t xml:space="preserve">5. 살아생전 숨 쉬고 이 세상을 떠난 후 주의 보좌 앞에서 끝날 심판받을 때 만세반석 열리니 내가 들어갑니다. </w:t>
      </w:r>
    </w:p>
    <w:p/>
    <w:p>
      <w:pPr>
        <w:pStyle w:val="Heading1"/>
      </w:pPr>
      <w:r>
        <w:t>415 돌아와 돌아와</w:t>
      </w:r>
    </w:p>
    <w:p>
      <w:r>
        <w:t>1 돌아와 돌아와 맘이 곤한이여. 길이 참 어둡고 매우 험악하니</w:t>
      </w:r>
    </w:p>
    <w:p>
      <w:r>
        <w:t>2 돌아와 돌아와 해가 질 때까지 기다리고 계신 우리 아버지께</w:t>
      </w:r>
    </w:p>
    <w:p>
      <w:r>
        <w:t>3 돌아와 돌아와 환난 있는 곳과 죄가 있는 곳과 미혹 받는데서</w:t>
      </w:r>
    </w:p>
    <w:p>
      <w:r>
        <w:t>4 돌아와 돌아와 집에 돌아오라. 모든 것 풍성한 아버지 집으로</w:t>
      </w:r>
    </w:p>
    <w:p>
      <w:r>
        <w:t xml:space="preserve">(후렴) 집을 나간 자여 어서와 돌아와 어서와 돌아오라. </w:t>
      </w:r>
    </w:p>
    <w:p/>
    <w:p>
      <w:pPr>
        <w:pStyle w:val="Heading1"/>
      </w:pPr>
      <w:r>
        <w:t>414 내 주의 보혈은</w:t>
      </w:r>
    </w:p>
    <w:p>
      <w:r>
        <w:t>1. 내 주의 보혈은 정하고 정하다. 내 죄를 정케하신 주 날 오라하신다.</w:t>
      </w:r>
    </w:p>
    <w:p>
      <w:r>
        <w:t>2. 약하고 추해도 주님께 나가면 힘주시고 내 추함을 곧 씻어주시네.</w:t>
      </w:r>
    </w:p>
    <w:p>
      <w:r>
        <w:t>3. 날 오라 하심은 온전한 믿음과 또 사랑함과 평안함 다 얻게 함일세.</w:t>
      </w:r>
    </w:p>
    <w:p>
      <w:r>
        <w:t>4. 큰 죄인 복 받아 살길을 얻었네. 한없이 넓고 큰 은혜 베풀어주소서.</w:t>
      </w:r>
    </w:p>
    <w:p>
      <w:r>
        <w:t>5. 그 피가 맘속에 큰 증거 됩니다. 내 기도소리 들으사 다 허락하소서.</w:t>
      </w:r>
    </w:p>
    <w:p>
      <w:r>
        <w:t xml:space="preserve">(후렴) 내가 주님께 지금 가오니 골고타의 보혈로 날 씻어주소서.  </w:t>
      </w:r>
    </w:p>
    <w:p/>
    <w:p>
      <w:pPr>
        <w:pStyle w:val="Heading1"/>
      </w:pPr>
      <w:r>
        <w:t>413 나 주를 멀리 떠났다</w:t>
      </w:r>
    </w:p>
    <w:p>
      <w:r>
        <w:t>1 나 주를 멀리 떠났다 이제 옵니다. 나 죄의 길에 시달려 주여 옵니다.</w:t>
      </w:r>
    </w:p>
    <w:p>
      <w:r>
        <w:t>2 그 귀한 세월 보내고 이제 옵니다. 나 뉘우치는 눈물로 주여 옵니다.</w:t>
      </w:r>
    </w:p>
    <w:p>
      <w:r>
        <w:t>3 나 죄에 매여 고달파 이제 옵니다. 주 크신 사랑 받고자 주여 옵니다.</w:t>
      </w:r>
    </w:p>
    <w:p>
      <w:r>
        <w:t>4 이 병든 맘을 고치려 이제 옵니다. 큰 힘과 소망 바라고 주여 옵니다.</w:t>
      </w:r>
    </w:p>
    <w:p>
      <w:r>
        <w:t>5 나 바랄 것이 무언가 우리 주 예수. 날 위해 죽임 당하심 믿고 옵니다.</w:t>
      </w:r>
    </w:p>
    <w:p>
      <w:r>
        <w:t xml:space="preserve">       (후렴) 나 이제 왔으니 내 집을 찾아 주여 나를 받으사 맞아주소서. </w:t>
      </w:r>
    </w:p>
    <w:p/>
    <w:p>
      <w:pPr>
        <w:pStyle w:val="Heading1"/>
      </w:pPr>
      <w:r>
        <w:t>412 고통의 멍에 벗으려고</w:t>
      </w:r>
    </w:p>
    <w:p>
      <w:r>
        <w:t>1. 고통의 멍에 벗으려고 예수께로 나옵니다. 자유와 기쁨 베푸시는 주께로 옵니다. 병든 내 몸이 튼튼하고 빈궁한 삶이 부해지며 죄악을 벗어버리려고 주께로 옵니다.</w:t>
      </w:r>
    </w:p>
    <w:p>
      <w:r>
        <w:t>2. 낭패와 실망 당한 뒤에 예수께로 나옵니다. 십자가 은혜 받으려고 주께로 옵니다. 슬프던 마음 위로받고 이 생의 풍파 잔잔하며 영광의 찬송 부르려고 주께로 옵니다.</w:t>
      </w:r>
    </w:p>
    <w:p>
      <w:r>
        <w:t>3. 교만한 맘을 내버리고 예수께로 나옵니다. 복되신 말씀 따르려고 주께로 옵니다. 실망한 이 몸 힘을 얻고 예수의 크신 사랑 받아 하늘의 기쁨 맛보려고 주께로 옵니다.</w:t>
      </w:r>
    </w:p>
    <w:p>
      <w:r>
        <w:t xml:space="preserve">4. 죽음의 길을 벗어나서 예수께로 나옵니다. 영원한 집을 바라보고 주께로 옵니다. 멸망의 포구 헤어 나와 평화의 나라 다다라서 영광의 주를 뵈오려고 주께로 옵니다. </w:t>
      </w:r>
    </w:p>
    <w:p/>
    <w:p>
      <w:pPr>
        <w:pStyle w:val="Heading1"/>
      </w:pPr>
      <w:r>
        <w:t>411 하늘과 바다의 왕</w:t>
      </w:r>
    </w:p>
    <w:p/>
    <w:p>
      <w:pPr>
        <w:pStyle w:val="Heading1"/>
      </w:pPr>
      <w:r>
        <w:t>410 하느님의 진리 등대</w:t>
      </w:r>
    </w:p>
    <w:p>
      <w:r>
        <w:t>1 하느님의 진리등대 길이 길이 빛나니 우리들도 등대되어 주의 사랑 비추세.</w:t>
      </w:r>
    </w:p>
    <w:p>
      <w:r>
        <w:t>2 죄의 밤은 깊어가고 성난 물결 설렌다. 어디 불빛 없는가고 찾는 무리 많구나.</w:t>
      </w:r>
    </w:p>
    <w:p>
      <w:r>
        <w:t>3 너의 등불 돋우어라 거친 바다 비춰라. 빛을 찾아 헤매는 이 생명선에 건져라.</w:t>
      </w:r>
    </w:p>
    <w:p>
      <w:r>
        <w:t xml:space="preserve">(후렴) 우리 작은 불을 켜서 험한 바다 비추세. 물에 빠져 헤매는 이 건져내어 살리세. </w:t>
      </w:r>
    </w:p>
    <w:p/>
    <w:p>
      <w:pPr>
        <w:pStyle w:val="Heading1"/>
      </w:pPr>
      <w:r>
        <w:t>409 하느님의 부름 따라</w:t>
      </w:r>
    </w:p>
    <w:p>
      <w:r>
        <w:t>1. 하느님의 부름 따라 더 가까이 하느님의 지시 따라 더 충실히 하느님의 약속 따라 더 확실히 나 믿음의 사람 되어 살아가리라.</w:t>
      </w:r>
    </w:p>
    <w:p>
      <w:r>
        <w:t>2. 주님께서 전해주신 그 복음을 주님께서 보여주신 그 사랑을 주님께서 알려주신 참 소망을 나 증인의 사명 띠고 살아가리라.</w:t>
      </w:r>
    </w:p>
    <w:p>
      <w:r>
        <w:t xml:space="preserve">3. 내 이웃의 아픔 있는 그 곁으로 내 이웃이 굶주리는 그곳으로 내 이웃의 외로움을 내 것으로 나 사랑의 사람 되어 살아가리라. </w:t>
      </w:r>
    </w:p>
    <w:p/>
    <w:p>
      <w:pPr>
        <w:pStyle w:val="Heading1"/>
      </w:pPr>
      <w:r>
        <w:t>408 주님의 사람아</w:t>
      </w:r>
    </w:p>
    <w:p>
      <w:r>
        <w:t>1. 주님의 사람아 헛된 일 버리고 생각과 말과 행실로 왕의 왕 섬겨라.</w:t>
      </w:r>
    </w:p>
    <w:p>
      <w:r>
        <w:t>2. 주님의 사람아 그날을 기다려 죄악을 벗어버리고 새 아침 맞아라.</w:t>
      </w:r>
    </w:p>
    <w:p>
      <w:r>
        <w:t>3. 주님의 사람아 교회는 부른다. 할 일이 많고 많으니 다 나와 일하라.</w:t>
      </w:r>
    </w:p>
    <w:p>
      <w:r>
        <w:t xml:space="preserve">4. 주님의 사람아 충성을 다하여 십자가 높이 받들고 발자취 따르라. </w:t>
      </w:r>
    </w:p>
    <w:p/>
    <w:p>
      <w:pPr>
        <w:pStyle w:val="Heading1"/>
      </w:pPr>
      <w:r>
        <w:t>407 주님께서 하신대로</w:t>
      </w:r>
    </w:p>
    <w:p>
      <w:r>
        <w:t>1 주님께서 하신대로 형제자매 위하여 서로 서로 봉사하는 은혜 내려주소서.</w:t>
      </w:r>
    </w:p>
    <w:p>
      <w:r>
        <w:t>2 길을 떠난 순례자요 인생길의 동반자 서로 짐을 나눠지고 먼 길 함께 걷겠네.</w:t>
      </w:r>
    </w:p>
    <w:p>
      <w:r>
        <w:t>3 두려운 밤 그대 위해 주의 빛을 비추고 평화로운 그날 위해 그대 손을 잡으리.</w:t>
      </w:r>
    </w:p>
    <w:p>
      <w:r>
        <w:t xml:space="preserve">4 그대 울 때 나도 울고 그대 따라 웃으리. 세상 여행 끝날까지 함께 슬픔 나누리. </w:t>
      </w:r>
    </w:p>
    <w:p>
      <w:r>
        <w:t xml:space="preserve">5 우리 함께 천국에서 주께 찬양드릴 때 아름다운 화음 속에 주의 사랑 누리리. </w:t>
      </w:r>
    </w:p>
    <w:p/>
    <w:p>
      <w:pPr>
        <w:pStyle w:val="Heading1"/>
      </w:pPr>
      <w:r>
        <w:t>406 주님 음성이</w:t>
      </w:r>
    </w:p>
    <w:p>
      <w:r>
        <w:t>1 주님 음성이 들려 올 때에, 너는 따를 준비 됐나? 비록 그 길이 좁고 험해도 너는 그 길 갈 수 있나?</w:t>
      </w:r>
    </w:p>
    <w:p>
      <w:r>
        <w:t>2 많은 사람들 침묵할 때에 너는 외칠 준비됐나? 비록 사람들 핍박하여도 너의 자리 지키겠나?</w:t>
      </w:r>
    </w:p>
    <w:p>
      <w:r>
        <w:t>3 주의 평화를 이룰 때까지 너의 마음 열 수 있나? 먹고 입을 것 나눠 가지듯 너의 믿음 나누겠나?</w:t>
      </w:r>
    </w:p>
    <w:p>
      <w:r>
        <w:t>4 서로 생각이 다를지라도 이해하며 볼 수 있나? 믿는 모습이 서로 달라도 주님 말씀 나누겠나?</w:t>
      </w:r>
    </w:p>
    <w:p>
      <w:r>
        <w:t>(후렴) 고난과 슬픔 닥칠지라도 정녕 그 길 걸어가리. 주님 나를 제자 삼으니 나는 주님 따르겠네.</w:t>
      </w:r>
    </w:p>
    <w:p/>
    <w:p>
      <w:pPr>
        <w:pStyle w:val="Heading1"/>
      </w:pPr>
      <w:r>
        <w:t>405 주님 우리 불러주시어</w:t>
      </w:r>
    </w:p>
    <w:p>
      <w:r>
        <w:t>1 주님 우리 불러주시어 복음 위해 파송하시니 우리 발길 머무는 곳에 항상 함께하여 주소서.</w:t>
      </w:r>
    </w:p>
    <w:p>
      <w:r>
        <w:t>2 주님 복음 전해지는 곳 평화 가득하게 하시고 우리 지쳐 눈물지을 때 손 내밀어 잡아주소서.</w:t>
      </w:r>
    </w:p>
    <w:p>
      <w:r>
        <w:t xml:space="preserve">3 우리 이제 한 몸 이루어 주님 나라 세워 가리니 성부 성자 성령 하느님 우리에게 기쁨 주소서. </w:t>
      </w:r>
    </w:p>
    <w:p/>
    <w:p>
      <w:pPr>
        <w:pStyle w:val="Heading1"/>
      </w:pPr>
      <w:r>
        <w:t>404 주님 부름 받고서</w:t>
      </w:r>
    </w:p>
    <w:p>
      <w:r>
        <w:t>1. 주님 부름 받고서 우리 여기 함께 모여 감사제사 드리니 주여 자비 베푸소서. 육신되신 귀한 말씀 내 맘 속에 임하소서.</w:t>
      </w:r>
    </w:p>
    <w:p>
      <w:r>
        <w:t>2. 포도주와 떡 안에 계신 주님 내가 믿네. 성자되신 주님께 우리들이 무릎 꿇어 마음 문을 활짝 열고 영혼 육신 바칩니다.</w:t>
      </w:r>
    </w:p>
    <w:p>
      <w:r>
        <w:t xml:space="preserve">3. 영원불멸하신 주 우리 영혼 구하시네. 주님 이름 위하여 사랑으로 섬기오니 일생동안 기쁨 속에 우리 살게 하옵소서. </w:t>
      </w:r>
    </w:p>
    <w:p/>
    <w:p>
      <w:pPr>
        <w:pStyle w:val="Heading1"/>
      </w:pPr>
      <w:r>
        <w:t>403 주님 나를 부를 때</w:t>
      </w:r>
    </w:p>
    <w:p/>
    <w:p>
      <w:pPr>
        <w:pStyle w:val="Heading1"/>
      </w:pPr>
      <w:r>
        <w:t>402 주 날 불러 이르소서</w:t>
      </w:r>
    </w:p>
    <w:p>
      <w:r>
        <w:t>1. 주 날 불러 이르소서. 말씀대로 전하오리. 나 주님의 뜻을 따라 길 잃은 양 찾으리다.</w:t>
      </w:r>
    </w:p>
    <w:p>
      <w:r>
        <w:t>2. 주 날 인도하옵소서. 나도 이웃 인도하리. 말씀으로 주린 양들 먹이도록 하옵소서.</w:t>
      </w:r>
    </w:p>
    <w:p>
      <w:r>
        <w:t>3. 저 든든한 반석 위에 날 세우사 힘 주소서. 내 손을 펴 험한 물에 빠진 이웃 건지리다.</w:t>
      </w:r>
    </w:p>
    <w:p>
      <w:r>
        <w:t xml:space="preserve">4. 주님 얼굴 뵙기까지 주여 나를 도우소서. 이 천한 몸 받으시어 큰 뜻대로 쓰옵소서.  </w:t>
      </w:r>
    </w:p>
    <w:p/>
    <w:p>
      <w:pPr>
        <w:pStyle w:val="Heading1"/>
      </w:pPr>
      <w:r>
        <w:t>401 주 날 보내셨네</w:t>
      </w:r>
    </w:p>
    <w:p>
      <w:r>
        <w:t xml:space="preserve">주 날 보내셨네. 나 준비되었네. 주님의 나라가 이제 곧 오겠네. 상처와 고통의 세상은 없다네. 사랑과 정의로 평화로운 세상 진정한 자유를 누리기 원하네. 당신의 뜻대로 이루게 하소서. </w:t>
      </w:r>
    </w:p>
    <w:p/>
    <w:p>
      <w:pPr>
        <w:pStyle w:val="Heading1"/>
      </w:pPr>
      <w:r>
        <w:t>400 온 세상 다스리심</w:t>
      </w:r>
    </w:p>
    <w:p>
      <w:r>
        <w:t xml:space="preserve">1 이 세상 모든 만물 지으신 하느님 저 산과 넓은 들과 또 하늘과 바다 주님의 크신 능력 다 함께 찬양해. 한 마음 한 소리로 늘 경배드리자. </w:t>
      </w:r>
    </w:p>
    <w:p>
      <w:r>
        <w:t>2 이 땅의 모든 사람 주님의 자녀라. 네 죄를 고백하며 주 앞에 나오라. 우리 죄 용서함은 주 사랑 뿐이라. 우리를 부르시는 구원의 하느님.</w:t>
      </w:r>
    </w:p>
    <w:p>
      <w:r>
        <w:t>3 주님의 모든 자녀 온 힘을 다하여 맡겨진 귀한 사명 잘 감당하여라. 십자가 위에 달려 흘리신 그 피로 우리 죄 대속하신 영광의 하느님.</w:t>
      </w:r>
    </w:p>
    <w:p>
      <w:r>
        <w:t xml:space="preserve">(후렴) 이 세상 만물 다 주의 것 온 맘과 정성 다하여 주께 영광 우리게 베푸시는 놀라운 그 사랑 감사하며 주의 복음 전파하세. </w:t>
      </w:r>
    </w:p>
    <w:p/>
    <w:p>
      <w:pPr>
        <w:pStyle w:val="Heading1"/>
      </w:pPr>
      <w:r>
        <w:t>399 하느님 내게 힘 주소서</w:t>
      </w:r>
    </w:p>
    <w:p>
      <w:r>
        <w:t>1 하느님 내게 힘주소서 주님만 의지합니다. 베푸신 사랑 증거함이 이 종의 기쁨 됩니다. 값없이 받은 모든 사랑 값없이 나눠 줄 때에 주님의 크신 팔을 벌려 그 품에 안아주시리</w:t>
      </w:r>
    </w:p>
    <w:p>
      <w:r>
        <w:t>2 세상이 주지 못할 평화 주님은 이미 주셨네. 낮은 곳 가신 그 길 따라 평화의 길로 가리라. 의심의 안개 길을 막고 유혹의 어둠 깊어도 주님의 빛이 함께 하니 사랑의 길로 가리라</w:t>
      </w:r>
    </w:p>
    <w:p/>
    <w:p>
      <w:pPr>
        <w:pStyle w:val="Heading1"/>
      </w:pPr>
      <w:r>
        <w:t>398 영혼아 높이 올라</w:t>
      </w:r>
    </w:p>
    <w:p>
      <w:r>
        <w:t>1. 영혼아 높이 올라 나래를 활짝 펴 하느님 마련하신 고향에 이르세. 약속된 크신 품에 영원히 안기면 하늘의 천사들도 부러워하시네.</w:t>
      </w:r>
    </w:p>
    <w:p>
      <w:r>
        <w:t>2. 영혼아 잠을 깨어 앞장서 달려가 하느님 귀한 말씀 힘 다해 전하세. 구세주 우리에게 곧 다시 오시어 하늘의 크신 복락 내리어 주시네.</w:t>
      </w:r>
    </w:p>
    <w:p>
      <w:r>
        <w:t xml:space="preserve">3. 영혼아 일어나서 충성을 다하여 하느님 세운 나라 몸 바쳐 지키세. 싸움이 끝난 후에 주 위로하시고 하늘의 크신 평화 허락해주시네. </w:t>
      </w:r>
    </w:p>
    <w:p/>
    <w:p>
      <w:pPr>
        <w:pStyle w:val="Heading1"/>
      </w:pPr>
      <w:r>
        <w:t>397 여기 제가 있나이다</w:t>
      </w:r>
    </w:p>
    <w:p>
      <w:r>
        <w:t>1 “하늘과 땅 푸른 바다 내가 생명을 창조했다. 누가 이들에게 이름 주고 돌보겠느냐.”</w:t>
      </w:r>
    </w:p>
    <w:p>
      <w:r>
        <w:t>“주님 여기 제가 있나이다. 나를 보내주소서. 가서 그들에게 이름 주고 돌보리이다.”</w:t>
      </w:r>
    </w:p>
    <w:p>
      <w:r>
        <w:t>2 “절망과 어둠 깊은 고통 내가 그 신음을 듣고 있다. 누가 그곳 가서 내 백성을 구하겠느냐.”</w:t>
      </w:r>
    </w:p>
    <w:p>
      <w:r>
        <w:t>“주님 여기 제가 있나이다. 나를 보내주소서. 가서 그들 묶은 모든 사슬 풀어주리다.”</w:t>
      </w:r>
    </w:p>
    <w:p>
      <w:r>
        <w:t>3 “십자가 지고 골고다 길 너 위해 세 번을 넘어졌다. 누가 나와 함께 십자가를 나눠 지겠나.”</w:t>
      </w:r>
    </w:p>
    <w:p>
      <w:r>
        <w:t>“주님 여기 제가 있나이다. 나를 불러주소서. 내가 주와 함께 십자가를 지겠나이다”</w:t>
      </w:r>
    </w:p>
    <w:p>
      <w:r>
        <w:t>4 “부활의 빛과 기쁜 소식 내가 온 세상에 전하련다. 누가 이 소식을 땅끝까지 전하겠느냐.”</w:t>
      </w:r>
    </w:p>
    <w:p>
      <w:r>
        <w:t>“주님 여기 제가 있나이다. 나를 보내주소서 내가 복음 들고 땅끝까지 전하리이다.”</w:t>
      </w:r>
    </w:p>
    <w:p/>
    <w:p>
      <w:pPr>
        <w:pStyle w:val="Heading1"/>
      </w:pPr>
      <w:r>
        <w:t>396 아침 해가 돋을 때</w:t>
      </w:r>
    </w:p>
    <w:p>
      <w:r>
        <w:t>1. 아침 해가 돋을 때 만물 신선하여라. 나도 세상 살 동안 햇빛 되게 하소서.</w:t>
      </w:r>
    </w:p>
    <w:p>
      <w:r>
        <w:t>2. 새로 오는 순간을 보람 있게 보내고 주님 일을 행할 때 햇빛 되게 하소서.</w:t>
      </w:r>
    </w:p>
    <w:p>
      <w:r>
        <w:t>3. 한 번 가고 안 오는 빠른 광음 지날 때 귀한 시간 바쳐서 햇빛 되게 하소서.</w:t>
      </w:r>
    </w:p>
    <w:p>
      <w:r>
        <w:t>4. 밤낮 주님 위하여 몸과 맘을 드리고 주님 사랑 나타내 햇빛 되게 하소서.</w:t>
      </w:r>
    </w:p>
    <w:p>
      <w:r>
        <w:t xml:space="preserve">(후렴) 주여 나를 도우사 세월 허송 않고서 어둔 세상 지낼 때 햇빛 되게 하소서. </w:t>
      </w:r>
    </w:p>
    <w:p/>
    <w:p>
      <w:pPr>
        <w:pStyle w:val="Heading1"/>
      </w:pPr>
      <w:r>
        <w:t>395 생명과 기쁨 빛나는 영광</w:t>
      </w:r>
    </w:p>
    <w:p>
      <w:r>
        <w:t>1. 생명과 기쁨 빛나는 영광 강 같이 넘쳐흐르고 깨끗한 강물 보좌 돌아서 온 누리 흠뻑 적시네. 온 세상 모든 사람들 이 기쁨 함께 나눠도 풍성히 남겠네. 생명의 샘물 나눠 마시고 온 땅에 하느님을 알리세.</w:t>
      </w:r>
    </w:p>
    <w:p>
      <w:r>
        <w:t>2. 절망에 쌓인 세상 사람들 가련한 인생이어라 한숨과 근심 그칠 날 없고 불안과 초조뿐일세. 겸손히 앞에 나아가 하느님 의지하면서 도우심 구하세. 서러움 속에 기쁨 주시는 주님을 빛 가운데 뵈오리.</w:t>
      </w:r>
    </w:p>
    <w:p>
      <w:r>
        <w:t>3. 기쁨의 샘을 열어주시고 한없는 복을 내리신 주님의 영광 뵈온 우리들 주님께 무얼 바칠까. 번민에 지친 사람들 주님을 알게 되도록 길 인도하겠네. 주님께 가장 귀한 선물은 뉘우쳐 돌아오는 아들딸.</w:t>
      </w:r>
    </w:p>
    <w:p>
      <w:r>
        <w:t xml:space="preserve">4 우리를 위해 제단 위에서 희생양 되신 예수는 아픔과 치욕 당할 때에도 원수를 사랑하셨다. 우리도 본을 받아서 서로가 용서하면서 평화를 이루세. 주님의 사랑 함께 나누며 이 땅을 천국 되게 하리라. </w:t>
      </w:r>
    </w:p>
    <w:p>
      <w:r>
        <w:t xml:space="preserve">5 거듭난 영혼 우리 보배요 성전과 귀한 면류관 신부와 친구 또한 지체요 우리의 기쁨 됩니다. 이 세상 모든 값진 것 거듭난 영혼 비하면 헛된 것뿐이라. 우리의 영혼 주님 모시는 영혼의 그릇 되게 하소서. </w:t>
      </w:r>
    </w:p>
    <w:p/>
    <w:p>
      <w:pPr>
        <w:pStyle w:val="Heading1"/>
      </w:pPr>
      <w:r>
        <w:t>394 부름 받아 나선 이 몸</w:t>
      </w:r>
    </w:p>
    <w:p>
      <w:r>
        <w:t>1. 부름 받아 나선 이 몸 어디든지 가오리다. 괴로우나 즐거우나 주님 따라 가오리니 어느 누가 막으리까. 죽음인들 막으리까. 어느 누가 막으리까 죽음인들 막으리까.</w:t>
      </w:r>
    </w:p>
    <w:p>
      <w:r>
        <w:t>2. 아골 골짝 빈들에도 복음 들고 가오리다. 소돔 같은 거리에도 사랑 안고 찾아가서 종의 몸에 지닌 것도 아낌없이 드리리다. 종의 몸에 지닌 것도 아낌없이 드리리다.</w:t>
      </w:r>
    </w:p>
    <w:p>
      <w:r>
        <w:t xml:space="preserve">3. 존귀 영광 모든 권세 주님 홀로 받으소서. 멸시천대 십자가는 제가 지고 가오리다. 이름 없이 빛도 없이 감사하며 섬기리다. 이름 없이 빛도 없이 감사하며 섬기리다.  </w:t>
      </w:r>
    </w:p>
    <w:p/>
    <w:p>
      <w:pPr>
        <w:pStyle w:val="Heading1"/>
      </w:pPr>
      <w:r>
        <w:t>393 만민의 어진 아버지</w:t>
      </w:r>
    </w:p>
    <w:p>
      <w:r>
        <w:t>1. 만민의 어진 아버지 우둔한 우리를 정의의 옷을 입히사 순결한 삶과 봉사로 충성케 하소서. 충성케 하소서.</w:t>
      </w:r>
    </w:p>
    <w:p>
      <w:r>
        <w:t>2. 갈릴리 호숫가에서 부르심 받고서 일어선 제자 본받아 우리도 지금 주님을 따르게 하소서. 따르게 하소서.</w:t>
      </w:r>
    </w:p>
    <w:p>
      <w:r>
        <w:t>3. 갈릴리 언덕 위에서 무릎을 꿇으사 태고의 침묵 가운데 피땀의 기도하셨다. 사랑의 예수님. 사랑의 예수님.</w:t>
      </w:r>
    </w:p>
    <w:p>
      <w:r>
        <w:t>4. 번민에 쌓인 마음을 하늘의 이슬로 다툼과 미움 물리쳐 고요한 맘을 찾도록 평화를 주소서. 평화를 주소서.</w:t>
      </w:r>
    </w:p>
    <w:p>
      <w:r>
        <w:t xml:space="preserve">5. 사욕에 들뜬 정신을 안정케 하시며 바람과 불과 지진 후 주님의 고운 음성을 속삭여 주소서. 속삭여 주소서. </w:t>
      </w:r>
    </w:p>
    <w:p/>
    <w:p>
      <w:pPr>
        <w:pStyle w:val="Heading1"/>
      </w:pPr>
      <w:r>
        <w:t>392 듣는 사람마다</w:t>
      </w:r>
    </w:p>
    <w:p>
      <w:r>
        <w:t>1. 듣는 사람마다 복음 전하여 복스러운 소식 두루 퍼치세. 사람 있는 곳에 전할 소식은 누구든지 다 오라.</w:t>
      </w:r>
    </w:p>
    <w:p>
      <w:r>
        <w:t>2. 오는 사람들은 지체 말고서 문 열었을 때에 들어오시오. 우리 따를 길은 구주 예수니 누구든지 다 오라.</w:t>
      </w:r>
    </w:p>
    <w:p>
      <w:r>
        <w:t>3. 언약하신 대로 이룰 것이니 누구나 그 언약 받을 수 있네. 받는 사람에게 생명이로다 누구든지 다 오라.</w:t>
      </w:r>
    </w:p>
    <w:p>
      <w:r>
        <w:t xml:space="preserve">(후렴) 어느 누구나 주께 나오라. 어서 나와 주님 말씀 들으라 하늘 아버지가 오라 하시니 누구든지 다 오라. </w:t>
      </w:r>
    </w:p>
    <w:p/>
    <w:p>
      <w:pPr>
        <w:pStyle w:val="Heading1"/>
      </w:pPr>
      <w:r>
        <w:t>391 눈을 들어 하늘 보라</w:t>
      </w:r>
    </w:p>
    <w:p>
      <w:r>
        <w:t>1. 눈을 들어 하늘 보라 어지러운 세상 중에 곳곳마다 상한 영의 탄식소리 들려온다. 빛을 잃은 많은 사람 길을 잃고 헤매이며 탕자처럼 기진하니 믿는 자여 어이할꼬.</w:t>
      </w:r>
    </w:p>
    <w:p>
      <w:r>
        <w:t>2. 눈을 들어 하늘 보라 어두워진 세상 중에 외치는 자 많건마는 생명수는 말랐어라. 죄를 대속하신 주님 선한 일꾼 찾으시나 대답할 이 어디 있나 믿는 자여 어이할꼬.</w:t>
      </w:r>
    </w:p>
    <w:p>
      <w:r>
        <w:t>3. 눈을 들어 하늘 보라 살아계신 주 하느님 약한 자를 부르시어 하늘 뜻을 전하셨다. 생명수는 홀로 예수 처음이요 나중이라 주님 너를 부르신다. 믿는 자여 어이할꼬.</w:t>
      </w:r>
    </w:p>
    <w:p>
      <w:r>
        <w:t xml:space="preserve">4. 눈을 들어 하늘 보라 다시 사신 그리스도 만백성을 사랑하사 오래 참고 기다리셔. 인애하신 우리 구주 의의 심판하시는 날 곧 가까이 임하는데 믿는 자여 어이할꼬. </w:t>
      </w:r>
    </w:p>
    <w:p/>
    <w:p>
      <w:pPr>
        <w:pStyle w:val="Heading1"/>
      </w:pPr>
      <w:r>
        <w:t>390 내 소명 다하여</w:t>
      </w:r>
    </w:p>
    <w:p>
      <w:r>
        <w:t>1 내 소명 다하여 주 찬양하리라. 영생을 얻은 내 영혼 주님께 바치리.</w:t>
      </w:r>
    </w:p>
    <w:p>
      <w:r>
        <w:t>2 주 나라 위하여 나 봉사하리라. 주님의 뜻을 받들어 나 힘껏 행하리.</w:t>
      </w:r>
    </w:p>
    <w:p>
      <w:r>
        <w:t>3 날 보살피시는 주 안에 살리라. 당신의 종이 바치는 예물 받으소서.</w:t>
      </w:r>
    </w:p>
    <w:p>
      <w:r>
        <w:t xml:space="preserve">4 주님만 바라고 기도케 하소서. 늘 변치 않는 사랑을 내 맘에 주소서. </w:t>
      </w:r>
    </w:p>
    <w:p/>
    <w:p>
      <w:pPr>
        <w:pStyle w:val="Heading1"/>
      </w:pPr>
      <w:r>
        <w:t>389 내 너를 위하여</w:t>
      </w:r>
    </w:p>
    <w:p>
      <w:r>
        <w:t>1. ‘내 너를 위하여 몸 버려 피 흘려 네 죄를 속하여 살길을 주었다. 너 위해 몸을 주건만 날 무엇 주느냐. 너 위해 몸을 주건만 날 무엇 주느냐.’</w:t>
      </w:r>
    </w:p>
    <w:p>
      <w:r>
        <w:t>2. ‘성부의 보좌와 그 영광 떠나서 밤 같은 세상에 만백성 구하려 내 몸을 희생했건만 너 무엇하느냐. 내 몸을 희생했건만 너 무엇하느냐.’</w:t>
      </w:r>
    </w:p>
    <w:p>
      <w:r>
        <w:t>3. ‘죄 중에 빠져서 영 죽을 인생을 구하여 주려고 내 피를 흘렸다. 네 죄를 대속했건만 너 무엇하느냐. 네 죄를 대속했건만 너 무엇하느냐.’</w:t>
      </w:r>
    </w:p>
    <w:p>
      <w:r>
        <w:t xml:space="preserve">4. ‘한없는 용서와 참사랑 가지고 세상에 내려와 값없이 주었다.’ 이것이 귀중하건만 날 무엇 주느냐. 이것이 귀중하건만 날 무엇 주느냐.‘ </w:t>
      </w:r>
    </w:p>
    <w:p/>
    <w:p>
      <w:pPr>
        <w:pStyle w:val="Heading1"/>
      </w:pPr>
      <w:r>
        <w:t>388 깨어 일을 할 때나</w:t>
      </w:r>
    </w:p>
    <w:p>
      <w:r>
        <w:t>1. 깨어 일을 할 때나 눈을 감고 쉴 때에 자비로운 날개로 나를 보호하시니 주님 품에 안기어 이 몸 행복하여라.</w:t>
      </w:r>
    </w:p>
    <w:p>
      <w:r>
        <w:t>2. 밤낮으로 만 백성 주님 은혜 입으니 험한 세상 살 동안 모든 힘을 다하여 하느님의 큰 사랑 힘써 외쳐 전하세.</w:t>
      </w:r>
    </w:p>
    <w:p>
      <w:r>
        <w:t>3. 낮고 천한 날 위해 하느님의 독생자 십자가의 보혈로 나를 대속하시니 한량없는 그 은혜 무엇으로 갚을까.</w:t>
      </w:r>
    </w:p>
    <w:p>
      <w:r>
        <w:t>4. 거룩하신 성령의 도우심을 힘입어 모든 정성 다하여 주님 뜻을 따르니 주님께서 일찍이 내게 명한 임무라.</w:t>
      </w:r>
    </w:p>
    <w:p>
      <w:r>
        <w:t xml:space="preserve">5. 내 육신과 내 영혼 주님 주관하시니 세상 끝날 올 때에 주님 곁에 거두사 하늘 복락 영원히 허락하여 주소서.  </w:t>
      </w:r>
    </w:p>
    <w:p/>
    <w:p>
      <w:pPr>
        <w:pStyle w:val="Heading1"/>
      </w:pPr>
      <w:r>
        <w:t>387 겸손히 주를 섬길 때</w:t>
      </w:r>
    </w:p>
    <w:p>
      <w:r>
        <w:t>1 겸손히 주를 섬길 때 괴로운 일이 많으나 주님은 내게 힘 주사 잘 감당하게 하소서.</w:t>
      </w:r>
    </w:p>
    <w:p>
      <w:r>
        <w:t>2 인자한 말을 가지고 사람을 감화시키며 갈 길을 잃은 무리를 잘 인도하게 하소서.</w:t>
      </w:r>
    </w:p>
    <w:p>
      <w:r>
        <w:t>3 구주의 귀한 인내를 깨달아 알게하시고 굳건한 믿음 주시어 늘 승리하게 하소서.</w:t>
      </w:r>
    </w:p>
    <w:p>
      <w:r>
        <w:t xml:space="preserve">4 장래의 영광 보이사 내 희망 되게하시고 주님과 함께 살면서 참 평화 얻게하소서.  </w:t>
      </w:r>
    </w:p>
    <w:p/>
    <w:p>
      <w:pPr>
        <w:pStyle w:val="Heading1"/>
      </w:pPr>
      <w:r>
        <w:t>386 거친 세상 살아가는</w:t>
      </w:r>
    </w:p>
    <w:p>
      <w:r>
        <w:t>1. 거친 세상 살아가는 우리들의 귓가에 들려오는 그 목소리 “나를 따라오너라.”</w:t>
      </w:r>
    </w:p>
    <w:p>
      <w:r>
        <w:t>2. 기쁠 때나 슬플 때나 일할 때나 쉴 때에 어느 때나 어디서나 주님 나를 부르네.</w:t>
      </w:r>
    </w:p>
    <w:p>
      <w:r>
        <w:t>3. 금은보화 눈이 멀어 헛된 세상 헤맬 때 우리들을 부르시네 “나를 사랑하여라.”</w:t>
      </w:r>
    </w:p>
    <w:p>
      <w:r>
        <w:t xml:space="preserve">4. 이제 여기 들려오는 주의 부름 따라서 우리 마음 모두 바쳐 주를 사랑합니다. </w:t>
      </w:r>
    </w:p>
    <w:p/>
    <w:p>
      <w:pPr>
        <w:pStyle w:val="Heading1"/>
      </w:pPr>
      <w:r>
        <w:t>385 거기 너 있었느냐</w:t>
      </w:r>
    </w:p>
    <w:p>
      <w:r>
        <w:t>1 거기 너 있었느냐? 거기 너, 그 때에. 내가 외로워 이웃 찾을 때. 신념도, 인종도 지위도 나 묻지 않겠다.</w:t>
      </w:r>
    </w:p>
    <w:p>
      <w:r>
        <w:t>2 거기 너 있었느냐? 거기 너, 그 때에. 내가 주리고 목이 마를 때. 신념도, 인종도 지위도 나 묻지 않겠다.</w:t>
      </w:r>
    </w:p>
    <w:p>
      <w:r>
        <w:t>3 거기 너 있었느냐? 거기 너, 그 때에. 내가 헐벗어 떨고 있을 때. 신념도, 인종도 지위도 나 묻지 않겠다.</w:t>
      </w:r>
    </w:p>
    <w:p>
      <w:r>
        <w:t>4 거기 너 있었느냐? 거기 너, 그 때에. 내가 쉴 곳을 찾아 헤맬 때. 신념도, 인종도 지위도 나 묻지 않겠다.</w:t>
      </w:r>
    </w:p>
    <w:p>
      <w:r>
        <w:t>5 거기 너 있었느냐? 거기 너, 그 때에. 내가 병들어 고통받을 때. 신념도, 인종도 지위도 나 묻지 않겠다.</w:t>
      </w:r>
    </w:p>
    <w:p>
      <w:r>
        <w:t xml:space="preserve">6 거기 나 있으리라 거기 나 네 곁에. 네가 가는 곳 어디이든지. 신념도, 인종도 지위도 나 묻지 않겠다. </w:t>
      </w:r>
    </w:p>
    <w:p/>
    <w:p>
      <w:pPr>
        <w:pStyle w:val="Heading1"/>
      </w:pPr>
      <w:r>
        <w:t>384 주여 우리 갈 길</w:t>
      </w:r>
    </w:p>
    <w:p>
      <w:r>
        <w:t xml:space="preserve">주여 우리 갈길 밝혀주소서. 죽음에서 깨어 다시 살길을. </w:t>
      </w:r>
    </w:p>
    <w:p/>
    <w:p>
      <w:pPr>
        <w:pStyle w:val="Heading1"/>
      </w:pPr>
      <w:r>
        <w:t>383 당신의 사랑을</w:t>
      </w:r>
    </w:p>
    <w:p>
      <w:r>
        <w:t>하느님 우리가 주님의 성전에서 당신의 사랑을 되새깁니다.</w:t>
      </w:r>
    </w:p>
    <w:p>
      <w:r>
        <w:t>하느님 우리가 주님의 성전에서 당신의 말씀을 기다립니다.</w:t>
      </w:r>
    </w:p>
    <w:p>
      <w:r>
        <w:t xml:space="preserve">하느님 우리가 주님의 성전에서 당신의 말씀을 되새깁니다. </w:t>
      </w:r>
    </w:p>
    <w:p/>
    <w:p>
      <w:pPr>
        <w:pStyle w:val="Heading1"/>
      </w:pPr>
      <w:r>
        <w:t>382 주님의 귀한 말씀은</w:t>
      </w:r>
    </w:p>
    <w:p/>
    <w:p>
      <w:pPr>
        <w:pStyle w:val="Heading1"/>
      </w:pPr>
      <w:r>
        <w:t>381 주께서 주신 그 귀한 말씀</w:t>
      </w:r>
    </w:p>
    <w:p/>
    <w:p>
      <w:pPr>
        <w:pStyle w:val="Heading1"/>
      </w:pPr>
      <w:r>
        <w:t>380 예수님 친히 제자를</w:t>
      </w:r>
    </w:p>
    <w:p>
      <w:r>
        <w:t>1. 예수님 친히 제자를 가르치셨듯이 성경의 말씀 우리를 가르쳐 주시네.</w:t>
      </w:r>
    </w:p>
    <w:p>
      <w:r>
        <w:t xml:space="preserve">2. 내 손을 모아 비오니 오늘도 내일도 주님의 말씀 따라서 행하게 하소서. </w:t>
      </w:r>
    </w:p>
    <w:p/>
    <w:p>
      <w:pPr>
        <w:pStyle w:val="Heading1"/>
      </w:pPr>
      <w:r>
        <w:t>379 이 말씀 따라 사는 동안</w:t>
      </w:r>
    </w:p>
    <w:p>
      <w:r>
        <w:t xml:space="preserve">이 말씀 따라 사는 동안 지치지 않게 하시고 이 말씀 따라 사는 동안 주님 나라 이루소서. </w:t>
      </w:r>
    </w:p>
    <w:p/>
    <w:p>
      <w:pPr>
        <w:pStyle w:val="Heading1"/>
      </w:pPr>
      <w:r>
        <w:t>378 예수님 말씀하신다</w:t>
      </w:r>
    </w:p>
    <w:p>
      <w:r>
        <w:t>1 예수님 말씀하신다 “여기에 모여라. 너희는 알고 있느냐 내가 준 사랑을 어린아이와 같아라. 너희게 알려 주나니 끝없이 사랑하여라 늘 함께하리라.”</w:t>
      </w:r>
    </w:p>
    <w:p>
      <w:r>
        <w:t>2 예수님 말씀하신다 “억눌린 사람아 네 마음 고단할 때에 도움을 구하라. 어린아이와 같아라 고난을 넘게 하리니 어느 때 어디서라도 네 곁에 있으리.”</w:t>
      </w:r>
    </w:p>
    <w:p>
      <w:r>
        <w:t>3 예수님 말씀하신다 “완고한 사람아 네 맘의 진실 보아라. 외면치 말아라. 어린아이의 눈으로 허물을 바로 볼 때에 하느님 나라 안에서 자라게 되리라.”</w:t>
      </w:r>
    </w:p>
    <w:p>
      <w:r>
        <w:t xml:space="preserve">4 예수님 앞에 모여서 말씀을 들어라. 한없는 주님 사랑을 가르쳐 주신다. 어린아이의 맘으로 말씀에 순종할 때에 생명의 주님 안에서 평화를 얻으리. </w:t>
      </w:r>
    </w:p>
    <w:p/>
    <w:p>
      <w:pPr>
        <w:pStyle w:val="Heading1"/>
      </w:pPr>
      <w:r>
        <w:t>377 어두운 내 눈 밝히사</w:t>
      </w:r>
    </w:p>
    <w:p>
      <w:r>
        <w:t>1 어두운 내 눈 밝히사 진리를 보게 하소서. 진리의 열쇠 내게 주사 참 빛을 찾게 하소서. 깊으신 뜻을 알고자 엎드려 기다리오니 내 눈을 뜨게 하소서. 성령이여.</w:t>
      </w:r>
    </w:p>
    <w:p>
      <w:r>
        <w:t>2 막혀진 내 귀 여시사 주님의 귀한 음성을 이 귀로 밝히 들을 때에 내 기쁨 한량없겠네. 깊으신 뜻을 알고자 엎드려 기다리오니 내 귀를 열어주소서. 성령이여.</w:t>
      </w:r>
    </w:p>
    <w:p>
      <w:r>
        <w:t xml:space="preserve">3 봉해진 내 입 여시사 복음을 널리 전하고 차가운 내 맘 녹여 주사 사랑을 하게 하소서. 깊으신 뜻을 알고자 엎드려 기다리오니 내 입을 열어주소서. 성령이여  </w:t>
      </w:r>
    </w:p>
    <w:p/>
    <w:p>
      <w:pPr>
        <w:pStyle w:val="Heading1"/>
      </w:pPr>
      <w:r>
        <w:t>376 말씀을 들어도</w:t>
      </w:r>
    </w:p>
    <w:p>
      <w:r>
        <w:t>1 말씀을 들어도 듣기만 하면 마음 속에 그 말씀 새기지 못해. 사탄들이 나타나 빼앗아가는 길바닥에 떨어진 씨처럼 되네.</w:t>
      </w:r>
    </w:p>
    <w:p>
      <w:r>
        <w:t>2 말씀을 들어도 듣기만 하면 땅 밑으로 그 말씀 내리지 못해. 해가 뜨면 씨앗이 말라버리는 들밭 위에 떨어진 씨처럼 되네.</w:t>
      </w:r>
    </w:p>
    <w:p>
      <w:r>
        <w:t>3 말씀을 들어도 듣기만 하면 이웃으로 그 말씀 전할 수 없어. 세상 걱정 환란에 넘어져가는 가시 속에 떨어진 씨처럼 되네.</w:t>
      </w:r>
    </w:p>
    <w:p>
      <w:r>
        <w:t xml:space="preserve">4 말씀을 온전히 새기어 듣고 하느님의 그 말씀 펼치어 가면 삼십 육십 배의 열매를 맺는 좋은 땅에 뿌려진 씨처럼 되네. </w:t>
      </w:r>
    </w:p>
    <w:p/>
    <w:p>
      <w:pPr>
        <w:pStyle w:val="Heading1"/>
      </w:pPr>
      <w:r>
        <w:t>375 희년을 향한 우리의 행진</w:t>
      </w:r>
    </w:p>
    <w:p>
      <w:r>
        <w:t xml:space="preserve">1 정의가 강물처럼 평화가 들풀처럼 사랑이 햇빛처럼 하느님 주신 생명 보듬어 희년을 향해 함께 가는 길 주의 약속 굳게 믿으며 일곱 번씩 일곱 번 넘어져도 약속을 굳게 믿으며 </w:t>
      </w:r>
    </w:p>
    <w:p>
      <w:r>
        <w:t xml:space="preserve">2 눈물로 씨를 뿌리며 지켜온 수난의 세월 보아라. 우리 눈앞에 새 하늘이 활짝 열린다. 희년을 향해 함께 가는 길 주의 약속을 굳게 믿으며 일곱 번씩 일곱 번 넘어져도 약속을 굳게 믿으며 우 우 우 우 </w:t>
      </w:r>
    </w:p>
    <w:p/>
    <w:p>
      <w:pPr>
        <w:pStyle w:val="Heading1"/>
      </w:pPr>
      <w:r>
        <w:t>374 참된 평화</w:t>
      </w:r>
    </w:p>
    <w:p>
      <w:r>
        <w:t>1. 참된 평화 이 어둠 속에서 속삭여오는 주님의 말씀.</w:t>
      </w:r>
    </w:p>
    <w:p>
      <w:r>
        <w:t>2. 참된 평화 힘겨운 세상에 쉴 곳은 오직 주님 품일세.</w:t>
      </w:r>
    </w:p>
    <w:p>
      <w:r>
        <w:t>3. 참된 평화 이 슬픈 마음이 주님 안에서 위로받겠네.</w:t>
      </w:r>
    </w:p>
    <w:p>
      <w:r>
        <w:t>4. 참된 평화 헤어져 있어도 주님이 우리 지켜주시리.</w:t>
      </w:r>
    </w:p>
    <w:p>
      <w:r>
        <w:t xml:space="preserve">5 참된 평화 장래를 모르나 주님의 보호 내가 알도다. </w:t>
      </w:r>
    </w:p>
    <w:p>
      <w:r>
        <w:t>6 참된 평화 죽음의 권세를 주께서 이겨 물리치셨네.</w:t>
      </w:r>
    </w:p>
    <w:p>
      <w:r>
        <w:t xml:space="preserve">7 평화롭다. 온 싸움 끝나고 주님이 우리 불러주시네. </w:t>
      </w:r>
    </w:p>
    <w:p/>
    <w:p>
      <w:pPr>
        <w:pStyle w:val="Heading1"/>
      </w:pPr>
      <w:r>
        <w:t>373 풀밭에 내리는</w:t>
      </w:r>
    </w:p>
    <w:p>
      <w:r>
        <w:t>1 풀밭에 내리는 단비처럼 정의가 온 땅에 가득하여라. 주님의 은혜가 내리리니 정의가 꽃피는 그의 날에 저 달이 다 닳도록 평화 넘치리.</w:t>
      </w:r>
    </w:p>
    <w:p>
      <w:r>
        <w:t>2 저 높은 산들아 언덕들아 평화를 온 땅에 안겨주어라. 억눌린 백성을 풀어주고 굶주린 백성을 배불리어 평화의 주님을 증거하여라.</w:t>
      </w:r>
    </w:p>
    <w:p>
      <w:r>
        <w:t>3 멍들고 약한 자 일으키어 억울한 눈물을 닦아주어라. 영광의 주님이 지키시며 놀라운 구원을 행하리니 온 땅이 그 이름 찬미하리라.</w:t>
      </w:r>
    </w:p>
    <w:p>
      <w:r>
        <w:t>(후렴) 바다에서 바다에 이르기까지 이 강에서 저 땅끝 이르기까지</w:t>
      </w:r>
    </w:p>
    <w:p/>
    <w:p>
      <w:pPr>
        <w:pStyle w:val="Heading1"/>
      </w:pPr>
      <w:r>
        <w:t>372 평화의 기도</w:t>
      </w:r>
    </w:p>
    <w:p>
      <w:r>
        <w:t>주여 나를 평화의 도구로 써 주소서</w:t>
      </w:r>
    </w:p>
    <w:p>
      <w:r>
        <w:t>1 미움이 있는 곳에 사랑을, 상처가 있는 곳에 용서를, 분열이 있는 곳에 일치를, 의혹이 있는 곳에 믿음을 심게 하소서.</w:t>
      </w:r>
    </w:p>
    <w:p>
      <w:r>
        <w:t>2 오류가 있는 곳에 진리를, 절망이 있는 곳에 희망을, 어둠이 있는 곳에 광명을, 슬픔이 있는 곳에 기쁨을 심게 하소서.</w:t>
      </w:r>
    </w:p>
    <w:p>
      <w:r>
        <w:t>3 위로받기 보다는 위로하며 이해받기 보다는 이해하며 사랑받기 보다는 사랑하며 자기를 온전히 줌으로써 영생을 얻기 때문이니 주여 나를 평화의 도구로 써 주소서.</w:t>
      </w:r>
    </w:p>
    <w:p/>
    <w:p>
      <w:pPr>
        <w:pStyle w:val="Heading1"/>
      </w:pPr>
      <w:r>
        <w:t>371 진리가 우리를</w:t>
      </w:r>
    </w:p>
    <w:p>
      <w:r>
        <w:t>1. 진리가 우리를 자유하게 하나이다. 사랑이 우리를 너그럽게 하나이다.</w:t>
      </w:r>
    </w:p>
    <w:p>
      <w:r>
        <w:t>2. 믿음이 우리를 하나 되게 하나이다. 성령이 우리를 거듭나게 하나이다.</w:t>
      </w:r>
    </w:p>
    <w:p>
      <w:r>
        <w:t>3. 소망이 우리를 빛이 되게 하나이다. 말씀이 우리를 소금 되게 하나이다.</w:t>
      </w:r>
    </w:p>
    <w:p>
      <w:r>
        <w:t>4. 진리의 말씀이 자유하게 하나이다. 사랑의 말씀이 보람 있게 하나이다.</w:t>
      </w:r>
    </w:p>
    <w:p>
      <w:r>
        <w:t xml:space="preserve">(후렴) 사랑의 주 하느님 영광의 주 하느님 자유하게 하소서. 사랑하게 하소서. </w:t>
      </w:r>
    </w:p>
    <w:p/>
    <w:p>
      <w:pPr>
        <w:pStyle w:val="Heading1"/>
      </w:pPr>
      <w:r>
        <w:t>370 주님의 평화</w:t>
      </w:r>
    </w:p>
    <w:p>
      <w:r>
        <w:t>1. 주님의 평화 주님의 평화 거듭난 이 땅의 평화 주님의 평화 여러분과 우리들에게 평화.</w:t>
      </w:r>
    </w:p>
    <w:p>
      <w:r>
        <w:t>2. 주님의 평화 주님의 평화 이 땅에 가득 찬 평화 우리와 함께 여러분도 이루려하는 평화.</w:t>
      </w:r>
    </w:p>
    <w:p>
      <w:r>
        <w:t xml:space="preserve">3. 주님의 평화 주님의 평화 온 누리 퍼지는 평화 우리가 애써 지키려는 온 세상 덮는 평화. </w:t>
      </w:r>
    </w:p>
    <w:p/>
    <w:p>
      <w:pPr>
        <w:pStyle w:val="Heading1"/>
      </w:pPr>
      <w:r>
        <w:t>369 주님의 본을 따라</w:t>
      </w:r>
    </w:p>
    <w:p>
      <w:r>
        <w:t>1 주님의 본을 따라 서로 사랑하고 형제나 이웃에게 마음을 열자. 주님이 함께 계셔 지켜봐 주시니 우리도 이웃에게 사랑을 받으리.</w:t>
      </w:r>
    </w:p>
    <w:p>
      <w:r>
        <w:t>2 주님의 가르치심 마음에 새기어 나눔의 생활 속에 한 형제 되자. 이웃은 내 몸이니 내 살과 내 피라 서로가 사랑하며 새 세상 만들자.</w:t>
      </w:r>
    </w:p>
    <w:p/>
    <w:p>
      <w:pPr>
        <w:pStyle w:val="Heading1"/>
      </w:pPr>
      <w:r>
        <w:t>368 이곳에 오소서</w:t>
      </w:r>
    </w:p>
    <w:p>
      <w:r>
        <w:t>1 이곳에 오소서 사랑의 성령님 은혜의 하느님 또 생명 주소서 어둠 속 헤맬 때 날 지켜 주소서. 당신은 언제나 나의 생명.</w:t>
      </w:r>
    </w:p>
    <w:p>
      <w:r>
        <w:t>2 희망의 노래로 찬양드립니다. 선함과 은혜의 샘물이신 주님 믿음 소망 사랑 선물로 주시네. 당신은 언제나 나의 희망.</w:t>
      </w:r>
    </w:p>
    <w:p>
      <w:r>
        <w:t>3 사랑의 마음을 주께 드립니다. 온 누리 가득히 평화이신 주님 당신의 이름을 늘 찬송합니다. 당신은 언제나 나의 평화.</w:t>
      </w:r>
    </w:p>
    <w:p/>
    <w:p>
      <w:pPr>
        <w:pStyle w:val="Heading1"/>
      </w:pPr>
      <w:r>
        <w:t>367 오소서</w:t>
      </w:r>
    </w:p>
    <w:p>
      <w:r>
        <w:t xml:space="preserve">1 오소서 오소서 평화의 임금 우리가 한 몸 이루게 하소서 </w:t>
      </w:r>
    </w:p>
    <w:p>
      <w:r>
        <w:t>2 오소서 오소서 사랑의 임금 우리가 한 몸 이루게 하소서.</w:t>
      </w:r>
    </w:p>
    <w:p>
      <w:r>
        <w:t>3 오소서 오소서 자유의 임금 우리가 한 몸 이루게 하소서.</w:t>
      </w:r>
    </w:p>
    <w:p>
      <w:r>
        <w:t>4 오소서 오소서 통일의 임금 우리가 한 몸 이루게 하소서. 아멘.</w:t>
      </w:r>
    </w:p>
    <w:p/>
    <w:p>
      <w:pPr>
        <w:pStyle w:val="Heading1"/>
      </w:pPr>
      <w:r>
        <w:t>366 장벽을 높이 쌓올려</w:t>
      </w:r>
    </w:p>
    <w:p>
      <w:r>
        <w:t xml:space="preserve">1. 장벽을 높이 쌓올려 갈라져 살면서 서로를 미워하지만 구원은 오리라. </w:t>
      </w:r>
    </w:p>
    <w:p>
      <w:r>
        <w:t xml:space="preserve">2. 함부로 권세 휘둘러 이웃을 해치고 미움과 원한 가득 차 말씀은 사라져. </w:t>
      </w:r>
    </w:p>
    <w:p>
      <w:r>
        <w:t>3. 잃은 길 서로 찾으려 제각기 애쓰나 뭉치려 하는 마음은 언제나 새로워.</w:t>
      </w:r>
    </w:p>
    <w:p>
      <w:r>
        <w:t>4. 또 다른 은혜 찾아서 교회도 나뉘나 한마음 사랑 바치며 주님을 찬양해.</w:t>
      </w:r>
    </w:p>
    <w:p>
      <w:r>
        <w:t>5. 갈라선 세상 합치어 새 생명 되찾고 주님의 백성 힘써서 굴레를 벗기자.</w:t>
      </w:r>
    </w:p>
    <w:p>
      <w:r>
        <w:t xml:space="preserve">(후렴) 장벽을 헐어버리자. 통일의 주님 따라 사슬을 풀어버리자. 해방의 주님 따라. </w:t>
      </w:r>
    </w:p>
    <w:p/>
    <w:p>
      <w:pPr>
        <w:pStyle w:val="Heading1"/>
      </w:pPr>
      <w:r>
        <w:t>365 우리는 주님 발자취를</w:t>
      </w:r>
    </w:p>
    <w:p>
      <w:r>
        <w:t>1. 우리는 주님 발자취를 이웃에서 보네. 가난한 우리 위한 사랑 불태우심에서.</w:t>
      </w:r>
    </w:p>
    <w:p>
      <w:r>
        <w:t>2. 우리는 주님 사랑을 이웃에서 보네. 가련한 우리 형제들을 위로하심에서.</w:t>
      </w:r>
    </w:p>
    <w:p>
      <w:r>
        <w:t>3. 우리는 주님 진리를 이웃에서 보네. 정의를 위해 젊음을 바친 분에게서.</w:t>
      </w:r>
    </w:p>
    <w:p>
      <w:r>
        <w:t xml:space="preserve">(후렴) 돌같이 차고 가진 것 없는 우리 마음 속에 주님은 빛과 사랑으로써 채우러 오시네. </w:t>
      </w:r>
    </w:p>
    <w:p/>
    <w:p>
      <w:pPr>
        <w:pStyle w:val="Heading1"/>
      </w:pPr>
      <w:r>
        <w:t>364 우리 모두 하나 되길</w:t>
      </w:r>
    </w:p>
    <w:p>
      <w:r>
        <w:t>1 우리 모두 하나 되길 주님 앞에 기도해. 하늘에서 내려주신 우리 가진 모든 것 사이좋게 나누기를 도와주시옵소서.</w:t>
      </w:r>
    </w:p>
    <w:p>
      <w:r>
        <w:t>2 이 세상의 절망 슬픔 벗어나기 원하네. 전쟁 고통 사라지고 희망 평화 누리며 자유로운 세상으로 나아가게 하소서.</w:t>
      </w:r>
    </w:p>
    <w:p>
      <w:r>
        <w:t>3 이 땅에서 고통받는 아름다운 생명들 모든 차별 사라지는 정의로운 세상에 귀한 사랑 느끼면서 살 수 있게 하소서.</w:t>
      </w:r>
    </w:p>
    <w:p>
      <w:r>
        <w:t xml:space="preserve">4 우리들을 진흙으로 빚어주신 하느님. 그리스도 귀하신 몸 우리에게 주시니 우리들이 당신 사명 행하도록 하소서. </w:t>
      </w:r>
    </w:p>
    <w:p/>
    <w:p>
      <w:pPr>
        <w:pStyle w:val="Heading1"/>
      </w:pPr>
      <w:r>
        <w:t>363 얼마나 오래</w:t>
      </w:r>
    </w:p>
    <w:p>
      <w:r>
        <w:t>1 얼마나 오래 기도하면서 나를 바칠 수 있나. 얼마나 오래 기다리면서 세상 바꿀 수 있나.</w:t>
      </w:r>
    </w:p>
    <w:p>
      <w:r>
        <w:t>2 얼마나 오래 가슴 졸이며 빵을 모을 수 있나. 얼마나 오래 눈물 닦으며 땀을 흘릴 수 있나.</w:t>
      </w:r>
    </w:p>
    <w:p>
      <w:r>
        <w:t>3 얼마나 오래 준비되었나. 옳은 일하는 마음 얼마나 오래 참을 수 있나 겁에 짓눌린 실패.</w:t>
      </w:r>
    </w:p>
    <w:p>
      <w:r>
        <w:t>4 푸르른 초원 모두 모여서 주님 말씀 들을 때 빵과 물고기 나눠 먹이며 기적 이루어 냈네.</w:t>
      </w:r>
    </w:p>
    <w:p>
      <w:r>
        <w:t xml:space="preserve">(후렴) 주린 내 이웃을 먹여 눈물 닦아줄 때에 한 사람 한 사람 먹여주셨던 주님 기억합니다. </w:t>
      </w:r>
    </w:p>
    <w:p/>
    <w:p>
      <w:pPr>
        <w:pStyle w:val="Heading1"/>
      </w:pPr>
      <w:r>
        <w:t>362 어둔 밤 마음에 잠겨</w:t>
      </w:r>
    </w:p>
    <w:p>
      <w:r>
        <w:t>1. 어둔 밤 마음에 잠겨 역사에 어둠이 짙었을 때 계명성 동쪽에 밝아 이 나라 여명이 왔다. 고요한 아침의 나라 빛 속에 새롭다. 이 빛 삶 속에 얽혀 이 땅에 생명 탑 놓아간다.</w:t>
      </w:r>
    </w:p>
    <w:p>
      <w:r>
        <w:t>2. 옥토에 뿌리는 깊어 하늘로 줄기가 치솟을 때 가지 잎 억만을 헤어 그 열매 만민이 산다. 고요한 아침의 나라 일꾼을 부른다. 하늘 씨앗이 되어 역사의 생명을 이어가리.</w:t>
      </w:r>
    </w:p>
    <w:p>
      <w:r>
        <w:t xml:space="preserve">3. 맑은 샘 줄기 용솟아 거치른 땅을 흘러 적실 때 기름진 푸른 벌판이 눈앞에 활짝 트인다. 고요한 아침의 나라 새 하늘 새 땅아 길이 꺼지지 않는 인류의 횃불 되어 타거라. </w:t>
      </w:r>
    </w:p>
    <w:p/>
    <w:p>
      <w:pPr>
        <w:pStyle w:val="Heading1"/>
      </w:pPr>
      <w:r>
        <w:t>361 어두움 속에 빛을 바라네</w:t>
      </w:r>
    </w:p>
    <w:p>
      <w:r>
        <w:t xml:space="preserve">1 어두움 속에 빛을 바라네. 진리를 찾아 헤매이네. 세상을 밝게 비추어 주는 주님의 자녀 되리 </w:t>
      </w:r>
    </w:p>
    <w:p>
      <w:r>
        <w:t xml:space="preserve">2 어려움 속에 평화 바라네. 절망 가운데 희망 보네. 당신의 말씀 우리의 구원 주님의 음성 되리 </w:t>
      </w:r>
    </w:p>
    <w:p>
      <w:r>
        <w:t xml:space="preserve">3 굶주림 속에 떡을 바라네. 목마름 속에 물을 찾네. 많은 사람들 나누어 먹일 주님의 양식 되리 </w:t>
      </w:r>
    </w:p>
    <w:p>
      <w:r>
        <w:t xml:space="preserve">4 갈 곳이 없는 외로운 사람 따뜻한 온기 간절하네. 피난처 되실 주님의 성전 한 조각 돌이 되리. </w:t>
      </w:r>
    </w:p>
    <w:p>
      <w:r>
        <w:t>5 수많은 은총 수많은 사람 수없이 많은 소망 중에 서로를 위해 종이 되리니 주님의 나라 오네.</w:t>
      </w:r>
    </w:p>
    <w:p>
      <w:r>
        <w:t xml:space="preserve">(후렴) 주 오소서 어둠 뚫고 우리 맘속에 빛 되소서 우리 안에 머무소서. </w:t>
      </w:r>
    </w:p>
    <w:p/>
    <w:p>
      <w:pPr>
        <w:pStyle w:val="Heading1"/>
      </w:pPr>
      <w:r>
        <w:t>360 어느 민족 누구게나</w:t>
      </w:r>
    </w:p>
    <w:p>
      <w:r>
        <w:t>1. 어느 민족 누구게나 결단할 때 있나니 참과 거짓 싸울 때에 어느 편에 설건가. 주님 주신 새 목표가 우리 앞에 보이니 빛과 어둠 사이에서 선택하며 살리라.</w:t>
      </w:r>
    </w:p>
    <w:p>
      <w:r>
        <w:t>2. 고상하고 아름답다 진리 편에 서는 일 진리 위해 억압받고 명예 이익 잃어도 비겁한 자 물러서나 용감한 자 굳세게 낙심한 자 돌아오는 그날까지 서리라.</w:t>
      </w:r>
    </w:p>
    <w:p>
      <w:r>
        <w:t>3. 순교자의 빛을 따라 주님 뒤를 좇아서 십자가를 등에 지고 앞만 향해 가리라. 새 시대는 새 의무를 우리에게 주나니 진리 따라 사는 사람 전진하리 언제나.</w:t>
      </w:r>
    </w:p>
    <w:p>
      <w:r>
        <w:t xml:space="preserve">4. 악이 비록 성하여도 진리 더욱 강하다. 진리 따라 살아갈 때 어려움도 당하리. 우리 가는 그 앞길에 어둔 장막 덮쳐도 하느님이 함께 계셔 항상 지켜주신다. </w:t>
      </w:r>
    </w:p>
    <w:p/>
    <w:p>
      <w:pPr>
        <w:pStyle w:val="Heading1"/>
      </w:pPr>
      <w:r>
        <w:t>359 사랑이 가득하신 분</w:t>
      </w:r>
    </w:p>
    <w:p>
      <w:r>
        <w:t>1. 사랑이 가득하신 분 이 땅에 사셨네. 주님의 은혜 지금도 이곳에 내리네. 건강과 재산 주님이 나에게 주신 것 평안과 기쁜 생활도 주님이 주신다.</w:t>
      </w:r>
    </w:p>
    <w:p>
      <w:r>
        <w:t>2. 뜨거운 햇빛 찬 서리 바람과 이슬과 가없는 하늘 숨 쉬며 생물이 자라네. 인자한 주님 손길을 나에게 펴시어 이 땅이 다시 우리를 먹이게 하시네.</w:t>
      </w:r>
    </w:p>
    <w:p>
      <w:r>
        <w:t xml:space="preserve">3. 가난한 이들 먹이자. 믿음의 형제여 주님이 주신 것이니 주님께 바치자. 내 평생 찬양드리네. 거룩한 주님께 값없이 주신 은혜를 나 증거하노라.  </w:t>
      </w:r>
    </w:p>
    <w:p/>
    <w:p>
      <w:pPr>
        <w:pStyle w:val="Heading1"/>
      </w:pPr>
      <w:r>
        <w:t>358 뜻 없이 무릎 꿇는</w:t>
      </w:r>
    </w:p>
    <w:p>
      <w:r>
        <w:t>1 뜻 없이 무릎 꿇는 그 복종 아니요. 운명에 맡겨 사는 그 생활 아니라 우리의 믿음 치솟아 독수리 날듯이 ‘주 뜻이 이뤄지이다.’ 외치며 사나니</w:t>
      </w:r>
    </w:p>
    <w:p>
      <w:r>
        <w:t xml:space="preserve">2 약한 자 힘주시고 강한 자 바르게 추한 자 정케함이 주님의 뜻이라 해 아래 압박 있는 곳 주 거기 계셔서 그 팔로 막아주시어 정의가 사나니 </w:t>
      </w:r>
    </w:p>
    <w:p>
      <w:r>
        <w:t xml:space="preserve">3 폭력에 굴복하는 그 침묵 아니요 적당히 타협하는 그 비겁 아니라 하느님 나라 이 땅에 이뤄질 때까지 몸으로 기도하오니 평화를 주소서. </w:t>
      </w:r>
    </w:p>
    <w:p/>
    <w:p>
      <w:pPr>
        <w:pStyle w:val="Heading1"/>
      </w:pPr>
      <w:r>
        <w:t>357 공평한 주님 사랑을</w:t>
      </w:r>
    </w:p>
    <w:p>
      <w:r>
        <w:t>1 공평한 주님 사랑을 값없이 모두 받았으나. 날마다 욕심 키워서 창조의 모습 잃었네. 나만의 은혜 탐한 죄 오 주여 용서하소서.</w:t>
      </w:r>
    </w:p>
    <w:p>
      <w:r>
        <w:t>2 전쟁의 공포 속이나 권력에 눌려 신음하고 배고파 우는 사람들 모두가 형제자매라. 우리가 외면했으니 예수님 슬피 우시네.</w:t>
      </w:r>
    </w:p>
    <w:p>
      <w:r>
        <w:t xml:space="preserve">3 피난처 찾아 헤매고 우리의 도움 바랄 때에 주님의 사랑 그대로 이웃을 사랑하리라. 믿음을 행한 손길로 은혜의 빚을 갚으리. </w:t>
      </w:r>
    </w:p>
    <w:p/>
    <w:p>
      <w:pPr>
        <w:pStyle w:val="Heading1"/>
      </w:pPr>
      <w:r>
        <w:t>356 거리에서 주님</w:t>
      </w:r>
    </w:p>
    <w:p>
      <w:r>
        <w:t>1 거리에서 주님 기다리시네. 이웃 없이 홀로 외로운 사람. 오 주님 나도 외롭습니다. 당신의 친구로 삼아주소서.</w:t>
      </w:r>
    </w:p>
    <w:p>
      <w:r>
        <w:t>2 거리에서 주님 분노하시네. 불의가 희망을 꺾는 곳에서 오 주님 나도 분노합니다. 당신 일꾼으로 불러주소서.</w:t>
      </w:r>
    </w:p>
    <w:p>
      <w:r>
        <w:t>3 거리에서 주님 고쳐주시네. 상처와 큰 고통 가진 사람들 오 주님 나도 돕겠습니다. 치유의 도우미 삼아주소서.</w:t>
      </w:r>
    </w:p>
    <w:p>
      <w:r>
        <w:t>4 거리에서 주님 춤을 추시네. 사랑으로 증오 이겨내시네. 오 주님 나도 이기렵니다. 사랑의 천사로 보내주소서.</w:t>
      </w:r>
    </w:p>
    <w:p>
      <w:r>
        <w:t xml:space="preserve">5 거리에서 주님 오라 부르네. ‘나와 같이 가자. 말씀하시네.’ 오 주님 내게 힘을 주소서. 당신의 발자취 따르렵니다. </w:t>
      </w:r>
    </w:p>
    <w:p/>
    <w:p>
      <w:pPr>
        <w:pStyle w:val="Heading1"/>
      </w:pPr>
      <w:r>
        <w:t>355 가엾은 아이를 안으시고</w:t>
      </w:r>
    </w:p>
    <w:p>
      <w:r>
        <w:t>1 가엾은 아이를 안으시고 주께서 울고 계시네. 우리가 돌볼 때까지. 흠 흠</w:t>
      </w:r>
    </w:p>
    <w:p>
      <w:r>
        <w:t>2 힘없는 여인을 세우시고 주께서 탄식하시네. 우리가 도울 때까지. 흠 흠</w:t>
      </w:r>
    </w:p>
    <w:p>
      <w:r>
        <w:t>3 배고픈 이웃을 안으시고 주께서 굶고 계시네. 우리가 먹일 때까지. 흠 흠</w:t>
      </w:r>
    </w:p>
    <w:p>
      <w:r>
        <w:t>4 갈라선 우리를 안으시고 주께서 속삭이시네. 서로가 사랑하여라. 흠 흠</w:t>
      </w:r>
    </w:p>
    <w:p>
      <w:r>
        <w:t xml:space="preserve">5 파헤친 지구를 품으시고 주께서 신음하시네. 우리가 살릴 때까지. 흠 흠 </w:t>
      </w:r>
    </w:p>
    <w:p/>
    <w:p>
      <w:pPr>
        <w:pStyle w:val="Heading1"/>
      </w:pPr>
      <w:r>
        <w:t>354 한 처음 주가 지으셨네</w:t>
      </w:r>
    </w:p>
    <w:p>
      <w:r>
        <w:t>1. 한 처음 주가 지으셨네. 하늘과 땅과 푸른 바다 또 거기 숨결 불으셨네. 생명의 숨결을 주께서 보시니 참으로 아름다웠네.</w:t>
      </w:r>
    </w:p>
    <w:p>
      <w:r>
        <w:t>2. 땅 위에 풀밭 펼치시고 온갖 꽃 가득 피우시니 나비와 벌들 춤추었네. 생명의 뜰에서 주께서 보시니 참으로 아름다웠네.</w:t>
      </w:r>
    </w:p>
    <w:p>
      <w:r>
        <w:t>3. 물속엔 많은 물고기를 공중엔 새를 내시면서 축복의 말씀 이르셨네. '마음껏 살아라.' 주께서 보시니 참으로 아름다웠네</w:t>
      </w:r>
    </w:p>
    <w:p>
      <w:r>
        <w:t>4. 그 속에 또한 지으셨네. 당신을 닮은 우리 인간 생각과 말을 주시면서 그 뜰을 맡겼네. 주께서 보시니 참으로 아름다웠네.</w:t>
      </w:r>
    </w:p>
    <w:p>
      <w:r>
        <w:t>5. 하느님 닮아 사람들은 그 뜰을 고이 가꾸었네. 나무와 풀을 사랑하고 짐승과 놀았네. 주께서 보시니 참으로 아름다웠네.</w:t>
      </w:r>
    </w:p>
    <w:p>
      <w:r>
        <w:t>7. 욕심과 미움 가득 차고 거짓과 폭력 날뛰었네. 하느님 닮은 사람 모습 사라져 버렸네. 주께서 보시니 참으로 비참하였네.</w:t>
      </w:r>
    </w:p>
    <w:p>
      <w:r>
        <w:t>9. 예수님 귀한 피 흘리사 새로운 계약 맺으셨네. 하늘과 땅이 주 안에서 화해를 하였네. 주께서 보시니 참으로 아름다웠네.</w:t>
      </w:r>
    </w:p>
    <w:p>
      <w:r>
        <w:t>(후렴) 2(1-5/8-9절)주께서 보시니 참으로 아름다웠네.</w:t>
      </w:r>
    </w:p>
    <w:p>
      <w:r>
        <w:t>(후렴) 1(6-7절)주께서 보시니 참으로 비참하였네.</w:t>
      </w:r>
    </w:p>
    <w:p/>
    <w:p>
      <w:pPr>
        <w:pStyle w:val="Heading1"/>
      </w:pPr>
      <w:r>
        <w:t>353 하느님이 태초에</w:t>
      </w:r>
    </w:p>
    <w:p>
      <w:r>
        <w:t>(후렴) 하느님이 태초에 천지를 내실 때 아름답고 오묘히 만들어 주셨다.</w:t>
      </w:r>
    </w:p>
    <w:p>
      <w:r>
        <w:t>1 들판에 고운 꽃과 청아한 새소리 주님이 입히시고 날개를 주셨다.</w:t>
      </w:r>
    </w:p>
    <w:p>
      <w:r>
        <w:t>2 보라빛 산봉우리 흐르는 시냇물 아침 해 저녁노을 빛나게 하셨다.</w:t>
      </w:r>
    </w:p>
    <w:p>
      <w:r>
        <w:t>3 따뜻한 봄바람과 여름의 뙤약볕 가을의 영근 열매 주님이 주셨다.</w:t>
      </w:r>
    </w:p>
    <w:p>
      <w:r>
        <w:t>4 숲속의 키 큰 나무 벌판과 강가에 베푸신 모든 생명 뛰놀게 하셨다.</w:t>
      </w:r>
    </w:p>
    <w:p>
      <w:r>
        <w:t>5 이 경치 볼 수 있게 두 눈을 주시고 주님을 증거하게 입술을 주셨다.</w:t>
      </w:r>
    </w:p>
    <w:p/>
    <w:p>
      <w:pPr>
        <w:pStyle w:val="Heading1"/>
      </w:pPr>
      <w:r>
        <w:t>352 참 아름다워라</w:t>
      </w:r>
    </w:p>
    <w:p>
      <w:r>
        <w:t>1. 참 아름다워라 주님의 세계는 저 솔로몬의 옷보다 더 고운 백합화 주 찬송하는 듯 저 맑은 새소리 내 아버지의 지으신 그 솜씨 깊도다.</w:t>
      </w:r>
    </w:p>
    <w:p>
      <w:r>
        <w:t>2. 참 아름다워라 주님의 세계는 저 아침 해와 저녁 놀 밤하늘 빛난 별 망망한 바다와 늘 푸른 봉우리 다 주 하느님 영광을 잘 드러내도다.</w:t>
      </w:r>
    </w:p>
    <w:p>
      <w:r>
        <w:t xml:space="preserve">3. 참 아름다워라 주님의 세계는 저 산에 부는 바람과 잔잔한 시냇물 그 소리 가운데 주 음성 들리니 주 하느님의 큰 뜻을 내 알 듯하도다.  </w:t>
      </w:r>
    </w:p>
    <w:p/>
    <w:p>
      <w:pPr>
        <w:pStyle w:val="Heading1"/>
      </w:pPr>
      <w:r>
        <w:t>351 주께서 세상을</w:t>
      </w:r>
    </w:p>
    <w:p>
      <w:r>
        <w:t>1 주께서 세상을 만드신 후에 숨결로 사람을 지으셨네. 우리게 그 세상 맡기셨으니 주님의 뜻 따라 가꾸리라.</w:t>
      </w:r>
    </w:p>
    <w:p>
      <w:r>
        <w:t>2 주께서 이 땅을 축복하시며 생명의 요람이 되게 했네. 주님의 계획은 오묘하시어 수많은 생명이 함께 사네.</w:t>
      </w:r>
    </w:p>
    <w:p>
      <w:r>
        <w:t>3 인간의 욕심은 날마다 커져 이 땅의 상처가 깊어가네. 다툼을 멈추고 서로가 나눠 우리의 고향을 지켜가세.</w:t>
      </w:r>
    </w:p>
    <w:p>
      <w:r>
        <w:t xml:space="preserve">4 오 주여 우리게 성령을 내려 당신의 의지를 알게 하사. 이 땅을 욕심에 물들지 않게 돌보고 지키게 하옵소서. </w:t>
      </w:r>
    </w:p>
    <w:p/>
    <w:p>
      <w:pPr>
        <w:pStyle w:val="Heading1"/>
      </w:pPr>
      <w:r>
        <w:t>350 영롱한 무지개를 보라</w:t>
      </w:r>
    </w:p>
    <w:p>
      <w:r>
        <w:t>1 영롱한 무지개를 보라 짠맛을 간직한 바다 한겨울 내리는 눈송이 누구 솜씬가? 사막을 횡단하는 낙타, 초원의 키다리 기린 바다를 누비는 큰 고래 내 주님 솜씨라 코끼리와 거북아, 달팽이와 개구리 지구 위의 모든 것 주님 솜씨라.</w:t>
      </w:r>
    </w:p>
    <w:p>
      <w:r>
        <w:t xml:space="preserve">2 찬란히 떠오르는 태양 촘촘히 빛나는 저 별 밤하늘 은은한 저 달빛 누구 솜씬가? 눈길을 사로잡는 들꽃, 꽃 사이 춤추는 꿀벌 나무로 자라날 도토리 내 주님 솜씨라 옹달샘과 개울물, 폭포수와 큰 강물 지구 위의 모든 것 주님 솜씨라. </w:t>
      </w:r>
    </w:p>
    <w:p/>
    <w:p>
      <w:pPr>
        <w:pStyle w:val="Heading1"/>
      </w:pPr>
      <w:r>
        <w:t>349 들판의 작은 꽃들과</w:t>
      </w:r>
    </w:p>
    <w:p>
      <w:r>
        <w:t>1 들판의 작은 꽃들과 햇빛과 비와 바람 나누는 생명 안에서 어울리며 살아가네. 이 땅은 우리 위하여 값없이 주신 낙원 생명의 끈이 이어진 하나 된 백성이라.</w:t>
      </w:r>
    </w:p>
    <w:p>
      <w:r>
        <w:t>2 전쟁의 나팔 소리와 주림과 슬픈 눈물 우린 왜 공포 속에서 적이 되어 미워할까. 너 없인 나도 없어라 우리는 결국 한 몸 생명의 끈이 이어진 하나 된 백성이라.</w:t>
      </w:r>
    </w:p>
    <w:p>
      <w:r>
        <w:t xml:space="preserve">3 창조의 질서 안에서 너희는 형제자매 서로를 위해 나누며 기쁨 가득 누리어라. 이것이 주님 뜻이며 우리가 만들 세상 생명의 끈이 이어진 하나 된 백성이라. </w:t>
      </w:r>
    </w:p>
    <w:p/>
    <w:p>
      <w:pPr>
        <w:pStyle w:val="Heading1"/>
      </w:pPr>
      <w:r>
        <w:t>348 환난과 핍박 중에도</w:t>
      </w:r>
    </w:p>
    <w:p>
      <w:r>
        <w:t>1. 환난과 핍박 중에도 성도는 신앙 지켰네. 이 신앙 생각할 때에 기쁨이 충만하리라.</w:t>
      </w:r>
    </w:p>
    <w:p>
      <w:r>
        <w:t>2. 옥중에 매여있으나 양심은 자유 얻었네. 우리도 고난받으면 죽어도 영광되리라.</w:t>
      </w:r>
    </w:p>
    <w:p>
      <w:r>
        <w:t>3. 성도의 신앙 본받아 원수도 사랑하겠네. 인자한 말과 행실로 이 신앙 전파하리라.</w:t>
      </w:r>
    </w:p>
    <w:p>
      <w:r>
        <w:t>4. 마귀와 악한 사람은 성교회 핍박하였네. 우리는 성인과 같이 교회의 믿음 지키리.</w:t>
      </w:r>
    </w:p>
    <w:p>
      <w:r>
        <w:t xml:space="preserve">(후렴) 성도의 신앙 따라서 죽도록 충성하겠네. </w:t>
      </w:r>
    </w:p>
    <w:p/>
    <w:p>
      <w:pPr>
        <w:pStyle w:val="Heading1"/>
      </w:pPr>
      <w:r>
        <w:t>347 한 빛에서 많은 빛이</w:t>
      </w:r>
    </w:p>
    <w:p>
      <w:r>
        <w:t>1. 한 빛에서 많은 빛이 나오네. 우리의 한빛 예수 그 안에서 우리 한 몸을 이루네. 한 빛 예수</w:t>
      </w:r>
    </w:p>
    <w:p>
      <w:r>
        <w:t>2. 큰 나무가 많은 가지를 뻗네. 우리의 나무 예수 그 안에서 우리 한 몸을 이루네. 나무 예수</w:t>
      </w:r>
    </w:p>
    <w:p>
      <w:r>
        <w:t>3. 이 세상에 많은 선물 있지만 가장 큰 선물 사랑 그 안에서 우리 한 몸을 이루네. 사랑 예수</w:t>
      </w:r>
    </w:p>
    <w:p>
      <w:r>
        <w:t>4. 우리 앞에 많은 길이 있지만 우리의 참길 예수 그 안에서 우리 한 몸을 이루네. 참 길 예수</w:t>
      </w:r>
    </w:p>
    <w:p>
      <w:r>
        <w:t xml:space="preserve">5. 교회 안에 많은 사람 있지만 우리의 주인 예수 그 안에서 우리 한 몸을 이루네. 주님 예수 </w:t>
      </w:r>
    </w:p>
    <w:p/>
    <w:p>
      <w:pPr>
        <w:pStyle w:val="Heading1"/>
      </w:pPr>
      <w:r>
        <w:t>346 하느님 내신 거룩한 이 몸</w:t>
      </w:r>
    </w:p>
    <w:p>
      <w:r>
        <w:t>1 하느님 내신 거룩한 이 몸 성령이 계신 거룩한 몸 이웃을 사랑 만물을 사랑 주님이 내게 거하시네.</w:t>
      </w:r>
    </w:p>
    <w:p>
      <w:r>
        <w:t>2 하느님 내신 수많은 민족 오묘히 지은 모든 생명 서로의 다름 주님의 솜씨 우리는 서로 존중하네.</w:t>
      </w:r>
    </w:p>
    <w:p>
      <w:r>
        <w:t>3 성령이 주신 은총의 선물 다르나 같은 하나의 몸 친절한 행실 겸손한 섬김 주님의 몸을 자라게 해.</w:t>
      </w:r>
    </w:p>
    <w:p>
      <w:r>
        <w:t>4 하느님 주신 구원의 기쁨 사랑의 삶이 증거하니 주님의 이름 세상에 빛나 교회는 기뻐 경배하네.</w:t>
      </w:r>
    </w:p>
    <w:p/>
    <w:p>
      <w:pPr>
        <w:pStyle w:val="Heading1"/>
      </w:pPr>
      <w:r>
        <w:t>345 주께서 잡혀 가신 저녁에</w:t>
      </w:r>
    </w:p>
    <w:p>
      <w:r>
        <w:t>1 주께서 잡혀가신 저녁에 하나가 되라 당부하시니 성체를 함께 나눈 우리들 하나가 되길 진정 바라네. 일치의 성사 지킨 우리를 한 떡에 한 몸 되게 하소서.</w:t>
      </w:r>
    </w:p>
    <w:p>
      <w:r>
        <w:t>2 구주여 교회 돌아보시고 분열의 슬픔 없애주시며 주님께 더욱 다가감으로 우리가 서로 알게 하소서. 일치의 성사 지킨 우리를 한 떡에 한 몸 되게 하소서.</w:t>
      </w:r>
    </w:p>
    <w:p>
      <w:r>
        <w:t>3 선하신 목자 잃은 양 찾아 우리에 다시 모아주시니 그 옛날 성도 전한 믿음을 지키는 교회 되게 하소서. 일치의 성사 지킨 우리를 한 떡에 한 몸 되게 하소서.</w:t>
      </w:r>
    </w:p>
    <w:p>
      <w:r>
        <w:t xml:space="preserve">4 마침내 성사 모두 끝나고 하늘과 교회 하나 이루어 무궁한 평화 사랑 가운데 성도가 모두 하나되리니 일치의 성사 지킨 우리를 한 떡에 한 몸 되게 하소서. </w:t>
      </w:r>
    </w:p>
    <w:p/>
    <w:p>
      <w:pPr>
        <w:pStyle w:val="Heading1"/>
      </w:pPr>
      <w:r>
        <w:t>344 우리는 모두 하나의 믿음</w:t>
      </w:r>
    </w:p>
    <w:p>
      <w:r>
        <w:t>1 우리는 모두 하나의 믿음 하나의 생명 하나의 세상 한 분 하느님 하나의 교회 되네.</w:t>
      </w:r>
    </w:p>
    <w:p>
      <w:r>
        <w:t>2 하나의 말씀 하나의 세례 한 빵을 먹고 한 몸이 되어 하느님 자녀 거룩한 백성 되네.</w:t>
      </w:r>
    </w:p>
    <w:p>
      <w:r>
        <w:t>3 주님이 주신 수많은 선물 우리들에게 맡겨진 사명 서로 달라도 하나의 길을 가네.</w:t>
      </w:r>
    </w:p>
    <w:p>
      <w:r>
        <w:t xml:space="preserve">4 주님의 부름 응답 한 우리 예배와 봉사 말씀을 통해 증거하리라 우리의 주인 예수. </w:t>
      </w:r>
    </w:p>
    <w:p/>
    <w:p>
      <w:pPr>
        <w:pStyle w:val="Heading1"/>
      </w:pPr>
      <w:r>
        <w:t>343 온 인류 하나 되어서</w:t>
      </w:r>
    </w:p>
    <w:p>
      <w:r>
        <w:t>1 온 인류 하나 되어서 서로를 보살피며 이 세상 모든 사람들 가진 것 나눌 때 사랑의 근원이신 주 우리와 함께 계시며 한 빵과 잔을 나누며 한 몸을 이루네.</w:t>
      </w:r>
    </w:p>
    <w:p>
      <w:r>
        <w:t>2 한 민족 백성이지만 갈라진 우리들을 주 친히 불러주시어 교회로 이끄네. 주 하느님의 큰 사랑 온 세상 가득 넘치고 그 죽음 이긴 사랑을 우리가 따르네.</w:t>
      </w:r>
    </w:p>
    <w:p>
      <w:r>
        <w:t>3 주 제자 되는 용기를 우리게 내려 주사 우리가 가진 모든 것 베풀게 하소서. 세상 죄 지신 주님 잔 우리가 함께 마시고 주님의 사랑 본받아 십자가 지겠네.</w:t>
      </w:r>
    </w:p>
    <w:p>
      <w:r>
        <w:t xml:space="preserve">4 주 우리 주인 되시니 그 고통 나누겠네. 그 상처 고통 우리게 믿음의 본 되네. 살아계신 내 주 따라 그 길을 걸어 갈 때에 주님의 크신 사랑과 기쁨이 넘치네. </w:t>
      </w:r>
    </w:p>
    <w:p/>
    <w:p>
      <w:pPr>
        <w:pStyle w:val="Heading1"/>
      </w:pPr>
      <w:r>
        <w:t>342 여기에 모인 우리</w:t>
      </w:r>
    </w:p>
    <w:p>
      <w:r>
        <w:t>1 여기에 모인 우리 주의 은총 받은 자여라. 주께서 이 자리에 함께 계심을 아노라. 언제나 주님만을 찬양하며 따라가리니 시험을 당할 때도 함께 계심을 믿노라.</w:t>
      </w:r>
    </w:p>
    <w:p>
      <w:r>
        <w:t>2 주님이 뜻하신 일 헤아리기 어렵더라도 언제나 주 뜻 안에 내가 있음을 아노라. 사랑과 말씀들이 나를 더욱 새롭게 하니 때로는 넘어져도 최후 승리를 믿노라.</w:t>
      </w:r>
    </w:p>
    <w:p>
      <w:r>
        <w:t>3 여기에 모인 우리 사랑받는 주의 자녀라 주께서 뜻하신바 우리 통해 펼치신다. 고통과 슬픔 중에 더욱 주님 의지하오니 어려움 이겨내고 주님 더욱 찬양하라.</w:t>
      </w:r>
    </w:p>
    <w:p>
      <w:r>
        <w:t xml:space="preserve">(후렴) 이 믿음 더욱 굳세라. 주가 지켜 주신다. 어둔 밤에도 주의 밝은 빛 인도하여 주신다.  </w:t>
      </w:r>
    </w:p>
    <w:p/>
    <w:p>
      <w:pPr>
        <w:pStyle w:val="Heading1"/>
      </w:pPr>
      <w:r>
        <w:t>341 오 주여 우리를</w:t>
      </w:r>
    </w:p>
    <w:p>
      <w:r>
        <w:t>오 주여 우리를 한 몸 되게 하소서.</w:t>
      </w:r>
    </w:p>
    <w:p>
      <w:r>
        <w:t>1. 우리는 죄를 지어 서로 미워하나 주님의 은혜 입어 다시 하나 되니.</w:t>
      </w:r>
    </w:p>
    <w:p>
      <w:r>
        <w:t>2. 우리의 허물보다 그 자비 크시니 이 세상 고통 속에 한 희망입니다.</w:t>
      </w:r>
    </w:p>
    <w:p>
      <w:r>
        <w:t>3. 우리의 굶주림과 아픔 살피시어 서로가 먹을 것을 나누게 하소서.</w:t>
      </w:r>
    </w:p>
    <w:p>
      <w:r>
        <w:t>4. 주님의 영이 항상 우리를 깨우사 다 함께 그 나라를 사랑케 하소서.</w:t>
      </w:r>
    </w:p>
    <w:p>
      <w:r>
        <w:t>5. 주님의 십자가로 사랑 배운 우리 모두가 하나 되어 기쁨 넘칩니다.</w:t>
      </w:r>
    </w:p>
    <w:p>
      <w:r>
        <w:t xml:space="preserve">6. 주님의 부활로써 죽음 이기시니 누구나 자유 얻어 꽃을 피웁니다. </w:t>
      </w:r>
    </w:p>
    <w:p/>
    <w:p>
      <w:pPr>
        <w:pStyle w:val="Heading1"/>
      </w:pPr>
      <w:r>
        <w:t>340 내 주의 나라와</w:t>
      </w:r>
    </w:p>
    <w:p>
      <w:r>
        <w:t>1. 내 주의 나라와 주 계신 성전과 피 흘려 사신 교회를 늘 사랑합니다.</w:t>
      </w:r>
    </w:p>
    <w:p>
      <w:r>
        <w:t>2. 내 주의 교회는 천성과 같아서 눈동자 같이 아끼사 늘 보호하시네.</w:t>
      </w:r>
    </w:p>
    <w:p>
      <w:r>
        <w:t>3. 이 교회 위하여 눈물과 기도로 내 수고 끝나기까지 늘 봉사하리라.</w:t>
      </w:r>
    </w:p>
    <w:p>
      <w:r>
        <w:t>4. 성도의 교제와 교회의 생활과 구주와 맺은 언약을 늘 기뻐합니다.</w:t>
      </w:r>
    </w:p>
    <w:p>
      <w:r>
        <w:t xml:space="preserve">5. 하늘의 영광과 베푸신 축복이 진리와 함께 영원히 시온에 넘치네.  </w:t>
      </w:r>
    </w:p>
    <w:p/>
    <w:p>
      <w:pPr>
        <w:pStyle w:val="Heading1"/>
      </w:pPr>
      <w:r>
        <w:t>339 교회의 참 근원은</w:t>
      </w:r>
    </w:p>
    <w:p>
      <w:r>
        <w:t>1. 교회의 참 근원은 우리의 하느님 성세와 말씀으로 새롭게 하시고 배우자 삼으시러 이 땅에 오시어 고귀한 피를 흘려 그 값을 내셨다.</w:t>
      </w:r>
    </w:p>
    <w:p>
      <w:r>
        <w:t>2. 온 세상 모든 교회 한 교회 되리라 온 천하 오직 한 분 내 주님 한 믿음 거룩한 한 분 사랑 나누는 한 성찬 넘치는 은혜 입은 한 마음 한 희망</w:t>
      </w:r>
    </w:p>
    <w:p>
      <w:r>
        <w:t>3. 헐뜯어 갈라서고 이단들 다투니 상하신 나의 주님 아픈 맘 더하네. 우리가 뉘우치고 주님께 비오니 분열의 밤을 걷고 새 아침 주소서.</w:t>
      </w:r>
    </w:p>
    <w:p>
      <w:r>
        <w:t xml:space="preserve">4 어려움 겹쳐 있고 소란한 중에도 마침내 화목하여 하나를 이루네. 바르고 빛난 슬기 축복을 받으며 교회는 영광 속에 평안해지리라. </w:t>
      </w:r>
    </w:p>
    <w:p>
      <w:r>
        <w:t xml:space="preserve">5 성체와 보혈 속에 깃드신 성삼위 또 그의 몸을 이룬 이 땅의 성교회 먼저 간 성도에게 평안을 주셨듯 오시어 우리에게 평안을 주소서. </w:t>
      </w:r>
    </w:p>
    <w:p/>
    <w:p>
      <w:pPr>
        <w:pStyle w:val="Heading1"/>
      </w:pPr>
      <w:r>
        <w:t>338 교회는 주님 나라요</w:t>
      </w:r>
    </w:p>
    <w:p>
      <w:r>
        <w:t>1. 교회는 주님 나라요 우리는 그 백성 이곳에 오실 임금을 항상 기다리네.</w:t>
      </w:r>
    </w:p>
    <w:p>
      <w:r>
        <w:t>2. 성인들 기쁜 맘으로 이 교회 지키니 사랑의 낙원 은총이 이곳에 내리네.</w:t>
      </w:r>
    </w:p>
    <w:p>
      <w:r>
        <w:t>3. 성소에 제단 세우고 제사를 드리네. 우리를 위해 바쳐진 흠 없는 어린양.</w:t>
      </w:r>
    </w:p>
    <w:p>
      <w:r>
        <w:t>4. 부자나 가난한 이나 주님께 절하고 거룩한 손이 떼시는 하늘 떡 모시네.</w:t>
      </w:r>
    </w:p>
    <w:p>
      <w:r>
        <w:t>5 하느님 가꾼 꽃동산 생명수 넘치네. 믿음과 희망 꽃피고 사랑이 영그네.</w:t>
      </w:r>
    </w:p>
    <w:p>
      <w:r>
        <w:t xml:space="preserve">6 왕 되신 우리 하느님 이곳에 오소서 기쁘게 얼굴 뵙도록 은혜를 주소서. </w:t>
      </w:r>
    </w:p>
    <w:p/>
    <w:p>
      <w:pPr>
        <w:pStyle w:val="Heading1"/>
      </w:pPr>
      <w:r>
        <w:t>337 거룩한 교회는</w:t>
      </w:r>
    </w:p>
    <w:p>
      <w:r>
        <w:t>1. 거룩한 교회는 하느님 계신 곳 이 세상 위하여 주님이 세웠네.</w:t>
      </w:r>
    </w:p>
    <w:p>
      <w:r>
        <w:t>2. 성도들 모여서 주님께 비는 곳 이곳에 계시어 경배받으소서.</w:t>
      </w:r>
    </w:p>
    <w:p>
      <w:r>
        <w:t>3. 거룩한 성령이 내려와 계신 곳 주님의 사랑이 넘쳐나 솟는 곳.</w:t>
      </w:r>
    </w:p>
    <w:p>
      <w:r>
        <w:t>4 저 앞에 우뚝 선 주님의 제단은 어쩌면 저토록 복되고 고울까.</w:t>
      </w:r>
    </w:p>
    <w:p>
      <w:r>
        <w:t>5 평화를 가르친 생명의 말씀에 다툼은 끝나고 새 기쁨 넘친다.</w:t>
      </w:r>
    </w:p>
    <w:p>
      <w:r>
        <w:t>6 베푸신 자비를 노래로 감사해. 하늘의 승전가 가르쳐주신 곳.</w:t>
      </w:r>
    </w:p>
    <w:p>
      <w:r>
        <w:t xml:space="preserve">7 성도와 더불어 주님을 섬기고 그 얼굴 뵙도록 은혜 베푸소서. </w:t>
      </w:r>
    </w:p>
    <w:p/>
    <w:p>
      <w:pPr>
        <w:pStyle w:val="Heading1"/>
      </w:pPr>
      <w:r>
        <w:t>336 하늘 나는 새를 보라</w:t>
      </w:r>
    </w:p>
    <w:p>
      <w:r>
        <w:t>1. 하늘 나는 새를 보라. 농사하지 않으며 곡식 모아 곳간 안에 들인 것이 없어도 하늘 계신 아버지가 고이 먹여주시니 먹고 마실 것을 위해 아무 염려 말아라.</w:t>
      </w:r>
    </w:p>
    <w:p>
      <w:r>
        <w:t>2. 들에 피는 꽃을 보라. 길쌈수고 안 해도 솔로몬의 의복보다 더욱 아름답도다. 아궁 속에 던질 풀도 고이 입히시거든 사랑하는 자녀들을 입히시지 않으랴.</w:t>
      </w:r>
    </w:p>
    <w:p>
      <w:r>
        <w:t xml:space="preserve">3. 너는 먼저 주의 나라 주의 의를 구하라. 하느님이 모든 것을 너희에게 주신다. 내일 일을 생각하고 미리 염려 말아라. 오늘 일만 생각하고 있는 힘을 다하라. </w:t>
      </w:r>
    </w:p>
    <w:p/>
    <w:p>
      <w:pPr>
        <w:pStyle w:val="Heading1"/>
      </w:pPr>
      <w:r>
        <w:t>335 하느님 약속 따라</w:t>
      </w:r>
    </w:p>
    <w:p>
      <w:r>
        <w:t>1. 하느님 약속 따라 그때에 오시어 모든 죄 없애시고 사슬을 푸셨다. 굽은 것 바로 펴고 다스려 주시는 하늘의 임금 예수 우리 찬송하세</w:t>
      </w:r>
    </w:p>
    <w:p>
      <w:r>
        <w:t>2. 은혜의 이슬 내려 온 땅을 적시고 기쁨의 꽃이 피어 고움을 다투며 평화의 샘물 흘러 구원의 강 되고 넘치는 즐거움이 온 세상 가득해</w:t>
      </w:r>
    </w:p>
    <w:p>
      <w:r>
        <w:t xml:space="preserve">3. 세상의 높은 사람 그 앞에 엎드려 보화로 수레 삼아 주님을 모시네. 노래와 간구로써 쉼 없이 아뢰니 주께서 세운 나라 그 영광 영원히  </w:t>
      </w:r>
    </w:p>
    <w:p/>
    <w:p>
      <w:pPr>
        <w:pStyle w:val="Heading1"/>
      </w:pPr>
      <w:r>
        <w:t>334 주님은 사랑</w:t>
      </w:r>
    </w:p>
    <w:p>
      <w:r>
        <w:t>1 주님은 사랑 한없는 사랑 우리의 희망 되시오니 화해와 용서 원하신 주님 밝은 빛 되어 이끄소서.</w:t>
      </w:r>
    </w:p>
    <w:p>
      <w:r>
        <w:t>2 인간의 죄로 물들은 세상 어두움 속에 빠져 있네. 정의와 평화 가득한 세상 자유를 갈망하는 우리</w:t>
      </w:r>
    </w:p>
    <w:p>
      <w:r>
        <w:t>3 고통과 눈물 끝없는 상처 무뎌진 마음 남았을 뿐 불신과 원망 탐욕과 다툼 먼지와 같은 우리 인생</w:t>
      </w:r>
    </w:p>
    <w:p>
      <w:r>
        <w:t>4 주님의 뜻을 알게 하소서 우리가 서로 감싸주며 믿음과 사랑 나누는 우리 주님의 축복 누리겠네.</w:t>
      </w:r>
    </w:p>
    <w:p>
      <w:r>
        <w:t xml:space="preserve">(후렴) 주님의 은총 주님의 자비 주님의 나라를 이루소서. 우리를 도구로 삼으소서 </w:t>
      </w:r>
    </w:p>
    <w:p/>
    <w:p>
      <w:pPr>
        <w:pStyle w:val="Heading1"/>
      </w:pPr>
      <w:r>
        <w:t>333 저 맑고 푸른 하늘에</w:t>
      </w:r>
    </w:p>
    <w:p>
      <w:r>
        <w:t>1. 저 맑고 푸른 하늘에 내 친구 계시네. 그 우정 한결같으며 그 사랑 영원해 이 세상 친구들은 날 버릴지라도 내 친구 되신 주님은 늘 변함없어라.</w:t>
      </w:r>
    </w:p>
    <w:p>
      <w:r>
        <w:t>2. 저 맑고 푸른 하늘에 내 쉴 곳 있도다. 복되신 구주 섬기는 어린이 쉬는 곳 이 세상 모든 소란 죄마저 없는 곳 귀엽고 어린 순례자 평안히 쉬는 곳.</w:t>
      </w:r>
    </w:p>
    <w:p>
      <w:r>
        <w:t>3. 저 맑고 푸른 하늘에 내 본향 있도다. 영광의 주님 섬기는 평화론 내 고향 이 세상 어느 곳이 그같이 좋을까. 뭇사람 기뻐 즐기는 행복한 내 본향.</w:t>
      </w:r>
    </w:p>
    <w:p>
      <w:r>
        <w:t>4. 저 맑고 푸른 하늘에 왕관이 있도다. 주님을 찾는 무리가 그 왕관 쓰겠네. 그 크신 은혜 알고 그 사랑 기리는 내 머리에도 씌우신 빛나는 새 왕관</w:t>
      </w:r>
    </w:p>
    <w:p>
      <w:r>
        <w:t>5. 저 맑고 푸른 하늘에 새 노래 울리네. 기쁨에 울려 퍼지는 저 고운 새 노래 주님을 구세주로 받들지 않으면 하늘의 천군천사도 그 노래 모르네.</w:t>
      </w:r>
    </w:p>
    <w:p>
      <w:r>
        <w:t>6. 저 맑고 푸른 하늘에 주님은 거닐며 달콤한 비파소리와 흔드는 종려 잎 이 세상 값진 보화 주님껜 덧없네. 하늘의 영광 바라는 우리들 되리라.</w:t>
      </w:r>
    </w:p>
    <w:p/>
    <w:p>
      <w:pPr>
        <w:pStyle w:val="Heading1"/>
      </w:pPr>
      <w:r>
        <w:t>332 저 높은 곳을 향하여</w:t>
      </w:r>
    </w:p>
    <w:p>
      <w:r>
        <w:t>1. 저 높은 곳을 향하여 날마다 나아갑니다. 내 뜻과 정성 모두어 날마다 기도합니다.</w:t>
      </w:r>
    </w:p>
    <w:p>
      <w:r>
        <w:t>2. 괴롬과 죄가 있는 곳 나 비록 여기 살아도 빛나고 높은 저곳을 날마다 바라봅니다.</w:t>
      </w:r>
    </w:p>
    <w:p>
      <w:r>
        <w:t>3. 의심의 안개 걷히고 근심의 구름 없는 곳 기쁘고 참된 평화가 거기만 있사옵니다.</w:t>
      </w:r>
    </w:p>
    <w:p>
      <w:r>
        <w:t>4. 험하고 높은 이 길을 싸우며 나아갑니다. 다시금 기도하오니 내 주여 인도하소서.</w:t>
      </w:r>
    </w:p>
    <w:p>
      <w:r>
        <w:t>5. 내 주를 따라 올라가 저 높은 곳에 우뚝 서 영원한 복락 누리며 즐거운 노래 부르리.</w:t>
      </w:r>
    </w:p>
    <w:p>
      <w:r>
        <w:t xml:space="preserve">(후렴) 내 주여 내 발 붙드사 그곳에 서게 하소서. 그곳은 빛과 사랑이 언제나 넘치옵니다. </w:t>
      </w:r>
    </w:p>
    <w:p/>
    <w:p>
      <w:pPr>
        <w:pStyle w:val="Heading1"/>
      </w:pPr>
      <w:r>
        <w:t>331 옳은 길 따르라</w:t>
      </w:r>
    </w:p>
    <w:p>
      <w:r>
        <w:t xml:space="preserve">1. 옳은 길 따르라 의의 길을 세계 만민의 참된 길, 이 길 따라서 살도록 온 세계에 전하세. 만백성이 나갈 길. </w:t>
      </w:r>
    </w:p>
    <w:p>
      <w:r>
        <w:t>2. 예수님 따르라 승리의 왕 세계 만민이 돌아갈, 길과 진리요 참 생명 네 창검을 부수고 다 따르라 화평 왕.</w:t>
      </w:r>
    </w:p>
    <w:p>
      <w:r>
        <w:t>3. 놀라운 이 소식 알리어라. 세계 만민을 구하려, 내 주 예수를 보내신 참사랑의 하느님 만백성이 따를 길.</w:t>
      </w:r>
    </w:p>
    <w:p>
      <w:r>
        <w:t>4. 고난 길 헤치고 찾아온 길 많은 백성을 구한 길, 모두 나와서 믿어라 온 세상이 마침내 이 진리에 살겠네.</w:t>
      </w:r>
    </w:p>
    <w:p>
      <w:r>
        <w:t xml:space="preserve">(후렴) 어둔 밤 지나서 동튼다. 환한 빛 보아라 저 빛 주 예수의 나라 이 땅에 곧 오겠네 오겠네. </w:t>
      </w:r>
    </w:p>
    <w:p/>
    <w:p>
      <w:pPr>
        <w:pStyle w:val="Heading1"/>
      </w:pPr>
      <w:r>
        <w:t>330 먼저 그 나라와 의를 구하라</w:t>
      </w:r>
    </w:p>
    <w:p>
      <w:r>
        <w:t>1 먼저 그 나라와 의를 구하라 그 나라와 그 의를 그리하면 이 모든 것을 너희에게 더하시리라 알렐루야 알렐루야 알렐루야 알렐루 알렐루야</w:t>
      </w:r>
    </w:p>
    <w:p>
      <w:r>
        <w:t>2 사람이 떡으로만 살 것 아니요 하느님 말씀으로 그 입의 말씀으로 살 것이라 알렐루 알렐루야</w:t>
      </w:r>
    </w:p>
    <w:p>
      <w:r>
        <w:t xml:space="preserve">3 구하라 그리하면 주실 것이요 찾으면 찾으리라 문 두드리면 열릴 것이라 알렐루 알렐루야 </w:t>
      </w:r>
    </w:p>
    <w:p/>
    <w:p>
      <w:pPr>
        <w:pStyle w:val="Heading1"/>
      </w:pPr>
      <w:r>
        <w:t>329 마음이 가난한 이는</w:t>
      </w:r>
    </w:p>
    <w:p>
      <w:r>
        <w:t>1 마음이 가난한 사람 행복하다. 하늘나라가 그들의 것이다.</w:t>
      </w:r>
    </w:p>
    <w:p>
      <w:r>
        <w:t>2 슬퍼하는 사람 행복하다. 그들은 위로를 받을 것이다.</w:t>
      </w:r>
    </w:p>
    <w:p>
      <w:r>
        <w:t>3 온유한 사람 행복하다. 그들은 땅을 차지할 것이다.</w:t>
      </w:r>
    </w:p>
    <w:p>
      <w:r>
        <w:t>4 옳은 일에 주리고 목마른 사람 행복하다. 그들은 만족할 것이다.</w:t>
      </w:r>
    </w:p>
    <w:p>
      <w:r>
        <w:t>5 자비를 베푸는 사람 행복하다. 그들은 자비를 입을 것이다.</w:t>
      </w:r>
    </w:p>
    <w:p>
      <w:r>
        <w:t>6 마음이 깨끗한 사람 행복하다. 그들은 하느님을 뵙게 될 것이다.</w:t>
      </w:r>
    </w:p>
    <w:p>
      <w:r>
        <w:t>7 평화를 위하여 일하는 사람 행복하다. 그들은 하느님의 자녀가 될 것이다.</w:t>
      </w:r>
    </w:p>
    <w:p>
      <w:r>
        <w:t xml:space="preserve">8. 옳은 일을 하다 박해를 받는 사람 행복하다. 하늘나라가 그의 것이다. </w:t>
      </w:r>
    </w:p>
    <w:p/>
    <w:p>
      <w:pPr>
        <w:pStyle w:val="Heading1"/>
      </w:pPr>
      <w:r>
        <w:t>328 기쁨이 넘치는</w:t>
      </w:r>
    </w:p>
    <w:p>
      <w:r>
        <w:t>1. 기쁨이 넘치는 주님 나라 성도들 그곳에 함께 모여 즐거운 가락과 맑고 고운 노래로 하느님 은혜를 찬송하네.</w:t>
      </w:r>
    </w:p>
    <w:p>
      <w:r>
        <w:t>2. 의심과 망설임 없는 나라 즐거운 그곳에 모두 모여 주 곁에 영원히 죄를 씻긴 몸으로 하느님 사랑을 찬송하네.</w:t>
      </w:r>
    </w:p>
    <w:p>
      <w:r>
        <w:t>3. 새 임금 모시고 사는 나라 친구들 그곳에 다시 모여 이웃과 형제들 서로 사랑함으로 하느님 나라가 영원하네.</w:t>
      </w:r>
    </w:p>
    <w:p/>
    <w:p>
      <w:pPr>
        <w:pStyle w:val="Heading1"/>
      </w:pPr>
      <w:r>
        <w:t>327 전능왕 오셔서</w:t>
      </w:r>
    </w:p>
    <w:p>
      <w:r>
        <w:t>1. 전능왕 오셔서 그 이름 찬송케 하옵소서. 사랑과 권능의 성부여 오시어 우리를 다스려 주옵소서.</w:t>
      </w:r>
    </w:p>
    <w:p>
      <w:r>
        <w:t>2. 강생한 성자여 오시어 내 기도 들으소서. 주님의 백성을 구원해주시고 이 땅에 정의를 세우소서.</w:t>
      </w:r>
    </w:p>
    <w:p>
      <w:r>
        <w:t>3. 위로의 성령은 오시어 큰 증거 보이소서. 권능의 주님은 각 사람 맘에서 떠나지 마시고 임하소서.</w:t>
      </w:r>
    </w:p>
    <w:p>
      <w:r>
        <w:t xml:space="preserve">4. 성삼위일체께 한없는 찬송을 드립니다. 존귀한 주님을 영광 중 뵈옵고 영원히 사랑케 하옵소서. </w:t>
      </w:r>
    </w:p>
    <w:p/>
    <w:p>
      <w:pPr>
        <w:pStyle w:val="Heading1"/>
      </w:pPr>
      <w:r>
        <w:t>326 성부의 사랑</w:t>
      </w:r>
    </w:p>
    <w:p>
      <w:r>
        <w:t>1. 성부의 사랑 지극하도다. 목숨을 바쳐 우리 구하사 우리의 죄를 대속하시니 이 제사 주께 바치나이다. 온전한 희생제물 되시어 이곳에 친히 계시나이다.</w:t>
      </w:r>
    </w:p>
    <w:p>
      <w:r>
        <w:t>2. 죄인의 얼굴 보지마시고 대속의 예수 보시옵소서. 우리의 기도 힘을 잃었고 우리의 믿음 나약하오니 이 몸의 죄를 물으시는 날 대속의 주님 의지하리라.</w:t>
      </w:r>
    </w:p>
    <w:p>
      <w:r>
        <w:t>3. 여기에 계신 주께 빕니다. 우리의 벗들 돌아보시고 자비론 품에 안아 주시어 영혼에 복을 내려주소서. 위태한 재난 면케하시고 은총을 잃지 말게 하소서.</w:t>
      </w:r>
    </w:p>
    <w:p>
      <w:r>
        <w:t xml:space="preserve">4. 그토록 오래 참고 보시는 구주께 나와 엎드리오니 영혼의 양식 먹여주시고 죄악을 멀리 쫓아주시며 기쁘게 주를 섬기게 하사 마음이 변치 않게 하소서. </w:t>
      </w:r>
    </w:p>
    <w:p/>
    <w:p>
      <w:pPr>
        <w:pStyle w:val="Heading1"/>
      </w:pPr>
      <w:r>
        <w:t>325 성부 성자 성령</w:t>
      </w:r>
    </w:p>
    <w:p/>
    <w:p>
      <w:pPr>
        <w:pStyle w:val="Heading1"/>
      </w:pPr>
      <w:r>
        <w:t>324 말씀으로 천지만물</w:t>
      </w:r>
    </w:p>
    <w:p>
      <w:r>
        <w:t>1. 말씀으로 천지만물 창조하신 성부는 모든 천사 모든 백성 손수 지어내시고 영원토록 온 천하를 사랑으로 다스려 전능하신 힘과 지혜 차고 넘치나이다.</w:t>
      </w:r>
    </w:p>
    <w:p>
      <w:r>
        <w:t>2. 사랑으로 우리들을 구원하신 성자는 사람 몸을 입으시고 이 세상에 오셔서 십자가에 수난하사 무덤 속에 묻힌 후 사흘 만에 살아나사 죽음권세 깨셨네.</w:t>
      </w:r>
    </w:p>
    <w:p>
      <w:r>
        <w:t xml:space="preserve">3. 교우들을 은총으로 채우시는 성령은 받은 은총 나누면서 살아가게 하시고 모든 교회 하나 되어 사랑하게 하시며 우리 곁에 항상 계셔 진리 알게 하시네.  </w:t>
      </w:r>
    </w:p>
    <w:p/>
    <w:p>
      <w:pPr>
        <w:pStyle w:val="Heading1"/>
      </w:pPr>
      <w:r>
        <w:t>323 거룩 거룩 거룩</w:t>
      </w:r>
    </w:p>
    <w:p>
      <w:r>
        <w:t>1. 거룩 거룩 거룩 전능하신 주님 이른 아침 우리 주님 찬송합니다. 거룩 거룩 거룩 자비하신 주님 성삼위일체 되신 하느님.</w:t>
      </w:r>
    </w:p>
    <w:p>
      <w:r>
        <w:t>2. 거룩 거룩 거룩 주님 보좌 앞에 모든 성도 금 면류관 벗어드리네. 천군천사 모두 주께 굴복하니 영원히 위에 계신 하느님.</w:t>
      </w:r>
    </w:p>
    <w:p>
      <w:r>
        <w:t>3. 거룩 거룩 거룩 전능하신 주님 모든 죄인 눈 어두워 보지 못하네. 거룩하신 이가 주님 밖에 없네 전능과 사랑 완전하셔라.</w:t>
      </w:r>
    </w:p>
    <w:p>
      <w:r>
        <w:t>4. 거룩 거룩 거룩 전능하신 주님 천지만물 주의 이름 찬송합니다. 거룩 거룩 거룩 자비하신 주님. 성삼위일체 되신 하느님.</w:t>
      </w:r>
    </w:p>
    <w:p/>
    <w:p>
      <w:pPr>
        <w:pStyle w:val="Heading1"/>
      </w:pPr>
      <w:r>
        <w:t>322 진리의 성령께서</w:t>
      </w:r>
    </w:p>
    <w:p>
      <w:r>
        <w:t>1. 진리의 성령께서 내 맘속에 오시어 말씀으로 비추사 내 눈 밝게하소서.</w:t>
      </w:r>
    </w:p>
    <w:p>
      <w:r>
        <w:t>2. 사랑의 성령께서 나의 맘을 태우사 깨끗하신 불길로 나를 정케하소서.</w:t>
      </w:r>
    </w:p>
    <w:p>
      <w:r>
        <w:t>3. 능력의 성령께서 내 뜻 사로잡으사 옳은 길로 향하여 용맹하게 하소서.</w:t>
      </w:r>
    </w:p>
    <w:p>
      <w:r>
        <w:t>4 공의의 성령께서 바른 양심 주시어 주님 말씀 따라서 항상 살게 하소서.</w:t>
      </w:r>
    </w:p>
    <w:p>
      <w:r>
        <w:t xml:space="preserve">5 평화의 성령께서 험한 세상 살 동안 풍파 멈춰주시며 고요하게 하소서. </w:t>
      </w:r>
    </w:p>
    <w:p>
      <w:r>
        <w:t xml:space="preserve">6 기쁨의 성령께서 나를 위안하시며 마른 땅을 지날 때 생명 샘을 주소서. </w:t>
      </w:r>
    </w:p>
    <w:p/>
    <w:p>
      <w:pPr>
        <w:pStyle w:val="Heading1"/>
      </w:pPr>
      <w:r>
        <w:t>321 주님이 내려오실 때</w:t>
      </w:r>
    </w:p>
    <w:p>
      <w:r>
        <w:t>1. 주님이 내려오실 때 하늘의 불을 당기사 거룩한 사랑 깨닫는 이 마음 태워주시네.</w:t>
      </w:r>
    </w:p>
    <w:p>
      <w:r>
        <w:t>2. 주님의 영광 위하여 찬란히 불타가도록 기도와 찬송드리며 불꽃을 더욱 밝히네.</w:t>
      </w:r>
    </w:p>
    <w:p>
      <w:r>
        <w:t>3. 주님만 위해 일하고 말하고 생각하면서 이 불꽃 지켜가려는 내 소망 들어주소서.</w:t>
      </w:r>
    </w:p>
    <w:p>
      <w:r>
        <w:t xml:space="preserve">4. 주님의 마음 헤아려 사랑의 실천 힘쓸 때 무궁한 자비 베푸신 희생의 참뜻 알겠네. </w:t>
      </w:r>
    </w:p>
    <w:p/>
    <w:p>
      <w:pPr>
        <w:pStyle w:val="Heading1"/>
      </w:pPr>
      <w:r>
        <w:t>320 주님의 크신 은혜를</w:t>
      </w:r>
    </w:p>
    <w:p>
      <w:r>
        <w:t>1. 주님의 크신 은혜를 내 맘에 채우사 그 거룩하신 뜻대로 다 행케하소서.</w:t>
      </w:r>
    </w:p>
    <w:p>
      <w:r>
        <w:t>2. 불같은 성령 임하사 내 맘을 밝히고 이 추한 맘과 생각을 다 태워주소서.</w:t>
      </w:r>
    </w:p>
    <w:p>
      <w:r>
        <w:t>3. 저 연단하실 성령 불 날 정케하시고 온 맘에 두루 비추어 다 밝게하소서.</w:t>
      </w:r>
    </w:p>
    <w:p>
      <w:r>
        <w:t xml:space="preserve">4. 한평생 나의 소원은 주 예수뿐일세. 내 약한 영혼 붙드사 늘 인도하소서.  </w:t>
      </w:r>
    </w:p>
    <w:p/>
    <w:p>
      <w:pPr>
        <w:pStyle w:val="Heading1"/>
      </w:pPr>
      <w:r>
        <w:t>319 주님의 입김을</w:t>
      </w:r>
    </w:p>
    <w:p>
      <w:r>
        <w:t>1. 주님의 입김을 나에게 뿜으사 주님의 사랑 본받아 사랑케 하소서.</w:t>
      </w:r>
    </w:p>
    <w:p>
      <w:r>
        <w:t>2. 주님의 입김은 내 마음 씻으며 주님이 먼저 가신 길 따르게 하시네.</w:t>
      </w:r>
    </w:p>
    <w:p>
      <w:r>
        <w:t>3. 주님의 입김은 내 혼을 붙잡아 거룩한 빛을 이 땅에 비추게 하시네.</w:t>
      </w:r>
    </w:p>
    <w:p>
      <w:r>
        <w:t xml:space="preserve">4. 주님의 입김은 내 목숨 건지사 주님과 살게 하시며 영생케 하시네. </w:t>
      </w:r>
    </w:p>
    <w:p/>
    <w:p>
      <w:pPr>
        <w:pStyle w:val="Heading1"/>
      </w:pPr>
      <w:r>
        <w:t>318 주님의 숨결을</w:t>
      </w:r>
    </w:p>
    <w:p>
      <w:r>
        <w:t>1 주님의 숨결을 가득 채우시어 우리를 주님 뜻대로 새롭게 하소서.</w:t>
      </w:r>
    </w:p>
    <w:p>
      <w:r>
        <w:t>2 주님의 숨결을 가득 채우시어 우리를 주님 뜻대로 굳세게 하소서.</w:t>
      </w:r>
    </w:p>
    <w:p>
      <w:r>
        <w:t>3 주님의 숨결을 가득 채우시어 우리를 주님 뜻대로 겸손케 하소서.</w:t>
      </w:r>
    </w:p>
    <w:p>
      <w:r>
        <w:t xml:space="preserve">4 주님의 숨결을 가득 채우시어 우리를 주님 뜻대로 쓰이게 하소서. </w:t>
      </w:r>
    </w:p>
    <w:p/>
    <w:p>
      <w:pPr>
        <w:pStyle w:val="Heading1"/>
      </w:pPr>
      <w:r>
        <w:t>317 주님의 말씀을</w:t>
      </w:r>
    </w:p>
    <w:p>
      <w:r>
        <w:t>1. 주님의 말씀을 세상에 외쳐라. 저 잠든 영혼 깨도록 목소리 높여라.</w:t>
      </w:r>
    </w:p>
    <w:p>
      <w:r>
        <w:t>2. 주님의 입김이 죽음을 살린다. 저 꺼져가는 영혼도 살리어 내신다.</w:t>
      </w:r>
    </w:p>
    <w:p>
      <w:r>
        <w:t>3. 목마른 사슴이 시냇물 찾듯이 우리의 영혼 주님을 사모하나이다.</w:t>
      </w:r>
    </w:p>
    <w:p>
      <w:r>
        <w:t>4. 성령의 불꽃을 나에게 내리사 큰 사랑으로 내 마음 불붙여주소서.</w:t>
      </w:r>
    </w:p>
    <w:p>
      <w:r>
        <w:t xml:space="preserve">5. 귀하신 그 이름 다 찬양하여라. 큰 복을 내려주시는 주님께 큰 영광. </w:t>
      </w:r>
    </w:p>
    <w:p/>
    <w:p>
      <w:pPr>
        <w:pStyle w:val="Heading1"/>
      </w:pPr>
      <w:r>
        <w:t>316 주께서 내려오실 때</w:t>
      </w:r>
    </w:p>
    <w:p>
      <w:r>
        <w:t>1 주께서 내려오실 때 하늘의 불을 당기사 거룩한 사랑 깨달아 알도록 이 마음 태워주소서.</w:t>
      </w:r>
    </w:p>
    <w:p>
      <w:r>
        <w:t>2 주님의 영광 위하여 찬란히 불타가도록 온 마음 다해 찬송과 기도로 불꽃을 더욱 밝히네.</w:t>
      </w:r>
    </w:p>
    <w:p>
      <w:r>
        <w:t>3 주님만 위해 일하고 말하고 생각하면서 이 밝은 불꽃 지키기 원하는 내 소망 들어주소서.</w:t>
      </w:r>
    </w:p>
    <w:p>
      <w:r>
        <w:t xml:space="preserve">4 주님의 마음 헤아려 사랑의 실천 힘쓸 때 십자가 지신 한없는 큰사랑 희생의 참뜻 알겠네. </w:t>
      </w:r>
    </w:p>
    <w:p/>
    <w:p>
      <w:pPr>
        <w:pStyle w:val="Heading1"/>
      </w:pPr>
      <w:r>
        <w:t>315 저 높은 보좌에</w:t>
      </w:r>
    </w:p>
    <w:p>
      <w:r>
        <w:t>1. 저 높은 보좌에 하느님 계시고 이 땅엔 그의 성령 내려오시네.</w:t>
      </w:r>
    </w:p>
    <w:p>
      <w:r>
        <w:t>2. 내 보배 되시고 내 생명 되시는 평화의 성령이여 가득하소서.</w:t>
      </w:r>
    </w:p>
    <w:p>
      <w:r>
        <w:t xml:space="preserve">3. 성령의 비둘기 내 맘에 오시어 충만한 사랑으로 채워주소서.  </w:t>
      </w:r>
    </w:p>
    <w:p/>
    <w:p>
      <w:pPr>
        <w:pStyle w:val="Heading1"/>
      </w:pPr>
      <w:r>
        <w:t>314 임하소서 성령이여</w:t>
      </w:r>
    </w:p>
    <w:p>
      <w:r>
        <w:t>1. 임하소서 성령이여 우리 마음 밝히시고 성령칠은 베푸시어 거룩하게 하옵소서.</w:t>
      </w:r>
    </w:p>
    <w:p>
      <w:r>
        <w:t>2. 주님 기름 부으시니 멀었던 눈 밝히 떠서 참 위로와 사랑이신 주님 뵙게 하옵소서.</w:t>
      </w:r>
    </w:p>
    <w:p>
      <w:r>
        <w:t>3. 어두운 곳 밝히시며 차가운 맘 데우시고 연약함을 붙드시어 강건하게 하옵소서.</w:t>
      </w:r>
    </w:p>
    <w:p>
      <w:r>
        <w:t xml:space="preserve">4. 풍성하신 주님 은총 우리 몸에 내리시어 원수들을 막으시고 평안함을 주옵소서. </w:t>
      </w:r>
    </w:p>
    <w:p>
      <w:r>
        <w:t xml:space="preserve">5. 우리들을 가르치사 삼위일체 알게 하며 영원토록 주 하느님 찬송하게 하옵소서. 아멘 </w:t>
      </w:r>
    </w:p>
    <w:p/>
    <w:p>
      <w:pPr>
        <w:pStyle w:val="Heading1"/>
      </w:pPr>
      <w:r>
        <w:t>313 임하소서 사랑의 주여</w:t>
      </w:r>
    </w:p>
    <w:p>
      <w:r>
        <w:t>임하소서. 사랑의 주여 임하소서.</w:t>
      </w:r>
    </w:p>
    <w:p>
      <w:r>
        <w:t xml:space="preserve">(Vieni Spirito creatore, vieni, vieni) </w:t>
      </w:r>
    </w:p>
    <w:p/>
    <w:p>
      <w:pPr>
        <w:pStyle w:val="Heading1"/>
      </w:pPr>
      <w:r>
        <w:t>312 오소서 성령이여</w:t>
      </w:r>
    </w:p>
    <w:p>
      <w:r>
        <w:t xml:space="preserve">오소서 성령이여 사랑의 길로 인도하소서. 오소서 성령이여 우리에게 오소서. </w:t>
      </w:r>
    </w:p>
    <w:p/>
    <w:p>
      <w:pPr>
        <w:pStyle w:val="Heading1"/>
      </w:pPr>
      <w:r>
        <w:t>311 성령이여 우리 찬송 부를 때</w:t>
      </w:r>
    </w:p>
    <w:p>
      <w:r>
        <w:t>1 성령이여 우리 찬송 부를 때 진심으로 찬양하게 하소서.</w:t>
      </w:r>
    </w:p>
    <w:p>
      <w:r>
        <w:t>2 성령이여 우리 기도드릴 때 우리 곁에 계셔 일러주소서.</w:t>
      </w:r>
    </w:p>
    <w:p>
      <w:r>
        <w:t xml:space="preserve">3 성령이여 우리 성경 읽을 때 그 속에서 빛을 보게 하소서. </w:t>
      </w:r>
    </w:p>
    <w:p>
      <w:r>
        <w:t xml:space="preserve">4 성령이여 우리 전도할 때에 지혜로운 말씀 주시옵소서. </w:t>
      </w:r>
    </w:p>
    <w:p>
      <w:r>
        <w:t xml:space="preserve">5 성령이여 우리 겸손해져서 우리 주와 같이 되게 하소서. </w:t>
      </w:r>
    </w:p>
    <w:p/>
    <w:p>
      <w:pPr>
        <w:pStyle w:val="Heading1"/>
      </w:pPr>
      <w:r>
        <w:t>310 성령이여 오소서</w:t>
      </w:r>
    </w:p>
    <w:p>
      <w:r>
        <w:t>1. 성령이여 오소서 하늘에서 내리사 환한 빛을 주소서. 가난한 자 위하여 은총 내려주시고 마음 밝혀주소서.</w:t>
      </w:r>
    </w:p>
    <w:p>
      <w:r>
        <w:t>2. 위로자여 오소서 내 영혼에 임하사 새 힘 내려주소서. 주님 그늘 밑으로 지친 몸을 이끌어 쉼을 얻게 하소서.</w:t>
      </w:r>
    </w:p>
    <w:p>
      <w:r>
        <w:t>3. 순결하신 빛이여 내 맘속에 비추사 신실되게 하소서. 주님 떠나가시면 나의 뜻과 행실이 모두 헛된 것일세.</w:t>
      </w:r>
    </w:p>
    <w:p>
      <w:r>
        <w:t>4. 마른 영혼 적시고 죄의 때를 씻기사 바른길로 끄소서. 순종하는 마음과 새 희망을 주시어 소생하게 하소서.</w:t>
      </w:r>
    </w:p>
    <w:p>
      <w:r>
        <w:t xml:space="preserve">5. 주님 믿는 나에게 성령칠은 베푸사 항상 지켜주소서. 크신 은총 내리사 하늘 기쁨 주시고 구원 얻게 하소서. </w:t>
      </w:r>
    </w:p>
    <w:p/>
    <w:p>
      <w:pPr>
        <w:pStyle w:val="Heading1"/>
      </w:pPr>
      <w:r>
        <w:t>309 사랑의 성령</w:t>
      </w:r>
    </w:p>
    <w:p>
      <w:r>
        <w:t>1. 사랑의 성령 내려와 나에게 다시 오소서. 놀라운 오늘 기적을 세세에 전케 하소서.</w:t>
      </w:r>
    </w:p>
    <w:p>
      <w:r>
        <w:t>2. 세상의 모든 사람들 그 크신 기적 알도록 날마다 나의 입술로 주님의 영광 알리세.</w:t>
      </w:r>
    </w:p>
    <w:p>
      <w:r>
        <w:t xml:space="preserve">3. 하늘의 크신 뜻으로 성교회 다스리시고 내게도 복을 주소서. 자비의 성령이시여. </w:t>
      </w:r>
    </w:p>
    <w:p/>
    <w:p>
      <w:pPr>
        <w:pStyle w:val="Heading1"/>
      </w:pPr>
      <w:r>
        <w:t>308 빈들에 마른 풀 같이</w:t>
      </w:r>
    </w:p>
    <w:p>
      <w:r>
        <w:t>1. 빈들에 마른 풀 같이 시들은 나의 영혼 주님의 허락한 성령 간절히 기다리네.</w:t>
      </w:r>
    </w:p>
    <w:p>
      <w:r>
        <w:t>2. 반가운 빗소리 들려 산천이 춤을 추네. 봄비로 내리는 성령 내게도 주옵소서.</w:t>
      </w:r>
    </w:p>
    <w:p>
      <w:r>
        <w:t>3. 철 따라 우로를 내려 초목이 무성하듯 갈급한 내 심령 위에 성령을 부으소서.</w:t>
      </w:r>
    </w:p>
    <w:p>
      <w:r>
        <w:t>4. 참되신 사랑의 언약 어길 수 있사오랴. 오늘에 흡족한 은혜 주실 줄 믿습니다.</w:t>
      </w:r>
    </w:p>
    <w:p>
      <w:r>
        <w:t xml:space="preserve">(후렴) 가물어 메마른 땅에 단비를 내리시듯 성령의 단비를 부어 새 생명 주옵소서.  </w:t>
      </w:r>
    </w:p>
    <w:p/>
    <w:p>
      <w:pPr>
        <w:pStyle w:val="Heading1"/>
      </w:pPr>
      <w:r>
        <w:t>307 비둘기의 노래처럼</w:t>
      </w:r>
    </w:p>
    <w:p>
      <w:r>
        <w:t>1 비둘기의 노래처럼 높이 나는 새처럼 불어오는 바람처럼 타오르는 불처럼 성령이여 오소서</w:t>
      </w:r>
    </w:p>
    <w:p>
      <w:r>
        <w:t xml:space="preserve">2 주님 믿는 모두에게, 포도나무 가지에 신앙으로 모인 교회 기뻐 받을 선물로 성령이여 오소서. </w:t>
      </w:r>
    </w:p>
    <w:p>
      <w:r>
        <w:t xml:space="preserve">3 치유함의 능력으로 우리 기도 가운데 주의 평화 크신 뜻을 기다리는 우리게 성령이여 오소서.  </w:t>
      </w:r>
    </w:p>
    <w:p/>
    <w:p>
      <w:pPr>
        <w:pStyle w:val="Heading1"/>
      </w:pPr>
      <w:r>
        <w:t>306 비둘기같이 내리신</w:t>
      </w:r>
    </w:p>
    <w:p>
      <w:r>
        <w:t>1. 비둘기 같이 내리신 은혜의 성령 오시어 거친 맘 어루만지사 위로와 평화주소서.</w:t>
      </w:r>
    </w:p>
    <w:p>
      <w:r>
        <w:t>2. 진리의 빛을 비추사 주님을 알게 하시고 공손한 마음 가지고 섬기며 살게 하소서.</w:t>
      </w:r>
    </w:p>
    <w:p>
      <w:r>
        <w:t>3. 주님과 동행하면서 거룩한 길로 행하며 진리의 주님 붙잡고 길 잃지 않게 하소서.</w:t>
      </w:r>
    </w:p>
    <w:p>
      <w:r>
        <w:t xml:space="preserve">4. 연약한 나를 도우사 하늘의 먼 길 다가서 주님의 품에 안기는 영원한 안식 주소서. </w:t>
      </w:r>
    </w:p>
    <w:p/>
    <w:p>
      <w:pPr>
        <w:pStyle w:val="Heading1"/>
      </w:pPr>
      <w:r>
        <w:t>305 비둘기같이 내리신</w:t>
      </w:r>
    </w:p>
    <w:p>
      <w:r>
        <w:t>1. 비둘기 같이 내리신 은혜의 성령 오시어 거친 맘 어루만지사 위로와 평화주소서.</w:t>
      </w:r>
    </w:p>
    <w:p>
      <w:r>
        <w:t>2. 진리의 빛을 비추사 주님을 알게 하시고 공손한 마음 가지고 섬기며 살게하소서.</w:t>
      </w:r>
    </w:p>
    <w:p>
      <w:r>
        <w:t>3. 주님과 동행하면서 거룩한 길로 행하며 진리의 주님 붙잡고 길 잃지 않게하소서.</w:t>
      </w:r>
    </w:p>
    <w:p>
      <w:r>
        <w:t xml:space="preserve">4. 연약한 나를 도우사 하늘의 먼 길 다가서 주님의 품에 안기는 영원한 안식주소서.  </w:t>
      </w:r>
    </w:p>
    <w:p/>
    <w:p>
      <w:pPr>
        <w:pStyle w:val="Heading1"/>
      </w:pPr>
      <w:r>
        <w:t>304 바람으로 오소서</w:t>
      </w:r>
    </w:p>
    <w:p/>
    <w:p>
      <w:pPr>
        <w:pStyle w:val="Heading1"/>
      </w:pPr>
      <w:r>
        <w:t>303 마른 땅에 단비 내려</w:t>
      </w:r>
    </w:p>
    <w:p>
      <w:r>
        <w:t xml:space="preserve">1. 마른 땅에 단비 내려 풍성하게 하듯이 목이 타는 내 영혼에 은혜 부어주소서. </w:t>
      </w:r>
    </w:p>
    <w:p>
      <w:r>
        <w:t xml:space="preserve">2. 나의 마음 주님 떠나 죄에 빠져 헤맬 때 크신 은혜 내리시어 바로잡아 주소서. </w:t>
      </w:r>
    </w:p>
    <w:p>
      <w:r>
        <w:t>3. 온유하신 나의 주님 나를 사랑하시고 주님 은혜 갈망하는 이 몸 불러주소서.</w:t>
      </w:r>
    </w:p>
    <w:p>
      <w:r>
        <w:t>4. 전능하신 나의 주님 나를 사랑하시고 능력 있는 주님 말씀 바로 듣게 하소서.</w:t>
      </w:r>
    </w:p>
    <w:p>
      <w:r>
        <w:t>5 오랫동안 죄에 젖은 나의 귀를 밝히사 헛된 세상 벗 삼았던 나를 용서하소서.</w:t>
      </w:r>
    </w:p>
    <w:p>
      <w:r>
        <w:t>6 변함없는 주의 사랑 영원무궁하오며 풍성하신 주님 보혈 나의 맘에 넘치네.</w:t>
      </w:r>
    </w:p>
    <w:p>
      <w:r>
        <w:t>7 탕자처럼 죄진 이 몸 이제 돌아옵니다. 주님께로 열린 내 맘 받아 주시옵소서.</w:t>
      </w:r>
    </w:p>
    <w:p>
      <w:r>
        <w:t xml:space="preserve">(후렴) 내게도 내게도 은혜 내려주소서. </w:t>
      </w:r>
    </w:p>
    <w:p/>
    <w:p>
      <w:pPr>
        <w:pStyle w:val="Heading1"/>
      </w:pPr>
      <w:r>
        <w:t>302 거룩한 영 주의 선물</w:t>
      </w:r>
    </w:p>
    <w:p/>
    <w:p>
      <w:pPr>
        <w:pStyle w:val="Heading1"/>
      </w:pPr>
      <w:r>
        <w:t>301 하늘의 영광 감추고</w:t>
      </w:r>
    </w:p>
    <w:p>
      <w:r>
        <w:t>1 하늘의 영광 감추고 낮은 곳 내리사 천지의 주인이시나 천한데 오셨네.</w:t>
      </w:r>
    </w:p>
    <w:p>
      <w:r>
        <w:t>2 하늘을 버틴 그 손이 목수로 일하며 별들을 펼친 그 팔로 노동을 하셨네.</w:t>
      </w:r>
    </w:p>
    <w:p>
      <w:r>
        <w:t>3 죽음을 앞에 두시고 자라신 예수는 흠과 티 없이 순전한 속죄양 되셨네.</w:t>
      </w:r>
    </w:p>
    <w:p>
      <w:r>
        <w:t>4 천사들 에워싸고서 섬기는 주님이 그 영광 버려두시고 인간을 섬겼네.</w:t>
      </w:r>
    </w:p>
    <w:p>
      <w:r>
        <w:t xml:space="preserve">5 성부께 찬양드리고 성자께 감사해 성령과 한 분 하느님 영원한 주님께. </w:t>
      </w:r>
    </w:p>
    <w:p/>
    <w:p>
      <w:pPr>
        <w:pStyle w:val="Heading1"/>
      </w:pPr>
      <w:r>
        <w:t>300 하늘에서 천사가</w:t>
      </w:r>
    </w:p>
    <w:p>
      <w:r>
        <w:t>1. 하늘에서 천사가 마리아께 찾아와 예수 잉태되심을 미리 알려주셨네.</w:t>
      </w:r>
    </w:p>
    <w:p>
      <w:r>
        <w:t>2. 성모께서 이 소식 언니에게 알리니 세례요한 주님을 태중에서 맞았네.</w:t>
      </w:r>
    </w:p>
    <w:p>
      <w:r>
        <w:t>3. 예언자가 일찍이 말씀하신 그대로 베들레헴 구유에 예수 태어나셨네.</w:t>
      </w:r>
    </w:p>
    <w:p>
      <w:r>
        <w:t>4. 율법대로 새아기 하느님께 바치러 마리아와 요셉은 성전으로 가셨네.</w:t>
      </w:r>
    </w:p>
    <w:p>
      <w:r>
        <w:t>5. 성모께서 찾아낸 아직 어린 예수님 슬기로운 문답을 선생들과 나눴네.</w:t>
      </w:r>
    </w:p>
    <w:p>
      <w:r>
        <w:t>(후렴) 낮은 곳에 태어난 성모의 아드님 보좌 위에 계시어 기도 들어주소서.</w:t>
      </w:r>
    </w:p>
    <w:p/>
    <w:p>
      <w:pPr>
        <w:pStyle w:val="Heading1"/>
      </w:pPr>
      <w:r>
        <w:t>299 천하만민 잠잠하여</w:t>
      </w:r>
    </w:p>
    <w:p>
      <w:r>
        <w:t>1. 천하만민 잠잠하여 주를 경배하여라. 헛된 일을 생각 말고 주님 위해 일하라. 이 세상에 오신 주를 진심으로 섬기세.</w:t>
      </w:r>
    </w:p>
    <w:p>
      <w:r>
        <w:t>2. 마리아의 몸을 빌어 사람으로 오시어 살과 피를 나누어서 우리에게 주시니 하늘 양식 되신 예수 만군의 주시로다.</w:t>
      </w:r>
    </w:p>
    <w:p>
      <w:r>
        <w:t>3. 하늘 위의 천군천사 줄을 지어 늘어서 큰 빛으로 임하시는 주의 모습 지켰다. 지옥 권세 사라지니 어둔 그늘 없도다.</w:t>
      </w:r>
    </w:p>
    <w:p>
      <w:r>
        <w:t xml:space="preserve">4. 천군천사 모두 모여 예수 계심 보고서 무릎 꿇고 경배하며 노래하는 소리가 알렐루야 알렐루야 하늘 높이 울리네. </w:t>
      </w:r>
    </w:p>
    <w:p/>
    <w:p>
      <w:pPr>
        <w:pStyle w:val="Heading1"/>
      </w:pPr>
      <w:r>
        <w:t>298 지옥문은 깨지고</w:t>
      </w:r>
    </w:p>
    <w:p>
      <w:r>
        <w:t>1. 지옥문은 깨지고 죄의 사슬 풀리어 하늘 문이 열리며 구주 부활하셨네.</w:t>
      </w:r>
    </w:p>
    <w:p>
      <w:r>
        <w:t>2. 하늘 위로 오르사 하느님의 우편에 하늘나라 영화를 함께 하시옵니다.</w:t>
      </w:r>
    </w:p>
    <w:p>
      <w:r>
        <w:t>3. 하느님은 성령을 약속대로 보내사 세찬 바람 불길이 사도에게 내렸네.</w:t>
      </w:r>
    </w:p>
    <w:p>
      <w:r>
        <w:t>4. 운명하신 성모님 천사들의 호위로 하늘나라 오르사 하늘 여왕 되셨네.</w:t>
      </w:r>
    </w:p>
    <w:p>
      <w:r>
        <w:t>5. 성모께서 보좌에 귀히 앉아계시니 모든 성인 천사들 함께 찬송드리네.</w:t>
      </w:r>
    </w:p>
    <w:p>
      <w:r>
        <w:t xml:space="preserve">(후렴) 영화로운 밝은 빛 성모의 아드님 보좌 위에 계시어 기도 들어주소서. </w:t>
      </w:r>
    </w:p>
    <w:p/>
    <w:p>
      <w:pPr>
        <w:pStyle w:val="Heading1"/>
      </w:pPr>
      <w:r>
        <w:t>297 지극히 높고 거룩한</w:t>
      </w:r>
    </w:p>
    <w:p>
      <w:r>
        <w:t>1. 지극히 높고 거룩한 구주를 찬양해. 놀라운 주님 말씀은 나의 길 되겠네.</w:t>
      </w:r>
    </w:p>
    <w:p>
      <w:r>
        <w:t>2. 주님의 지혜 넘치사 죄 많은 세상에 두 번째 아담 되시어 구하러 오셨네.</w:t>
      </w:r>
    </w:p>
    <w:p>
      <w:r>
        <w:t>3. 아담의 피를 받아서 죽게 된 우리들 주님의 사랑 나타나 생명을 얻었네.</w:t>
      </w:r>
    </w:p>
    <w:p>
      <w:r>
        <w:t>4. 육신을 씻어 주시는 그 크신 은사여 하느님 몸소 임하사 늘 함께 계시네.</w:t>
      </w:r>
    </w:p>
    <w:p>
      <w:r>
        <w:t>5. 사랑의 스승 예수는 십자가 짐으로 수난의 길로 사람을 깨우쳐 주셨네.</w:t>
      </w:r>
    </w:p>
    <w:p>
      <w:r>
        <w:t xml:space="preserve">6. 지극히 높고 거룩한 구주를 찬양해 놀라운 주님 말씀은 나의 길 되겠네. </w:t>
      </w:r>
    </w:p>
    <w:p/>
    <w:p>
      <w:pPr>
        <w:pStyle w:val="Heading1"/>
      </w:pPr>
      <w:r>
        <w:t>296 주님이 목자되시니</w:t>
      </w:r>
    </w:p>
    <w:p>
      <w:r>
        <w:t>1. 주님이 목자되시니 나 부족함이 없겠네. 풀 많은 곳에 이끄사 온종일 지켜주시네. 험한 길 동행하시니 한밤에 두렴 없도다.</w:t>
      </w:r>
    </w:p>
    <w:p>
      <w:r>
        <w:t>2. 물 없는 벌판 헤매다 목말라 쓰러질 때에 주님은 찾아오시어 샘물로 인도하시네. 내 지친 발에 힘 솟고 온 몸에 생기 넘치네.</w:t>
      </w:r>
    </w:p>
    <w:p>
      <w:r>
        <w:t>3. 나 홀로 험한 산이나 드넓은 황야 헤맬 때 큰 고통 중에 있어도 주 내게 기쁨주시네. 샘가엔 풀을 내시고 길가엔 꽃을 주시네.</w:t>
      </w:r>
    </w:p>
    <w:p>
      <w:r>
        <w:t xml:space="preserve">4. 나 비록 깊고 음침한 죽음의 계곡 다녀도 주님이 함께 계시니 해 입을 두렴 없겠네. 주님의 어진 지팡이 내 갈길 인도하시네. </w:t>
      </w:r>
    </w:p>
    <w:p/>
    <w:p>
      <w:pPr>
        <w:pStyle w:val="Heading1"/>
      </w:pPr>
      <w:r>
        <w:t>295 주님 내 목자되시니</w:t>
      </w:r>
    </w:p>
    <w:p>
      <w:r>
        <w:t>1. 주님 내 목자되시니 부족함 없겠네. 푸른 들과 시냇가로 이끌어주시네.</w:t>
      </w:r>
    </w:p>
    <w:p>
      <w:r>
        <w:t>2. 주님의 이름 위하여 내 영혼 살리사 의의 길로 인도하니 나 따라가리라.</w:t>
      </w:r>
    </w:p>
    <w:p>
      <w:r>
        <w:t>3. 죽음의 골짜기라도 두렵지 않겠네. 주님 나와 함께 하사 날 위안하시네.</w:t>
      </w:r>
    </w:p>
    <w:p>
      <w:r>
        <w:t>4. 내 원수 보는 앞에서 큰 잔치 베푸사 기름 부어 복 주시니 내 잔이 넘치네.</w:t>
      </w:r>
    </w:p>
    <w:p>
      <w:r>
        <w:t xml:space="preserve">5. 한평생 주의 은혜로 복에 겨운 이 몸 정녕 내가 주님 집에 영원히 살겠네. </w:t>
      </w:r>
    </w:p>
    <w:p/>
    <w:p>
      <w:pPr>
        <w:pStyle w:val="Heading1"/>
      </w:pPr>
      <w:r>
        <w:t>294 주님 나의 목자</w:t>
      </w:r>
    </w:p>
    <w:p>
      <w:r>
        <w:t>(후렴) 주님 나의 목자 아쉬울 것 없어라.</w:t>
      </w:r>
    </w:p>
    <w:p>
      <w:r>
        <w:t>1. 파아란 풀밭에 이 몸 쉬게 하시고 고이 쉬라 물터로 주 나를 이끌어주네.</w:t>
      </w:r>
    </w:p>
    <w:p>
      <w:r>
        <w:t>2. 지쳤던 내 영혼 생기 돋아나고 주님 영광 위하여 지름길 인도하시네.</w:t>
      </w:r>
    </w:p>
    <w:p>
      <w:r>
        <w:t>3. 죽음의 그늘진 골짜기 간다 해도 주님 함께 계시면 무서울 것이 없도다.</w:t>
      </w:r>
    </w:p>
    <w:p>
      <w:r>
        <w:t>4. 내 원수 앞에서 상을 차려주시고 주께서 내 머리에 향기름 발라주시네.</w:t>
      </w:r>
    </w:p>
    <w:p>
      <w:r>
        <w:t xml:space="preserve">5. 한평생 은총이 이 몸 따르리니 오래오래 주님 궁 그 안에 살으오리다. </w:t>
      </w:r>
    </w:p>
    <w:p/>
    <w:p>
      <w:pPr>
        <w:pStyle w:val="Heading1"/>
      </w:pPr>
      <w:r>
        <w:t>293 주는 나의 목자시니</w:t>
      </w:r>
    </w:p>
    <w:p>
      <w:r>
        <w:t>1. 주는 나의 목자시니 부족함이 무언가 비록 험한 길이라도 두렴 없이 가겠네. 저 푸른 풀밭과 맑은 시냇물가로 나를 인도하시는 주는 나의 참 목자.</w:t>
      </w:r>
    </w:p>
    <w:p>
      <w:r>
        <w:t xml:space="preserve">2. 내가 굶주렸을 때나 영혼 목이 마를 때 한량없는 사랑으로 나를 보살피시네. 원수의 악한 손 나를 치려 할 때도 굳게 지켜주시는 주는 나의 참 목자. </w:t>
      </w:r>
    </w:p>
    <w:p/>
    <w:p>
      <w:pPr>
        <w:pStyle w:val="Heading1"/>
      </w:pPr>
      <w:r>
        <w:t>292 주는 나의 목자</w:t>
      </w:r>
    </w:p>
    <w:p>
      <w:r>
        <w:t>1 주는 나를 기르시는 목자요 나는 주님의 귀한 어린양 푸른 풀밭 맑은 시냇물가로 나를 늘 인도하여 주신다.</w:t>
      </w:r>
    </w:p>
    <w:p>
      <w:r>
        <w:t>2 예쁜 새들 노래하는 아침과 노을 비끼는 고운 황혼에 사랑하는 나의 목자 음성이 나를 언제나 불러주신다.</w:t>
      </w:r>
    </w:p>
    <w:p>
      <w:r>
        <w:t>3 못된 짐승 나를 해치 못하고 거친 비바람 상치 못하리. 나의 주님 강한 손을 펼치사 나를 주야로 지켜주신다.</w:t>
      </w:r>
    </w:p>
    <w:p>
      <w:r>
        <w:t xml:space="preserve">(후렴) 주는 나의 좋은 목자 나는 그의 어린양 철을 따라 꼴을 먹여 주시니 내게 부족함 전혀 없어라. </w:t>
      </w:r>
    </w:p>
    <w:p/>
    <w:p>
      <w:pPr>
        <w:pStyle w:val="Heading1"/>
      </w:pPr>
      <w:r>
        <w:t>291 주 예수님 우리게 오셨네</w:t>
      </w:r>
    </w:p>
    <w:p>
      <w:r>
        <w:t>1 주 예수님 우리게 오셨네. 성모의 외아들 예수님 우리의 영혼 씻기고 사랑과 축복 주시니 찬양의 노래 드리리 내 주님</w:t>
      </w:r>
    </w:p>
    <w:p>
      <w:r>
        <w:t>2 주 예수님 우리게 오셨네. 사람의 몸으로 오셨네. 우리를 구원하시려 갈보리 수난당하심 깨달아 알게 하소서. 내 주님</w:t>
      </w:r>
    </w:p>
    <w:p>
      <w:r>
        <w:t>3 주 예수님 당신께 갑니다. 내 삶을 주님께 바치리. 주님의 살과 피로써 새로운 나를 만드사 내 갈 길 인도하소서. 내 주님</w:t>
      </w:r>
    </w:p>
    <w:p>
      <w:r>
        <w:t xml:space="preserve">4 주 예수님 오늘도 내일도 당신께 기도를 드리리. 주님의 뜻을 받들어 이 예를 행하옵니다. 내 삶을 주관하소서. 내 주님 </w:t>
      </w:r>
    </w:p>
    <w:p/>
    <w:p>
      <w:pPr>
        <w:pStyle w:val="Heading1"/>
      </w:pPr>
      <w:r>
        <w:t>290 주 예수 이름 높이어</w:t>
      </w:r>
    </w:p>
    <w:p>
      <w:r>
        <w:t>1 주 예수 이름 높이어 다 찬양하여라. 다 찬양하여라. 금 면류관을 드려서</w:t>
      </w:r>
    </w:p>
    <w:p>
      <w:r>
        <w:t>2 주 예수 당한 고난을 못 잊을 죄인아. 못 잊을 죄인아 네 귀한 보배 바쳐서</w:t>
      </w:r>
    </w:p>
    <w:p>
      <w:r>
        <w:t>3 이 지구 위에 거하는 온 세상 사람들 온 세상 사람들 그 크신 위엄 높여서</w:t>
      </w:r>
    </w:p>
    <w:p>
      <w:r>
        <w:t>4 주 믿는 성도 다 함께 주 앞에 엎드려 주 앞에 엎드려 무궁한 노래 불러서</w:t>
      </w:r>
    </w:p>
    <w:p>
      <w:r>
        <w:t xml:space="preserve">만유의 주를 찬양하세. 찬양 찬양 찬양 만유의 주 찬양  </w:t>
      </w:r>
    </w:p>
    <w:p/>
    <w:p>
      <w:pPr>
        <w:pStyle w:val="Heading1"/>
      </w:pPr>
      <w:r>
        <w:t>289 우리 하느님 영화 버리고</w:t>
      </w:r>
    </w:p>
    <w:p>
      <w:r>
        <w:t>1 우리 하느님 영화 버리고 보좌에서 내려와 작은 고을에 태어나시고 어린 시절 사셨네. 주님 오시어 내 맘에 살아계시옵소서</w:t>
      </w:r>
    </w:p>
    <w:p>
      <w:r>
        <w:t>2 하늘에서는 천사노래가 끊임없이 울리나 낮은 곳으로 주님 오시어 험한 세상 사셨네. 주님 오시어 내 맘에 살아계시옵소서</w:t>
      </w:r>
    </w:p>
    <w:p>
      <w:r>
        <w:t>3 귀한 목숨도 죄인 위하여 내어주신 예수님 사람들에게 배반당한 후 십자가에 달렸네. 주님 오시어 내 맘에 살아계시옵소서</w:t>
      </w:r>
    </w:p>
    <w:p>
      <w:r>
        <w:t xml:space="preserve">4 천군천사를 거느리시고 심판하러 오실 때 나를 부르사 주님 나라에 편히 쉬라 하소서. 주님 오시어 내 맘에 살아계시옵소서 </w:t>
      </w:r>
    </w:p>
    <w:p/>
    <w:p>
      <w:pPr>
        <w:pStyle w:val="Heading1"/>
      </w:pPr>
      <w:r>
        <w:t>288 온유하신 예수님</w:t>
      </w:r>
    </w:p>
    <w:p>
      <w:r>
        <w:t>1 온유하신 예수님 어린 영혼 돌보사 부질없이 헤맬 때 불러 주시옵소서.</w:t>
      </w:r>
    </w:p>
    <w:p>
      <w:r>
        <w:t>2 주님 뵙기 원하니 물리치지 마시며 예비하신 왕국에 나도 들게 하소서.</w:t>
      </w:r>
    </w:p>
    <w:p>
      <w:r>
        <w:t>3 교만함과 악에서 나를 건져주시니 주님 품에 안기어 어진 미소 보겠네.</w:t>
      </w:r>
    </w:p>
    <w:p>
      <w:r>
        <w:t>4 하느님의 어린양 온순하신 주님은 어린이로 사시어 나의 모본 되셨네.</w:t>
      </w:r>
    </w:p>
    <w:p>
      <w:r>
        <w:t>5 주님 닮기 원하니 순종하게 하시고 인정 많고 친절한 사랑의 맘 주소서.</w:t>
      </w:r>
    </w:p>
    <w:p>
      <w:r>
        <w:t>6 하늘 뜻을 이룸은 첫째가는 내 소원 하느님께 기쁨과 영광 돌려보내리.</w:t>
      </w:r>
    </w:p>
    <w:p>
      <w:r>
        <w:t>7 하느님만 위하여 예수께서 사셨네. 주님 사신 목표는 하늘 영광뿐일세.</w:t>
      </w:r>
    </w:p>
    <w:p>
      <w:r>
        <w:t>8 사랑하는 예수님 주님 품에 안기어 주님 따라 살도록 내 맘속에 오소서.</w:t>
      </w:r>
    </w:p>
    <w:p>
      <w:r>
        <w:t xml:space="preserve">9 기쁜 나날 주님을 찬양하며 섬기리. 세상 사람 내게서 성자 예수 보리라. </w:t>
      </w:r>
    </w:p>
    <w:p/>
    <w:p>
      <w:pPr>
        <w:pStyle w:val="Heading1"/>
      </w:pPr>
      <w:r>
        <w:t>287 오 놀라운 구세주</w:t>
      </w:r>
    </w:p>
    <w:p>
      <w:r>
        <w:t>1. 오 놀라운 구세주 예수 내 주 참 능력의 주시로다. 큰 바위 밑 샘솟는 그곳으로 내 영혼을 숨기시네.</w:t>
      </w:r>
    </w:p>
    <w:p>
      <w:r>
        <w:t>2. 오 놀라운 구세주 예수 내 주 내 모든 짐 벗기시네. 죄악에서 날 끌어 올리시며 또 나에게 힘주시네.</w:t>
      </w:r>
    </w:p>
    <w:p>
      <w:r>
        <w:t>3. 측량 못 할 은혜로 채우시며 늘 성령의 감화 주사 큰 기쁨 중 주님을 찬양토록 내 생활을 도우시네.</w:t>
      </w:r>
    </w:p>
    <w:p>
      <w:r>
        <w:t>4. 주 예수님 공중에 임하실 때 나 일어나 맞이하리. 그 구원의 은총을 노래하리. 저 천군과 천사 함께.</w:t>
      </w:r>
    </w:p>
    <w:p>
      <w:r>
        <w:t xml:space="preserve">(후렴) 메마른 땅을 종일 걸어가도 나 피곤치 아니하며 저 위험한 곳 내가 이를 때면 큰 바위에 숨기시고 주 손으로 덮으시네. </w:t>
      </w:r>
    </w:p>
    <w:p/>
    <w:p>
      <w:pPr>
        <w:pStyle w:val="Heading1"/>
      </w:pPr>
      <w:r>
        <w:t>286 예수님은 누구신가</w:t>
      </w:r>
    </w:p>
    <w:p>
      <w:r>
        <w:t>예수님은 누구신가, 누구신가, 누구신가?</w:t>
      </w:r>
    </w:p>
    <w:p>
      <w:r>
        <w:t>1 다 함께 나눌 생명의 빵 영생을 주는 구원의 잔.</w:t>
      </w:r>
    </w:p>
    <w:p>
      <w:r>
        <w:t>2 헐벗고 주린 형제자매 돌봐야 하는 나의 이웃.</w:t>
      </w:r>
    </w:p>
    <w:p>
      <w:r>
        <w:t>3 어둠을 밝힐 참된 진리 이뤄야 하는 하늘 평화.</w:t>
      </w:r>
    </w:p>
    <w:p>
      <w:r>
        <w:t xml:space="preserve">4 살아야 하는 사랑의 삶 걸어야 하는 진리의 길. </w:t>
      </w:r>
    </w:p>
    <w:p/>
    <w:p>
      <w:pPr>
        <w:pStyle w:val="Heading1"/>
      </w:pPr>
      <w:r>
        <w:t>285 예수 귀한 보배</w:t>
      </w:r>
    </w:p>
    <w:p>
      <w:r>
        <w:t>1. 예수 귀한 보배 참 기쁨의 근원 참된 내 친구 갈급한 내 마음 주님 사모하여 목이 탑니다. 흠이 없는 어린양 그 품 안에 괴롬 없어 더 바랄 것 없다.</w:t>
      </w:r>
    </w:p>
    <w:p>
      <w:r>
        <w:t>2. 주님 품에 안겨 편히 쉬는 나를 누가 해치랴. 땅이 흔들리고 모두 떨지라도 겁낼 것 없다. 죄와 지옥 물결이 우리들을 덮치어도 주는 피난처라.</w:t>
      </w:r>
    </w:p>
    <w:p>
      <w:r>
        <w:t xml:space="preserve">3. 기쁨의 주 예수 우리 함께 하니 슬픔 없어라. 하느님의 자녀 폭풍 속에서도 평화로워라. 어떤 일을 만나도 주 안에는 기쁨 있어 주는 나의 보배.  </w:t>
      </w:r>
    </w:p>
    <w:p/>
    <w:p>
      <w:pPr>
        <w:pStyle w:val="Heading1"/>
      </w:pPr>
      <w:r>
        <w:t>284 어두운 마음이 밝아지는</w:t>
      </w:r>
    </w:p>
    <w:p>
      <w:r>
        <w:t xml:space="preserve">1 어두운 마음이 밝아지는 세상의 빛 되신 그리스도 태양이 없으면 못살듯이 주님을 잃은 맘 못 살겠네. </w:t>
      </w:r>
    </w:p>
    <w:p>
      <w:r>
        <w:t xml:space="preserve">2 그 옛날 유다 땅 베들레헴에서 큰 별로 오셔서 비치셨네. 사망의 그늘에 앉은 사람 빛으로 새 생명 얻게 했네. </w:t>
      </w:r>
    </w:p>
    <w:p>
      <w:r>
        <w:t>3 우리를 세상에 비치라고 어두운 세상에 보내셨네. 주 없는 내 맘이 밝아지랴. 그 빛만 내 맘을 밝게 하네.</w:t>
      </w:r>
    </w:p>
    <w:p>
      <w:r>
        <w:t xml:space="preserve">4 그의 빛 내 맘에 비치면 햇빛이 없은들 겁이 나랴. 주님이 나의 빛 되시어서 천만 대 밝게만 살 수 있네. </w:t>
      </w:r>
    </w:p>
    <w:p>
      <w:r>
        <w:t xml:space="preserve">나의 빛 예수여 임하소서 밝은 햇빛으로 또 열로써 어둡고 찬 마음에 임하시어 빛의 아들딸로 만드소서. 아멘 </w:t>
      </w:r>
    </w:p>
    <w:p/>
    <w:p>
      <w:pPr>
        <w:pStyle w:val="Heading1"/>
      </w:pPr>
      <w:r>
        <w:t>283 선한 목자되신 우리 주</w:t>
      </w:r>
    </w:p>
    <w:p>
      <w:r>
        <w:t>1. 선한 목자되신 우리 주 항상 인도하시고 푸른 풀밭 좋은 곳에서 우리 먹여 주소서. 선한 목자 구세주여 항상 인도하소서. 선한 목자 구세주여 항상 인도하소서.</w:t>
      </w:r>
    </w:p>
    <w:p>
      <w:r>
        <w:t>2. 양의 문이 되신 예수여 우리 영접하시고 길을 잃은 양의 무리를 항상 인도하소서. 선한 목자 구세주여 기도 들어주소서. 선한 목자 구세주여 기도 들어주소서.</w:t>
      </w:r>
    </w:p>
    <w:p>
      <w:r>
        <w:t>3. 흠이 많고 약한 우리를 용납하여 주시고 주의 넓고 크신 은혜로 자유 얻게 하소서. 선한 목자 구세주여 지금 나아갑니다. 선한 목자 구세주여 지금 나아갑니다.</w:t>
      </w:r>
    </w:p>
    <w:p>
      <w:r>
        <w:t xml:space="preserve">4. 일찍 주의 뜻을 따라서 살아가게 하시고 주의 크신 사랑 베푸사 따라가게 하소서. 선한 목자 구세주여 항상 인도하소서. 선한 목자 구세주여 항상 인도하소서.  </w:t>
      </w:r>
    </w:p>
    <w:p/>
    <w:p>
      <w:pPr>
        <w:pStyle w:val="Heading1"/>
      </w:pPr>
      <w:r>
        <w:t>282 사랑이 크신 예수님</w:t>
      </w:r>
    </w:p>
    <w:p>
      <w:r>
        <w:t>1. 사랑이 크신 예수님 이 땅에 내려오시어 큰 죄에 빠진 우리를 참 길로 인도하시네.</w:t>
      </w:r>
    </w:p>
    <w:p>
      <w:r>
        <w:t>2. 목수로 일한 예수님 근로의 모본되시고 요단강가의 세례로 겸손의 본이 되셨네.</w:t>
      </w:r>
    </w:p>
    <w:p>
      <w:r>
        <w:t>3. 우리의 죄를 위하여 십자가 지신 예수는 고통과 치욕 참으사 대속의 제물되셨네.</w:t>
      </w:r>
    </w:p>
    <w:p>
      <w:r>
        <w:t xml:space="preserve">4. 사흘 후 이른 아침에 영광의 부활하셨네. 영생의 문을 여신 분 그 이름 찬양하리라. </w:t>
      </w:r>
    </w:p>
    <w:p/>
    <w:p>
      <w:pPr>
        <w:pStyle w:val="Heading1"/>
      </w:pPr>
      <w:r>
        <w:t>281 사랑의 주 예수님</w:t>
      </w:r>
    </w:p>
    <w:p>
      <w:r>
        <w:t>1 사랑의 주 예수님 당신 백성 축복하고 하느님의 나라를 선포하셨네.</w:t>
      </w:r>
    </w:p>
    <w:p>
      <w:r>
        <w:t>2 대속의 주 예수님 갈보리 길 수난 받고 하느님의 뜻 아래 생명 바쳤네.</w:t>
      </w:r>
    </w:p>
    <w:p>
      <w:r>
        <w:t xml:space="preserve">3 구원의 주 예수님 모든 이를 감싸 안고 하느님의 은총을 나눠주셨네. </w:t>
      </w:r>
    </w:p>
    <w:p/>
    <w:p>
      <w:pPr>
        <w:pStyle w:val="Heading1"/>
      </w:pPr>
      <w:r>
        <w:t>280 사랑의 예수님</w:t>
      </w:r>
    </w:p>
    <w:p/>
    <w:p>
      <w:pPr>
        <w:pStyle w:val="Heading1"/>
      </w:pPr>
      <w:r>
        <w:t>279 목수로 일하신</w:t>
      </w:r>
    </w:p>
    <w:p>
      <w:r>
        <w:t>목수로 일하신 나자렛 예수님 갈보리 언덕에 오르셨네. 당신이 만드신 십자가 나무에 대속의 제물로 달리셨네.</w:t>
      </w:r>
    </w:p>
    <w:p>
      <w:r>
        <w:t>1 내 이웃으로 이 땅에 오신 예수님 겸손히 목수로 살으셨네. 주 아버지 말씀에 순종한 예수님 짊어질 멍에를 만드셨네.</w:t>
      </w:r>
    </w:p>
    <w:p>
      <w:r>
        <w:t>2 거친 손으로 병자를 고친 예수님 함께 할 일꾼을 부르셨네. 주님께서 보이신 참사랑 모르고 사람들 그분을 조롱했네.</w:t>
      </w:r>
    </w:p>
    <w:p>
      <w:r>
        <w:t>3 성난 군중들 죄 없는 예수 붙잡아 십자가 매달라 소리쳤네. 주의 옷을 벗기고 침 뱉고 때렸네. 이것이 끝이라 생각했네.</w:t>
      </w:r>
    </w:p>
    <w:p>
      <w:r>
        <w:t xml:space="preserve">4 우린 안다네. 주께서 승리하심을 주님의 나라가 임할 것을. 오만했던 내 모습 겸손과 인내로 십자가 발아래 내려놓네. </w:t>
      </w:r>
    </w:p>
    <w:p/>
    <w:p>
      <w:pPr>
        <w:pStyle w:val="Heading1"/>
      </w:pPr>
      <w:r>
        <w:t>278 만유의 주재</w:t>
      </w:r>
    </w:p>
    <w:p>
      <w:r>
        <w:t>1. 만유의 주재 존귀하신 예수 인자가 되신 하느님 나 사모하여 영원히 섬길 내 영광되실 주로다.</w:t>
      </w:r>
    </w:p>
    <w:p>
      <w:r>
        <w:t>2. 화려한 동산 무성한 저 수목 다 아름답게 피어도 예수의 마음 더 아름다와 봄 같은 기쁨 주시네.</w:t>
      </w:r>
    </w:p>
    <w:p>
      <w:r>
        <w:t xml:space="preserve">3. 광명한 해와 은은한 저 달빛 수 없는 별들 빛나나 예수님 빛은 더 찬란하여 뭇 천사 흠모하도다. </w:t>
      </w:r>
    </w:p>
    <w:p/>
    <w:p>
      <w:pPr>
        <w:pStyle w:val="Heading1"/>
      </w:pPr>
      <w:r>
        <w:t>277 너의 죄를 없앴으니</w:t>
      </w:r>
    </w:p>
    <w:p>
      <w:r>
        <w:t>1. “너의 죄를 없앴으니 평안히 나갈지라.” 나를 용서하신 말씀 내려주신 예수님 나의 생각 나의 행실 내 입술이 지은 죄 뉘우치며 우는 나를 용서하여 주시네.</w:t>
      </w:r>
    </w:p>
    <w:p>
      <w:r>
        <w:t>2. “지쳐 힘든 세상 사람 모두 내게 오너라.” 우리 부르시는 말씀 내려주신 예수님 험한 세상 풍파 헤쳐 몸과 마음 지쳐도 주님 곁에 불러 모아 편히 쉬게 하시네.</w:t>
      </w:r>
    </w:p>
    <w:p>
      <w:r>
        <w:t>3. “나는 생명 양식이니 모두 받아먹어라.” 은혜 충만하신 말씀 내려주신 예수님 밤낮으로 갈구하는 굶주린 내 영혼에 하느님의 참된 양식 넘치도록 주시네.</w:t>
      </w:r>
    </w:p>
    <w:p>
      <w:r>
        <w:t xml:space="preserve">4. “이 세상이 끝나도록 이를 지켜 행하라.” 오래 오래 받들 제사 남겨주신 예수님 우리들을 거두시어 주님 곁에 두시고 하늘나라 영생 복락 차지하게 하시네. </w:t>
      </w:r>
    </w:p>
    <w:p/>
    <w:p>
      <w:pPr>
        <w:pStyle w:val="Heading1"/>
      </w:pPr>
      <w:r>
        <w:t>276 나의 기쁨 나의 소망</w:t>
      </w:r>
    </w:p>
    <w:p>
      <w:r>
        <w:t>1. 나의 기쁨 나의 소망되시며 나의 생명이 되신 주 밤낮 부르며 찬송을 드려도 늘 아쉬운 맘뿐일세.</w:t>
      </w:r>
    </w:p>
    <w:p>
      <w:r>
        <w:t>2. 사모하는 나의 선한 목자는 어느 꽃피는 동산에 양의 무리와 늘 함께 가셔서 기쁨을 함께하실까.</w:t>
      </w:r>
    </w:p>
    <w:p>
      <w:r>
        <w:t>3. 길도 없이 넓고 거친 들에서 갈길 못 찾아 애쓰며 이리저리로 헤매는 내 모양 저 원수 조롱하도다.</w:t>
      </w:r>
    </w:p>
    <w:p>
      <w:r>
        <w:t>4. 자비롭고 화평하신 그 얼굴 모든 천사도 반기며 주의 놀라운 진리의 말씀에 천지가 화답하도다.</w:t>
      </w:r>
    </w:p>
    <w:p>
      <w:r>
        <w:t xml:space="preserve">5. 내가 진정 사모하는 예수여 나를 부르는 그 음성 나의 생명과 나의 참 소망은 오직 주 예수뿐일세.  </w:t>
      </w:r>
    </w:p>
    <w:p/>
    <w:p>
      <w:pPr>
        <w:pStyle w:val="Heading1"/>
      </w:pPr>
      <w:r>
        <w:t>275 길이요 진리요 생명이신 주</w:t>
      </w:r>
    </w:p>
    <w:p>
      <w:r>
        <w:t xml:space="preserve">1 내가 사랑받았고 은총 속에 산 것은 성령께서 나에게 가르쳐 주셨도다. 주의 참된 평화여 신성한 감격이여 주는 나의 길이요 진리요 생명이라. </w:t>
      </w:r>
    </w:p>
    <w:p>
      <w:r>
        <w:t xml:space="preserve">2 주님 안에 영원히 나의 삶을 드리니. 나의 모든 괴로움 멀리 사라지도다. 항상 주만 바라면 근심걱정 없으리. 주는 나의 길이요 진리요 생명이라. </w:t>
      </w:r>
    </w:p>
    <w:p>
      <w:r>
        <w:t xml:space="preserve">3 주님과의 사랑을 끊을 자 그 누군가 주는 나의 힘이요 나의 기쁨되도다. 주님 안에 영원히 평화 누리게 되리. 주는 나의 길이요 진리요 생명이라.  </w:t>
      </w:r>
    </w:p>
    <w:p/>
    <w:p>
      <w:pPr>
        <w:pStyle w:val="Heading1"/>
      </w:pPr>
      <w:r>
        <w:t>274 구세주로 오신</w:t>
      </w:r>
    </w:p>
    <w:p>
      <w:r>
        <w:t>1. 구세주로 오신 어린 예수는 어린이를 항상 사랑하셨네. 영세할 때 약속 우리 지키면 목자 되신 예수 인도하시리.</w:t>
      </w:r>
    </w:p>
    <w:p>
      <w:r>
        <w:t>2. 위험 속에 빠진 어린양 무리 사랑스런 팔로 구원하소서. 예수 의지하면 쉼을 얻으며 영원토록 품에 안아주신다.</w:t>
      </w:r>
    </w:p>
    <w:p>
      <w:r>
        <w:t>3. 눈으로는 주님 뵙지 못하나 마음으로 주의 도움 깨닫네. 나의 앞에 죽음 닥칠지라도 주님 품에 내가 다시 깨리라.</w:t>
      </w:r>
    </w:p>
    <w:p>
      <w:r>
        <w:t>4. 이전에도 나를 인도하신 분 영원토록 나의 목자 되시네. 푸른 풀밭 위에 나를 누이니 목마름과 눈물 다시 없겠네.</w:t>
      </w:r>
    </w:p>
    <w:p>
      <w:r>
        <w:t xml:space="preserve">5. 양 무리를 위해 목숨 버리신 선한 목자 예수 나의 구주라 우리 마음 깊이 주님 사랑을 항상 기억하고 따라가겠네. </w:t>
      </w:r>
    </w:p>
    <w:p/>
    <w:p>
      <w:pPr>
        <w:pStyle w:val="Heading1"/>
      </w:pPr>
      <w:r>
        <w:t>273 갈릴리 해변서</w:t>
      </w:r>
    </w:p>
    <w:p>
      <w:r>
        <w:t>1. 갈릴리 해변서 떡을 떼사 굶주린 무리를 먹이신 주 영생의 양식을 나에게도 풍족히 나누어 주옵소서.</w:t>
      </w:r>
    </w:p>
    <w:p>
      <w:r>
        <w:t>2. 생명의 말씀인 나의 주여 목말라 주님을 찾나이다. 해변서 무리를 먹임같이 갈급한 내 심령 채우소서.</w:t>
      </w:r>
    </w:p>
    <w:p>
      <w:r>
        <w:t>3. 내 주여 진리의 말씀으로 사슬에 얽매인 날 풀으사 내 맘에 평화를 누리도록 영원한 생명을 주옵소서.</w:t>
      </w:r>
    </w:p>
    <w:p>
      <w:r>
        <w:t xml:space="preserve">4. 성령을 내 맘에 보내시어 내 어둔 영의 눈 밝히시어 말씀에 감추인 참 진리를 깨달아 알도록 하옵소서.  </w:t>
      </w:r>
    </w:p>
    <w:p/>
    <w:p>
      <w:pPr>
        <w:pStyle w:val="Heading1"/>
      </w:pPr>
      <w:r>
        <w:t>272 갈릴리 푸른 언덕</w:t>
      </w:r>
    </w:p>
    <w:p>
      <w:r>
        <w:t>1. 갈릴리 푸른 언덕 아늑한 골짜기 나자렛 옛 마을의 한적한 골목길 마음씨 아름다운 조용한 그 모습 늠름히 자라시던 그 사람 누군가.</w:t>
      </w:r>
    </w:p>
    <w:p>
      <w:r>
        <w:t>2. 흩어진 맨머리에 검소한 옷차림 건강한 그 몸매에 고요한 그 얼굴 가난한 우리 이웃 목수의 아들로 예수님 젊은 날을 묵묵히 일했네.</w:t>
      </w:r>
    </w:p>
    <w:p>
      <w:r>
        <w:t xml:space="preserve">3. 사람의 아들 예수 주님의 이름을 만백성 한소리로 드높여 찬양해 그 은혜 충만하고 그 사랑 놀라와 주님의 발자취를 우리도 따르네. </w:t>
      </w:r>
    </w:p>
    <w:p/>
    <w:p>
      <w:pPr>
        <w:pStyle w:val="Heading1"/>
      </w:pPr>
      <w:r>
        <w:t>271 갈릴리 마을</w:t>
      </w:r>
    </w:p>
    <w:p>
      <w:r>
        <w:t>1 갈릴리 마을 바람 부는 언덕에서 사람들에게 들려주셨던 은혜로운 주님의 말씀. 우리에게도 해 주소서. 오 주님.</w:t>
      </w:r>
    </w:p>
    <w:p>
      <w:r>
        <w:t>2 폭풍우 치고 파도치는 바다에서 제자들에게 들려주셨던 전능하신 주님의 말씀. 우리에게도 해 주소서. 오 주님.</w:t>
      </w:r>
    </w:p>
    <w:p>
      <w:r>
        <w:t>3 골고타 언덕 십자가에 매달려서 죄인들에게 들려주셨던 구원하신 주님의 말씀. 우리에게도 해 주소서. 오 주님</w:t>
      </w:r>
    </w:p>
    <w:p>
      <w:r>
        <w:t xml:space="preserve">4 엠마오 가는 석양 길을 함께 가며 제자들에게 들려주시며 생명 주신 주님의 말씀. 우리에게도 해 주소서. 오 주님 </w:t>
      </w:r>
    </w:p>
    <w:p/>
    <w:p>
      <w:pPr>
        <w:pStyle w:val="Heading1"/>
      </w:pPr>
      <w:r>
        <w:t>270 가난한 마음은</w:t>
      </w:r>
    </w:p>
    <w:p>
      <w:r>
        <w:t>'1 가난한 마음은 하느님 뵈오리. 주님 친히 인도하사 새 역사 맡기네.</w:t>
      </w:r>
    </w:p>
    <w:p>
      <w:r>
        <w:t>2 보좌를 버리고 낮은 곳 오신 분 우리에게 새 생명과 평화를 주셨네.</w:t>
      </w:r>
    </w:p>
    <w:p>
      <w:r>
        <w:t>3 오늘도 주님은 이곳에 오시네. 우리들의 마음마다 찾아서 오시네.</w:t>
      </w:r>
    </w:p>
    <w:p>
      <w:r>
        <w:t xml:space="preserve">4 주님을 내 안에 모시기 원하니 깨끗하고 겸손한 맘 가지게 하소서. </w:t>
      </w:r>
    </w:p>
    <w:p/>
    <w:p>
      <w:pPr>
        <w:pStyle w:val="Heading1"/>
      </w:pPr>
      <w:r>
        <w:t>269 하늘의 보좌 둘러선</w:t>
      </w:r>
    </w:p>
    <w:p>
      <w:r>
        <w:t>1. 하늘의 보좌 둘러선 대천사들과 천사들 찬양하라 알렐루야 권세와 세상 나라여 하늘의 모든 천사여 알렐루야 알렐루야 알렐루야 알렐루야 알렐루야</w:t>
      </w:r>
    </w:p>
    <w:p>
      <w:r>
        <w:t>2. 천사들 위에 계시는 빛나고 높은 마리아 주님 찬양 알렐루야 영원한 말씀 잉태한 성모도 노래하시네. 알렐루야 알렐루야 알렐루야 알렐루야 알렐루야</w:t>
      </w:r>
    </w:p>
    <w:p>
      <w:r>
        <w:t>3. 성조와 여러 예언자 하늘의 천만 성도여 주님 찬양 알렐루야 사도와 모든 순교자 성인들 소리 높이어 알렐루야 알렐루야 알렐루야 알렐루야 알렐루야</w:t>
      </w:r>
    </w:p>
    <w:p>
      <w:r>
        <w:t xml:space="preserve">4. 교우여 기쁜 맘으로 다 함께 찬송부르세. 찬양하라 알렐루야 성부와 성자 성령께 영광을 돌려보내세. 알렐루야 알렐루야 알렐루야 알렐루야 알렐루야 </w:t>
      </w:r>
    </w:p>
    <w:p/>
    <w:p>
      <w:pPr>
        <w:pStyle w:val="Heading1"/>
      </w:pPr>
      <w:r>
        <w:t>268 하늘에 가득 찬</w:t>
      </w:r>
    </w:p>
    <w:p>
      <w:r>
        <w:t>1. 하늘에 가득 찬 영광의 주 하느님 온 땅에 가득한 존귀의 주 하느님 생명과 빛으로 지혜와 권능으로 언제나 우리를 지키시는 하느님 성부와 성자와 성령 구원의 하느님.</w:t>
      </w:r>
    </w:p>
    <w:p>
      <w:r>
        <w:t>2. 사랑이 넘치는 용서의 주 하느님 은혜가 풍성한 구원의 주 하느님 참회의 심령에 평안함 주시고 죄악의 허물을 용서하여 주소서. 찬송과 영광과 생명 구원의 하느님.</w:t>
      </w:r>
    </w:p>
    <w:p>
      <w:r>
        <w:t>3. 연약한 심령을 굳게 세워주시고 우둔한 마음을 지혜롭게 하시고 주의 뜻 받들어 진실케 하시며 주 말씀 따라서 용서하게 하소서. 권능과 지혜와 사랑 구원의 하느님.</w:t>
      </w:r>
    </w:p>
    <w:p>
      <w:r>
        <w:t>4. 주 앞에 나올 때 우리 맘이 기쁘고 그 말씀 힘 되어 새 희망 치솟는다. 고난도 슬픔도 사라지게 하시고 영원에 잇대어 살아가게 하소서. 우리의 자랑과 기쁨 구원의 하느님. 우리 예배를 받아 주시옵소서. 아멘</w:t>
      </w:r>
    </w:p>
    <w:p/>
    <w:p>
      <w:pPr>
        <w:pStyle w:val="Heading1"/>
      </w:pPr>
      <w:r>
        <w:t>267 하느님이 친히</w:t>
      </w:r>
    </w:p>
    <w:p>
      <w:r>
        <w:t>1. 하느님이 친히 여기 계시오니 지금 주께 경배하세. 주님 계신 성전 모두 함께 나와 엄숙하게 엎디어라. 주 홀로 우리를 구원하셨으니 길이 찬양하세.</w:t>
      </w:r>
    </w:p>
    <w:p>
      <w:r>
        <w:t>2. 비파소리 높이 울려 퍼지는데 모든 성도 둘러섰네. 거룩 거룩 거룩 천사들과 함께 천만 성도 노래하네. 주님의 교회가 함께 찬양하니 주여 받으소서.</w:t>
      </w:r>
    </w:p>
    <w:p>
      <w:r>
        <w:t xml:space="preserve">3. 복의 근원이신 거룩하신 주님 내 영혼을 밝히소서. 천사처럼 모두 영원토록 주님 찬양하게 하옵소서. 이 생명 다하여 주님만을 위해 살게 하옵소서.  </w:t>
      </w:r>
    </w:p>
    <w:p/>
    <w:p>
      <w:pPr>
        <w:pStyle w:val="Heading1"/>
      </w:pPr>
      <w:r>
        <w:t>266 큰 영광 중에 계신 주</w:t>
      </w:r>
    </w:p>
    <w:p>
      <w:r>
        <w:t>1 큰 영광중에 계신 주 나 찬송합니다. 영원히 계신 주 이름 나 찬송합니다.</w:t>
      </w:r>
    </w:p>
    <w:p>
      <w:r>
        <w:t>2 한없이 크신 능력을 나 찬송합니다. 참되고 미쁜 그 언약 나 찬송합니다.</w:t>
      </w:r>
    </w:p>
    <w:p>
      <w:r>
        <w:t>3 온 천지 창조하시던 그 말씀 힘 있어 영원히 변치 않는 줄 나 믿사옵니다.</w:t>
      </w:r>
    </w:p>
    <w:p>
      <w:r>
        <w:t xml:space="preserve">4 그 온유하신 주 음성 날 불러 주시고 그 품에 품어 주시니 나 찬송합니다.  </w:t>
      </w:r>
    </w:p>
    <w:p/>
    <w:p>
      <w:pPr>
        <w:pStyle w:val="Heading1"/>
      </w:pPr>
      <w:r>
        <w:t>265 창조의 하느님</w:t>
      </w:r>
    </w:p>
    <w:p>
      <w:r>
        <w:t>1. 창조의 하느님 어둔 밤이 지나 먼동이 터서 밝은 아침 되니 우리가 이 시간 주님 앞에 나아와 주 찬양합니다.</w:t>
      </w:r>
    </w:p>
    <w:p>
      <w:r>
        <w:t>2. 생명의 하느님 주님 앞에 비는 우리들에게 힘을 주옵시고 하느님 나라의 한량없는 은혜를 내리어주소서.</w:t>
      </w:r>
    </w:p>
    <w:p>
      <w:r>
        <w:t xml:space="preserve">3. 영광의 하느님 삼위일체 주님 구원의 사랑 한량없으시니 영광의 그 이름 영원토록 빛나서 온 땅에 찹니다. 아멘 </w:t>
      </w:r>
    </w:p>
    <w:p/>
    <w:p>
      <w:pPr>
        <w:pStyle w:val="Heading1"/>
      </w:pPr>
      <w:r>
        <w:t>264 참 놀랍도다</w:t>
      </w:r>
    </w:p>
    <w:p>
      <w:r>
        <w:t>1. 참 놀랍도다. 그 크신 이름 천하만국에 다 전파하라. 주 예수 온 천하 다스리시니 그 높으신 이름 참 영화롭다.</w:t>
      </w:r>
    </w:p>
    <w:p>
      <w:r>
        <w:t>2. 주 능력으로 늘 보호하고 늘 우리 곁에 함께 계신다. 그 보좌 앞에서 큰 무리 모여 구속하신 주님 찬양하리라.</w:t>
      </w:r>
    </w:p>
    <w:p>
      <w:r>
        <w:t>3. 저 보좌 위에 앉으신 주님 큰 소리 높여 영광 돌리세. 저 천군천사들 그 보좌 앞에 다 머리를 숙여 경배드리네.</w:t>
      </w:r>
    </w:p>
    <w:p>
      <w:r>
        <w:t xml:space="preserve">4. 주 하느님께 존귀와 영광 큰 소리 높여 함께 돌리며 늘 찬송하리라. 천군천사도 영원무궁토록 화답하리라.  </w:t>
      </w:r>
    </w:p>
    <w:p/>
    <w:p>
      <w:pPr>
        <w:pStyle w:val="Heading1"/>
      </w:pPr>
      <w:r>
        <w:t>263 찬양하라 하늘 왕께</w:t>
      </w:r>
    </w:p>
    <w:p>
      <w:r>
        <w:t>1. 찬양하라 하늘 왕께 보좌 앞에 엎드려 우리들을 대속하신 넓은 은총 기리자. 알렐루야 알렐루야 영원하신 하느님.</w:t>
      </w:r>
    </w:p>
    <w:p>
      <w:r>
        <w:t>2. 환난 중에 성도들을 사랑으로 도우사 한결같은 은총으로 평화 내려주시네. 알렐루야 알렐루야 신실하신 하느님.</w:t>
      </w:r>
    </w:p>
    <w:p>
      <w:r>
        <w:t>3. 우리들의 연약함을 친히 살펴주시고 사랑으로 붙드시어 구원하여 주시니 알렐루야 알렐루야 자비하신 하느님.</w:t>
      </w:r>
    </w:p>
    <w:p>
      <w:r>
        <w:t xml:space="preserve">4. 천사들아 찬양하라. 주님 얼굴 우러러 해와 달과 천지만물 주께 경배하여라. 알렐루야 알렐루야 은혜로신 하느님. </w:t>
      </w:r>
    </w:p>
    <w:p/>
    <w:p>
      <w:pPr>
        <w:pStyle w:val="Heading1"/>
      </w:pPr>
      <w:r>
        <w:t>262 즐겁게 안식할 날</w:t>
      </w:r>
    </w:p>
    <w:p>
      <w:r>
        <w:t>1. 즐겁게 안식할 날 반가운 주일날 마음도 정결하다 복되고 기쁜 날 이날에 천하만민 다 보좌 앞에서 성삼위 거룩하심 끝없이 부르네.</w:t>
      </w:r>
    </w:p>
    <w:p>
      <w:r>
        <w:t>2. 이날에 주 하느님 새 빛을 내셨고 이날에 구주 예수 부활하셨으며 이날에 성령께서 강림하셨으니 무한한 은총으로 복 주신 날일세.</w:t>
      </w:r>
    </w:p>
    <w:p>
      <w:r>
        <w:t>3. 이날에 하늘에서 새 양식 내리네. 교회로 모이라고 종소리 울리네. 복음의 밝은 빛은 온 세상 비치며 또 생명수는 흘러 소생케 하시네.</w:t>
      </w:r>
    </w:p>
    <w:p>
      <w:r>
        <w:t xml:space="preserve">4. 이 안식 지킴으로 새 은혜 입어서 영원한 안식처에 다 올라갑시다. 성부께 찬미하고 성자와 성령께 온 교회 소리 높여 찬송드립니다. </w:t>
      </w:r>
    </w:p>
    <w:p/>
    <w:p>
      <w:pPr>
        <w:pStyle w:val="Heading1"/>
      </w:pPr>
      <w:r>
        <w:t>261 찬양하라 내 영혼아</w:t>
      </w:r>
    </w:p>
    <w:p>
      <w:r>
        <w:t>1 찬양하라. 내 영혼아 찬양하라. 내 영혼아 내 속에 있는 것들아 다 찬양하라.</w:t>
      </w:r>
    </w:p>
    <w:p>
      <w:r>
        <w:t>2 기뻐하라. 내 영혼아 기뻐하라. 내 영혼아 내 속에 있는 것들아 다 기뻐하라.</w:t>
      </w:r>
    </w:p>
    <w:p>
      <w:r>
        <w:t xml:space="preserve">3 감사하라. 내 영혼아 감사하라. 내 영혼아 내 속에 있는 것들아 다 감사하라. </w:t>
      </w:r>
    </w:p>
    <w:p/>
    <w:p>
      <w:pPr>
        <w:pStyle w:val="Heading1"/>
      </w:pPr>
      <w:r>
        <w:t>260 주 하느님 지으신 모든 세계</w:t>
      </w:r>
    </w:p>
    <w:p>
      <w:r>
        <w:t>1. 주 하느님 지으신 모든 세계 내 마음속에 그리어 볼 때 하늘의 별 울려 퍼지는 뇌성 주님의 권능 우주에 찼네.</w:t>
      </w:r>
    </w:p>
    <w:p>
      <w:r>
        <w:t>2. 숲속이나 험한 산골짝에서 지저귀는 저 새소리들과 고요하게 흐르는 시냇물은 주님의 솜씨 노래하도다.</w:t>
      </w:r>
    </w:p>
    <w:p>
      <w:r>
        <w:t>3. 주 하느님 독생자 아낌없이 우리를 위해 보내주셨네. 십자가에 피흘려 죽으신 주 내 모든 죄를 구속하셨네.</w:t>
      </w:r>
    </w:p>
    <w:p>
      <w:r>
        <w:t>4. 내 주 예수 세상에 다시 올 때 저 천국으로 날 인도하리 나 겸손히 엎드려 경배하며 영원히 주를 찬양하리라.</w:t>
      </w:r>
    </w:p>
    <w:p>
      <w:r>
        <w:t xml:space="preserve">(후렴) 주님의 높고 위대하심을 내 영혼이 찬양하네. 주님의 높고 위대하심을 내 영혼이 찬양하네. </w:t>
      </w:r>
    </w:p>
    <w:p/>
    <w:p>
      <w:pPr>
        <w:pStyle w:val="Heading1"/>
      </w:pPr>
      <w:r>
        <w:t>259 주 야훼 하느님</w:t>
      </w:r>
    </w:p>
    <w:p>
      <w:r>
        <w:t>1. 주 야훼 하느님 하늘에 계시니 온 천하만민 주 앞에 찬송하네. 저 천지만물도 주 앞에 엎드려 그 거룩하신 이름을 늘 높이네.</w:t>
      </w:r>
    </w:p>
    <w:p>
      <w:r>
        <w:t>2. 주 언약하신 것 끝까지 지키니 저 하늘나라 향하여 곧 가리라 주 얼굴 뵈올 때 내 맘이 기쁘고 영원히 주의 영광을 찬양하리.</w:t>
      </w:r>
    </w:p>
    <w:p>
      <w:r>
        <w:t>3. 왕의 왕 되신 주 하늘에 계시니 이 세상 죄악 이기신 구주 예수 저 천군천사들 주 옹위하고서 뭇 성도 함께 영원히 늘 섬기네.</w:t>
      </w:r>
    </w:p>
    <w:p>
      <w:r>
        <w:t xml:space="preserve">4. 성 삼위일체께 승리한 무리들 다 기쁜 음성 높여서 감사드려 창조주 하느님 내 주도 되시니 주 앞에 나도 엎드려 경배하네.  </w:t>
      </w:r>
    </w:p>
    <w:p/>
    <w:p>
      <w:pPr>
        <w:pStyle w:val="Heading1"/>
      </w:pPr>
      <w:r>
        <w:t>258 자비하고 영원한 분</w:t>
      </w:r>
    </w:p>
    <w:p>
      <w:r>
        <w:t>1. 자비하고 영원한 분 힘의 근원이시니 온 세상의 모든 교회 주님 영광 찬양해. 힘과 지혜 우리에게 항상 베푸옵소서.</w:t>
      </w:r>
    </w:p>
    <w:p>
      <w:r>
        <w:t>2. 마귀 세속 유혹하여 마음 불안하여도 사망권세 이긴 주님 나와 함께 하시네. 힘과 지혜 우리에게 항상 베푸옵소서.</w:t>
      </w:r>
    </w:p>
    <w:p>
      <w:r>
        <w:t>3. 나그네와 같은 내가 힘이 부족하오니 전능하신 나의 주님 내 손 잡고 가소서. 힘과 지혜 우리에게 항상 베푸옵소서.</w:t>
      </w:r>
    </w:p>
    <w:p>
      <w:r>
        <w:t xml:space="preserve">4. 나의 발을 붙드시고 갈길 보호하시니 세상사람 조롱해도 주님 위로받겠네. 힘과 지혜 우리에게 항상 베푸옵소서. </w:t>
      </w:r>
    </w:p>
    <w:p/>
    <w:p>
      <w:pPr>
        <w:pStyle w:val="Heading1"/>
      </w:pPr>
      <w:r>
        <w:t>257 우리의 하느님</w:t>
      </w:r>
    </w:p>
    <w:p>
      <w:r>
        <w:t>1. 우리의 하느님 영원한 주님 육신의 눈으로 뵐 수 없으나 존귀와 영광을 받으실 주님 죄 뿐인 우리가 찬양합니다.</w:t>
      </w:r>
    </w:p>
    <w:p>
      <w:r>
        <w:t>2. 하늘의 해처럼 빛나는 주님 전능과 자비로 다스리신다. 주님의 심판은 자비하시고 정의와 사랑의 샘물 되신다.</w:t>
      </w:r>
    </w:p>
    <w:p>
      <w:r>
        <w:t>3. 이 세상 만물을 지으신 주님 생명의 근원인 우리 하느님 한줌의 흙으로 돌아갈 우리 주님을 영원히 찬양하리라.</w:t>
      </w:r>
    </w:p>
    <w:p>
      <w:r>
        <w:t xml:space="preserve">4. 존귀와 영광의 우리 하느님 죄사함 받은 몸 주님 찬양해 복되신 주님은 영광 크시니 주님만 따르게 축복하소서. </w:t>
      </w:r>
    </w:p>
    <w:p/>
    <w:p>
      <w:pPr>
        <w:pStyle w:val="Heading1"/>
      </w:pPr>
      <w:r>
        <w:t>256 온 세상아 주님을</w:t>
      </w:r>
    </w:p>
    <w:p>
      <w:r>
        <w:t>온 세상아 주님을 찬미하여라.</w:t>
      </w:r>
    </w:p>
    <w:p>
      <w:r>
        <w:t>1. 온 누리여 야훼님께 찬미의 노래불러라.</w:t>
      </w:r>
    </w:p>
    <w:p>
      <w:r>
        <w:t>2. 은총 안에 오시는 주 우리의 구원되신다.</w:t>
      </w:r>
    </w:p>
    <w:p>
      <w:r>
        <w:t>3. 하느님은 아버지요 우리는 그 자녀일세.</w:t>
      </w:r>
    </w:p>
    <w:p>
      <w:r>
        <w:t xml:space="preserve">4. 만민들아 그 은혜를 영원히 감사하여라. </w:t>
      </w:r>
    </w:p>
    <w:p/>
    <w:p>
      <w:pPr>
        <w:pStyle w:val="Heading1"/>
      </w:pPr>
      <w:r>
        <w:t>255 영광의 주시여</w:t>
      </w:r>
    </w:p>
    <w:p>
      <w:r>
        <w:t>1. 영광의 주시여 이곳에 오시어 이 모인 자들로 주 백성 삼으사 그 가운데 늘 계시고 그 가운데 늘 계시고 큰 영광 나타내소서.</w:t>
      </w:r>
    </w:p>
    <w:p>
      <w:r>
        <w:t>2. 이 백성 기도와 또 감사드림이 향내와 같으니 곧 받으옵소서. 주 예수의 복된 말씀 주 예수의 복된 말씀 만백성 듣게 하소서.</w:t>
      </w:r>
    </w:p>
    <w:p>
      <w:r>
        <w:t>3. 또 우리 자손들 다 주를 기리고 저 성전 돌같이 쓰이게 하소서. 그 구원의 큰 능력을 그 구원의 큰 능력을 늘 끝날까지 주소서.</w:t>
      </w:r>
    </w:p>
    <w:p>
      <w:r>
        <w:t xml:space="preserve">4. 주 믿는 만민이 진리를 배우고 옛 성도들같이 주 찬송하다가 저 천국에 다 들어가 저 천국에 다 들어가 풍성한 은혜 누리리. 아멘. </w:t>
      </w:r>
    </w:p>
    <w:p/>
    <w:p>
      <w:pPr>
        <w:pStyle w:val="Heading1"/>
      </w:pPr>
      <w:r>
        <w:t>254 영광의 왕께</w:t>
      </w:r>
    </w:p>
    <w:p>
      <w:r>
        <w:t>1. 영광의 왕께 다 경배하며 그 크신 사랑 늘 찬송하라. 영원히 방패요 또 산성이신 그 영광의 주님 다 찬송하라.</w:t>
      </w:r>
    </w:p>
    <w:p>
      <w:r>
        <w:t>2. 전능하신 분 다 찬미하라. 그 옷은 햇빛 그 집은 하늘 큰 우렛소리로 가르치시고 폭풍의 날개를 쥐고 계신다.</w:t>
      </w:r>
    </w:p>
    <w:p>
      <w:r>
        <w:t>3. 참 아름답고 놀라운 일이 가득한 이 땅 주님의 선물 그 힘찬 명령에 터 잡히나니 저 크오신 업적 기리옵니다.</w:t>
      </w:r>
    </w:p>
    <w:p>
      <w:r>
        <w:t>4. 말할 수 없는 풍성한 은혜 대기에 차고 빛 속에 퍼져 산에서 흘러와 온 들에 차며 이슬과 단비로 온 땅 적신다.</w:t>
      </w:r>
    </w:p>
    <w:p>
      <w:r>
        <w:t xml:space="preserve">5. 질그릇같이 연약한 인생 주 의지하여 늘 강건하리. 창조주 보호자 또 우리 구주 그 자비 영원히 변함없어라. </w:t>
      </w:r>
    </w:p>
    <w:p/>
    <w:p>
      <w:pPr>
        <w:pStyle w:val="Heading1"/>
      </w:pPr>
      <w:r>
        <w:t>253 싼또, 싼또, 싼또</w:t>
      </w:r>
    </w:p>
    <w:p>
      <w:r>
        <w:t>1 싼또 싼또 싼또 내 맘 내 맘 당신께 기쁨에 겨워 하는 말 거룩하시다.</w:t>
      </w:r>
    </w:p>
    <w:p>
      <w:r>
        <w:t>2 거룩 거룩 거룩 거룩하신 주님께 찬양과 경배드리니 받아주소서</w:t>
      </w:r>
    </w:p>
    <w:p>
      <w:r>
        <w:t>Santo, santo, santo, mi corazón te adora! Mi corazón te sabe decir: santo eres Señor.</w:t>
      </w:r>
    </w:p>
    <w:p>
      <w:r>
        <w:t xml:space="preserve">Holy, holy, holy, my heart, my heart a-dores you! My heart is glad to say the words: you are holy, Lord. </w:t>
      </w:r>
    </w:p>
    <w:p/>
    <w:p>
      <w:pPr>
        <w:pStyle w:val="Heading1"/>
      </w:pPr>
      <w:r>
        <w:t>252 어허라디야</w:t>
      </w:r>
    </w:p>
    <w:p>
      <w:r>
        <w:t xml:space="preserve">어허라디야 상사디야 성소에서 찬양하라. </w:t>
      </w:r>
    </w:p>
    <w:p>
      <w:r>
        <w:t xml:space="preserve">어허라디야 상사디야. 하느님을 찬양하라. </w:t>
      </w:r>
    </w:p>
    <w:p>
      <w:r>
        <w:t>어허라디야 상사디야. 그 권능을 찬양하라.</w:t>
      </w:r>
    </w:p>
    <w:p>
      <w:r>
        <w:t xml:space="preserve">어허라디야 상사디야. 엄청난 일 행하셨다. </w:t>
      </w:r>
    </w:p>
    <w:p>
      <w:r>
        <w:t xml:space="preserve">어허라디야 상사디야. 그지없이 높으시다. </w:t>
      </w:r>
    </w:p>
    <w:p>
      <w:r>
        <w:t>나팔소리 우렁차게 어화디야 상사디야.</w:t>
      </w:r>
    </w:p>
    <w:p>
      <w:r>
        <w:t>거문고와 비파 타며 북을 치고 춤을 추며 어화디야 상사디야.</w:t>
      </w:r>
    </w:p>
    <w:p>
      <w:r>
        <w:t xml:space="preserve">현금 뜯고 피리 불며 어화디야 상사디야. </w:t>
      </w:r>
    </w:p>
    <w:p>
      <w:r>
        <w:t xml:space="preserve">깽매깽깽매깽 꽹과리치면서 어화디야 상사디야. </w:t>
      </w:r>
    </w:p>
    <w:p>
      <w:r>
        <w:t xml:space="preserve">징징징 징을 치면서. 어화디야 상사디야. </w:t>
      </w:r>
    </w:p>
    <w:p>
      <w:r>
        <w:t xml:space="preserve">숨 쉬는 모든 것들아 야훼를 찬양하여라. </w:t>
      </w:r>
    </w:p>
    <w:p/>
    <w:p>
      <w:pPr>
        <w:pStyle w:val="Heading1"/>
      </w:pPr>
      <w:r>
        <w:t>251 성도여 다 함께</w:t>
      </w:r>
    </w:p>
    <w:p>
      <w:r>
        <w:t>1. 성도여 다 함께 할렐루야 아멘 주 찬양하여라. 할렐루야 아멘 주 보좌 앞에서 택하신 은혜를 다 찬송하여라. 할렐루야 아멘</w:t>
      </w:r>
    </w:p>
    <w:p>
      <w:r>
        <w:t>2. 맘 문을 열어라. 할렐루야 아멘 온 하늘 울려라. 할렐루야 아멘 인도자 되시며 친구가 되신 주 그 사랑 한없다. 할렐루야 아멘</w:t>
      </w:r>
    </w:p>
    <w:p>
      <w:r>
        <w:t xml:space="preserve">3. 주 찬양하여라. 할렐루야 아멘 찬양은 끝없다. 할렐루야 아멘 거룩한 집에서 주 은총 기리며 늘 찬송부르자. 할렐루야 아멘 </w:t>
      </w:r>
    </w:p>
    <w:p/>
    <w:p>
      <w:pPr>
        <w:pStyle w:val="Heading1"/>
      </w:pPr>
      <w:r>
        <w:t>250 새 노래 불러 주 찬양하세</w:t>
      </w:r>
    </w:p>
    <w:p/>
    <w:p>
      <w:pPr>
        <w:pStyle w:val="Heading1"/>
      </w:pPr>
      <w:r>
        <w:t>249 목소리 높여서</w:t>
      </w:r>
    </w:p>
    <w:p>
      <w:r>
        <w:t>목소리 높여서 주 찬양하여라. 영광과 권세와 존귀와 위엄을 온 누리 다스리시는 만왕의 왕께 돌려라. 아멘</w:t>
      </w:r>
    </w:p>
    <w:p/>
    <w:p>
      <w:pPr>
        <w:pStyle w:val="Heading1"/>
      </w:pPr>
      <w:r>
        <w:t>248 머리 들어 문을 보라</w:t>
      </w:r>
    </w:p>
    <w:p>
      <w:r>
        <w:t>1. 머리 들어 문을 보라 영광의 왕이 오신다. 왕중의 왕 찬양하라 구세주 되신 주님을.</w:t>
      </w:r>
    </w:p>
    <w:p>
      <w:r>
        <w:t>2. 축복받은 우리의 땅 주님이 다스리신다. 승리의 왕 계시오니 한없는 기쁨 넘친다.</w:t>
      </w:r>
    </w:p>
    <w:p>
      <w:r>
        <w:t>3. 마음 문을 활짝 열고 주님의 성전 되어라. 하늘의 뜻 섬기오면 사랑과 기쁨 넘치리.</w:t>
      </w:r>
    </w:p>
    <w:p>
      <w:r>
        <w:t>4. 구원의 주 오시오니 내 마음 문을 엽니다. 주 나를 인도하시어 그 은총 알게 하소서.</w:t>
      </w:r>
    </w:p>
    <w:p>
      <w:r>
        <w:t xml:space="preserve">5. 내 마음에 주 오시어 새 삶을 살게 하시고 성령으로 인도하여 면류관 얻게 하소서.  </w:t>
      </w:r>
    </w:p>
    <w:p/>
    <w:p>
      <w:pPr>
        <w:pStyle w:val="Heading1"/>
      </w:pPr>
      <w:r>
        <w:t>247 만유의 주님을</w:t>
      </w:r>
    </w:p>
    <w:p>
      <w:r>
        <w:t>1. 만유의 주님을 다 경배하여라. 감사를 드리고 개선가 부르자.</w:t>
      </w:r>
    </w:p>
    <w:p>
      <w:r>
        <w:t>2. 영원한 그 나라 주님이 다스려 생명의 열쇠도 주님의 것이라.</w:t>
      </w:r>
    </w:p>
    <w:p>
      <w:r>
        <w:t>3. 원수는 망하고 내 죄 짐 벗은 후 내 맘에 영원한 기쁨이 넘친다.</w:t>
      </w:r>
    </w:p>
    <w:p>
      <w:r>
        <w:t>4. 참 소망 가지고 그날을 기다려 주 다시 오실 때 기쁘게 맞으리.</w:t>
      </w:r>
    </w:p>
    <w:p>
      <w:r>
        <w:t xml:space="preserve">(후렴) 네 맘 열어 한 소리로 주님 앞에 찬양하라. </w:t>
      </w:r>
    </w:p>
    <w:p/>
    <w:p>
      <w:pPr>
        <w:pStyle w:val="Heading1"/>
      </w:pPr>
      <w:r>
        <w:t>246 땅 위에 사는 만민아</w:t>
      </w:r>
    </w:p>
    <w:p>
      <w:r>
        <w:t>1. 땅 위에 사는 만민아 주님께 찬송부르자. 기쁨에 넘친 맘으로 다 함께 예배드리자.</w:t>
      </w:r>
    </w:p>
    <w:p>
      <w:r>
        <w:t>2. 구주는 우리 하느님 이 세상 창조하셨다. 우리는 그의 양떼요 주님이 기르시도다.</w:t>
      </w:r>
    </w:p>
    <w:p>
      <w:r>
        <w:t>3. 드높이 노래 부르며 즐거이 문에 들어가 거룩한 이름 기리며 찬송과 영광 돌리자.</w:t>
      </w:r>
    </w:p>
    <w:p>
      <w:r>
        <w:t>4 선하신 우리 하느님 그 자비 깊고 크시다. 진리로 굳게 서 있어 영원히 변함없도다.</w:t>
      </w:r>
    </w:p>
    <w:p>
      <w:r>
        <w:t xml:space="preserve">5 천사와 모든 만민도 그 영광 찬양드리니 온 세상 경배드리세. 성부와 성자 성령께. </w:t>
      </w:r>
    </w:p>
    <w:p/>
    <w:p>
      <w:pPr>
        <w:pStyle w:val="Heading1"/>
      </w:pPr>
      <w:r>
        <w:t>245 다 함께 찬양해</w:t>
      </w:r>
    </w:p>
    <w:p>
      <w:r>
        <w:t xml:space="preserve">1 다 함께 찬양해 우리의 주님을 위대한 주님께 그 이름 높이세. 우리 주 앞에 소리 높이어 주님만을 찬양하여라. </w:t>
      </w:r>
    </w:p>
    <w:p>
      <w:r>
        <w:t>2 비할 수 없도다. 우리의 하느님 산과 들 모두 다 주 보호하시네. 우리 주께서 땅과 바다와 온 세상을 만드셨도다.</w:t>
      </w:r>
    </w:p>
    <w:p>
      <w:r>
        <w:t>3 무릎을 꿇고서 경배를 올리자. 위대한 창조주 권능의 하느님. 우리 주께서 모든 것들을 먹이시고 다스리시네.</w:t>
      </w:r>
    </w:p>
    <w:p>
      <w:r>
        <w:t xml:space="preserve">4 다 함께 전하세. 주님의 사랑을 마음을 열고서 주님을 따르세. 우리 주께서 인도하시니 나 두려움 전혀 없도다.  </w:t>
      </w:r>
    </w:p>
    <w:p/>
    <w:p>
      <w:pPr>
        <w:pStyle w:val="Heading1"/>
      </w:pPr>
      <w:r>
        <w:t>244 다 찬양하여라</w:t>
      </w:r>
    </w:p>
    <w:p>
      <w:r>
        <w:t>1. 다 찬양하여라. 왕 되신 창조의 주를 다 찬양하여라. 내 영혼 구하신 주를 형제들아. 이곳에 모두 모여 기쁨의 찬양을 하세.</w:t>
      </w:r>
    </w:p>
    <w:p>
      <w:r>
        <w:t>2. 다 찬양하여라. 만물의 임금 된 주를 큰 날개 펼치사 우리를 감싸주신다. 기도하라. 우리의 마음 모아 주께서 들으시리라.</w:t>
      </w:r>
    </w:p>
    <w:p>
      <w:r>
        <w:t>3. 다 찬양하여라. 선함과 자비의 주를 늘 함께 계셔서 우리를 번성케 하네. 생각하라. 전능의 하느님이 우리의 친구되신다.</w:t>
      </w:r>
    </w:p>
    <w:p>
      <w:r>
        <w:t>4. 다 찬양하여라. 광란의 싸움터에도 주님의 명령이 모든 걸 멈추게 하리. 잠잠하라. 환난의 회오리여 평화의 단비가 되라.</w:t>
      </w:r>
    </w:p>
    <w:p>
      <w:r>
        <w:t xml:space="preserve">5. 다 찬양하여라. 우리의 구원자 주를 캄캄한 죄에서 빛으로 보호하신다. 비추어라. 하느님 빛을 받아 어두운 세상을 향해. </w:t>
      </w:r>
    </w:p>
    <w:p>
      <w:r>
        <w:t xml:space="preserve">6. 다 찬양하여라. 우리의 정성을 다해 생명과 호흡은 주께서 주신 것이니 찬양하라. 주님의 백성들아. 기쁘게 찬양하여라. </w:t>
      </w:r>
    </w:p>
    <w:p/>
    <w:p>
      <w:pPr>
        <w:pStyle w:val="Heading1"/>
      </w:pPr>
      <w:r>
        <w:t>243 내가 산을 향하여</w:t>
      </w:r>
    </w:p>
    <w:p>
      <w:r>
        <w:t>1. 내가 산을 향하여 눈을 드네. 도움 어디서 오는가 그 어디서. 천지 지으신 야훼님 나의 하느님 항상 도와주심을 내가 아네.</w:t>
      </w:r>
    </w:p>
    <w:p>
      <w:r>
        <w:t>2. 나의 가는 발걸음 지키시네. 졸고 쉬지도 않으며 지키시네. 낮의 해와 밤의 달 해치 못하고 나의 그늘 되시어 덮으시네.</w:t>
      </w:r>
    </w:p>
    <w:p>
      <w:r>
        <w:t xml:space="preserve">3. 야훼님은 나를 지키시는 분 나의 모든 환난을 면케하시며 나의 영혼을 긍휼히 보살피시고 지금부터 영원히 지키시네. </w:t>
      </w:r>
    </w:p>
    <w:p/>
    <w:p>
      <w:pPr>
        <w:pStyle w:val="Heading1"/>
      </w:pPr>
      <w:r>
        <w:t>242 내 영혼 어서 깨어</w:t>
      </w:r>
    </w:p>
    <w:p>
      <w:r>
        <w:t>1. 내 영혼 어서 깨어 주 찬양하여라. 이 천지만물 모두 주 다스리시네. 저 높은 보좌 위에 주 앉아계시니 그 빛난 위엄 앞에 다 경배하여라.</w:t>
      </w:r>
    </w:p>
    <w:p>
      <w:r>
        <w:t>2. 큰 권능 가득하신 대주재 하느님 은혜로 섭리하신 그 역사 빛나네. 온 땅과 넓은 바다, 또 높은 하늘에 주 창조하신 만물 참 아름답도다.</w:t>
      </w:r>
    </w:p>
    <w:p>
      <w:r>
        <w:t>3. 나 고난받을 때나 굶주릴 때에도 내 주님 나를 항상 위로해 주시네. 추하고 곤궁하며 보잘 것 없으나, 주 나와 함께 계셔 늘 권고하시네.</w:t>
      </w:r>
    </w:p>
    <w:p>
      <w:r>
        <w:t xml:space="preserve">4. 높으신 주의 이름 다 어찌 기리랴. 내 주님 높으시고 그 이름 귀하다. 나 비록 비천하나 주님의 것이니 내 모든 것을 바쳐 주님을 높이리.  </w:t>
      </w:r>
    </w:p>
    <w:p/>
    <w:p>
      <w:pPr>
        <w:pStyle w:val="Heading1"/>
      </w:pPr>
      <w:r>
        <w:t>241 기쁨의 찬송 부르자</w:t>
      </w:r>
    </w:p>
    <w:p>
      <w:r>
        <w:t>1. 기쁨의 찬송 부르자. 천사와 더불어 언어는 서로 다르나 한 기쁨 나누네.</w:t>
      </w:r>
    </w:p>
    <w:p>
      <w:r>
        <w:t>2. ‘어린양 예수 기리자’ 천사들 외치니 대속의 제물되셨다. 화답을 드리네.</w:t>
      </w:r>
    </w:p>
    <w:p>
      <w:r>
        <w:t>3. 영광과 권세 누리실 거룩한 예수님 주님만 홀로 영원히 찬양받으소서.</w:t>
      </w:r>
    </w:p>
    <w:p>
      <w:r>
        <w:t xml:space="preserve">4. 만물아 함께 일어나 성호를 기리자 보좌의 어린양 앞에 영광을 드리자. </w:t>
      </w:r>
    </w:p>
    <w:p/>
    <w:p>
      <w:pPr>
        <w:pStyle w:val="Heading1"/>
      </w:pPr>
      <w:r>
        <w:t>240 거룩하신 하느님</w:t>
      </w:r>
    </w:p>
    <w:p>
      <w:r>
        <w:t>1. 거룩하신 하느님 경배하고 찬양하세. 땅은 주님 발등상 저 하늘은 그의 보좌 영원토록 세상을 홀로 다스리신다.</w:t>
      </w:r>
    </w:p>
    <w:p>
      <w:r>
        <w:t>2. 우렁차게 퍼지는 천사들의 합창 소리 천사들과 대천사 끊임없이 찬송하네. 거룩하신 성호를 하늘 닿게 부르네.</w:t>
      </w:r>
    </w:p>
    <w:p>
      <w:r>
        <w:t>3. 영광 입은 성도들 하느님을 찬미하고 예언자와 순교자 화답하여 찬미하네. 아침부터 밤까지 교회들도 노래해.</w:t>
      </w:r>
    </w:p>
    <w:p>
      <w:r>
        <w:t>4. 성부 성자 성령은 삼위시오 한 분이라 본질로는 하나요 나누임이 전혀 없네. 오묘하신 주님을 찬미하옵나이다.</w:t>
      </w:r>
    </w:p>
    <w:p>
      <w:r>
        <w:t xml:space="preserve">5. 영광스런 왕이여 등극하신 성자시여 세상 구원하시러 모든 영광 버리시고 동정녀의 몸 빌어 몸소 낮게 오셨네. </w:t>
      </w:r>
    </w:p>
    <w:p>
      <w:r>
        <w:t>6. 성자이신 구세주 온갖 수모 당하시고 십자가에 죽으사 하늘문을 여시었네. 성부 우편 계시니 영광 받으옵소서.</w:t>
      </w:r>
    </w:p>
    <w:p>
      <w:r>
        <w:t xml:space="preserve">7. 대속하신 주님이 심판주로 오실 때에 우리들을 이끄사 새로 나게 하옵시고 성인들과 영원히 함께 살게 하소서.  </w:t>
      </w:r>
    </w:p>
    <w:p/>
    <w:p>
      <w:pPr>
        <w:pStyle w:val="Heading1"/>
      </w:pPr>
      <w:r>
        <w:t>239 기쁜 노래 드높이</w:t>
      </w:r>
    </w:p>
    <w:p>
      <w:r>
        <w:t>1. 기쁜 노래 드높이 주님 찬양합시다.</w:t>
      </w:r>
    </w:p>
    <w:p>
      <w:r>
        <w:t>2. 한 분이신 하느님 온 세상에 빛내자.</w:t>
      </w:r>
    </w:p>
    <w:p>
      <w:r>
        <w:t>3. 전능하신 빛으로 새 나라를 밝히네.</w:t>
      </w:r>
    </w:p>
    <w:p>
      <w:r>
        <w:t>4. 금빛 태양 주시니 정한 길을 달리네.</w:t>
      </w:r>
    </w:p>
    <w:p>
      <w:r>
        <w:t>5. 달과 별을 두시어 밤을 밝게 하시니</w:t>
      </w:r>
    </w:p>
    <w:p>
      <w:r>
        <w:t xml:space="preserve">6. 모든 생명 먹이사 부족함이 없도다. </w:t>
      </w:r>
    </w:p>
    <w:p>
      <w:r>
        <w:t>7. 기쁜 노래 드높이 주님 찬양합시다.</w:t>
      </w:r>
    </w:p>
    <w:p>
      <w:r>
        <w:t xml:space="preserve">(후렴) 변함없는 그 사랑 나의 반석되신다. </w:t>
      </w:r>
    </w:p>
    <w:p/>
    <w:p>
      <w:pPr>
        <w:pStyle w:val="Heading1"/>
      </w:pPr>
      <w:r>
        <w:t>238 하늘의 왕 구주는</w:t>
      </w:r>
    </w:p>
    <w:p>
      <w:r>
        <w:t>1. 하늘의 왕 구주는 대사제며 희생양 그의 나라 한없고 참된 평화 주시네.</w:t>
      </w:r>
    </w:p>
    <w:p>
      <w:r>
        <w:t>2. 우리들의 맘과 뜻 이끄시는 임금님 세상나라 마침내 찬양하며 섬기네.</w:t>
      </w:r>
    </w:p>
    <w:p>
      <w:r>
        <w:t>3. 거룩하신 빛이여 영화로운 왕이여 영원토록 우리를 인도하여 주소서.</w:t>
      </w:r>
    </w:p>
    <w:p>
      <w:r>
        <w:t>4. 목자 되신 왕이여 양의 무리 이끄사 영원하신 나라에 편히 쉬게 하소서.</w:t>
      </w:r>
    </w:p>
    <w:p>
      <w:r>
        <w:t xml:space="preserve">(후렴) 찬양하라 성도여 우리의 왕 주님을 경배하라 만물아 사랑의 왕 주님께 </w:t>
      </w:r>
    </w:p>
    <w:p/>
    <w:p>
      <w:pPr>
        <w:pStyle w:val="Heading1"/>
      </w:pPr>
      <w:r>
        <w:t>237 주께서 왕이시라</w:t>
      </w:r>
    </w:p>
    <w:p/>
    <w:p>
      <w:pPr>
        <w:pStyle w:val="Heading1"/>
      </w:pPr>
      <w:r>
        <w:t>236 주 예수 높은 산에서</w:t>
      </w:r>
    </w:p>
    <w:p>
      <w:r>
        <w:t>1. 주 예수 높은 산에서 큰 영광 속에 빛나며 세 제자들의 눈앞에 참모습 보여주셨네.</w:t>
      </w:r>
    </w:p>
    <w:p>
      <w:r>
        <w:t>2. 주 곁에 모세 엘리야 은총의 대화 나눌 때 잠자던 제자 깨어나 그 광경 지켜보았네.</w:t>
      </w:r>
    </w:p>
    <w:p>
      <w:r>
        <w:t>3. 옛 율법 예언 이루실 수난을 예고하시니 저 구름 위의 뇌성이 내 아들이라 하셨네.</w:t>
      </w:r>
    </w:p>
    <w:p>
      <w:r>
        <w:t>4 눈보다 희게 빛나고 오 영광스런 그 얼굴 이후에 뵈올 주 영광 나타내 보여주셨네.</w:t>
      </w:r>
    </w:p>
    <w:p>
      <w:r>
        <w:t xml:space="preserve">5 그 신비로운 광경에 우리의 가슴 뛰도다. 이 기쁜 축일 지키며 드높이 찬양 부르세.  </w:t>
      </w:r>
    </w:p>
    <w:p/>
    <w:p>
      <w:pPr>
        <w:pStyle w:val="Heading1"/>
      </w:pPr>
      <w:r>
        <w:t>235 즐거운 날 이 기쁜 명절에</w:t>
      </w:r>
    </w:p>
    <w:p>
      <w:r>
        <w:t>즐거운 날 이 기쁜 명절에 은혜로운 성령이 오셨다</w:t>
      </w:r>
    </w:p>
    <w:p>
      <w:r>
        <w:t>1 고대하던 뭇 신도들에게 예언대로 불처럼 내렸다</w:t>
      </w:r>
    </w:p>
    <w:p>
      <w:r>
        <w:t>2 신비로운 하늘의 선물을 우리에게 풍성히 주셨다</w:t>
      </w:r>
    </w:p>
    <w:p>
      <w:r>
        <w:t>3 사도들이 뭇나라 언어로 그리스도 끝없이 알렸다</w:t>
      </w:r>
    </w:p>
    <w:p>
      <w:r>
        <w:t>4 생명의 영 샘처럼 솟아나 우리 안에 거하여 주소서</w:t>
      </w:r>
    </w:p>
    <w:p>
      <w:r>
        <w:t xml:space="preserve">5 사랑의 주 일치의 성령은 이끄소서 평화의 길 따라 </w:t>
      </w:r>
    </w:p>
    <w:p>
      <w:r>
        <w:t>6 온 우주에 가득한 하느님 약한 영혼 강건케 하소서</w:t>
      </w:r>
    </w:p>
    <w:p>
      <w:r>
        <w:t xml:space="preserve">7 숯불로써 내 입을 태우사 내 맘속에 사랑을 켜소서 </w:t>
      </w:r>
    </w:p>
    <w:p/>
    <w:p>
      <w:pPr>
        <w:pStyle w:val="Heading1"/>
      </w:pPr>
      <w:r>
        <w:t>234 우리 왕이 이기셨다</w:t>
      </w:r>
    </w:p>
    <w:p>
      <w:r>
        <w:t>1. 우리 왕이 이기셨다 바라보라 승리자 하늘나라 궁전으로 구름 타고 드신다. 천사들이 에워싸고 알렐루야 부르니 궁전 문이 열리면서 왕을 맞아들인다.</w:t>
      </w:r>
    </w:p>
    <w:p>
      <w:r>
        <w:t>2. 영광 속에 승천하신 우리 주님 보아라. 사랑으로 승리하신 만군의 주 하느님 십자가에 수난하사 무덤에서 깨어나 죄와 사탄 물리친 분 누가 감히 당하랴.</w:t>
      </w:r>
    </w:p>
    <w:p>
      <w:r>
        <w:t>3. 우리들을 높이시어 하느님의 곁으로 거룩하신 님의 영광 항상 뵙게하시리. 천사들이 경배하며 주를 모셔들이니 우리들도 뒤를 따라 하늘 위에 오르리.</w:t>
      </w:r>
    </w:p>
    <w:p>
      <w:r>
        <w:t xml:space="preserve">4. 우리 대신 죽으시고 부활하신 주님은 온 천하를 다스리는 만유의 왕이시다. 성부 성자 성령에게 큰 영광을 돌리며 삼위일체 되신 주를 찬양하옵나이다. </w:t>
      </w:r>
    </w:p>
    <w:p/>
    <w:p>
      <w:pPr>
        <w:pStyle w:val="Heading1"/>
      </w:pPr>
      <w:r>
        <w:t>233 즐거운 날 승천하신 이 날</w:t>
      </w:r>
    </w:p>
    <w:p>
      <w:r>
        <w:t>즐거운 날 승천하신 이날 주 예수님 왕위에 오르시네</w:t>
      </w:r>
    </w:p>
    <w:p>
      <w:r>
        <w:t>1 겨울 가고 소생한 만물들 우리 주님 승천을 기리네</w:t>
      </w:r>
    </w:p>
    <w:p>
      <w:r>
        <w:t>2 봄꽃들과 움트는 초목들 사랑스런 꽃동산 이루네</w:t>
      </w:r>
    </w:p>
    <w:p>
      <w:r>
        <w:t>3 십자가에 죽은 이 뉘시냐 온 세상을 창조한 주시라</w:t>
      </w:r>
    </w:p>
    <w:p>
      <w:r>
        <w:t>4 무덤 문을 깨뜨린 주님께 땅과 바다 그 영광 찬양해</w:t>
      </w:r>
    </w:p>
    <w:p>
      <w:r>
        <w:t xml:space="preserve">5 영화로운 하늘문 여시고 성도 함께 개선한 날이라. </w:t>
      </w:r>
    </w:p>
    <w:p>
      <w:r>
        <w:t xml:space="preserve">6 평화의 주 생명의 성령이 하늘에서 풍성히 내렸네. </w:t>
      </w:r>
    </w:p>
    <w:p>
      <w:r>
        <w:t xml:space="preserve">7 독생성자 구원의 예수님 우리 마음 깨우쳐 주소서. </w:t>
      </w:r>
    </w:p>
    <w:p>
      <w:r>
        <w:t xml:space="preserve">8 주의 품에 성도를 안으사 최후 승리 약속해 주소서. </w:t>
      </w:r>
    </w:p>
    <w:p/>
    <w:p>
      <w:pPr>
        <w:pStyle w:val="Heading1"/>
      </w:pPr>
      <w:r>
        <w:t>232 구주 부활하신 날</w:t>
      </w:r>
    </w:p>
    <w:p>
      <w:r>
        <w:t>1. 구주 부활하신 날 할렐루야 황홀하다 그 광경 할렐루야 사람 되어 오신 분 할렐루야 다시 승천하셨다. 할렐루야</w:t>
      </w:r>
    </w:p>
    <w:p>
      <w:r>
        <w:t>2. 영광스런 승리라 할렐루야 영원한 문 열려라. 할렐루야 빛난 광경 끝없다. 할렐루야 영광의 왕 모셔라. 할렐루야</w:t>
      </w:r>
    </w:p>
    <w:p>
      <w:r>
        <w:t xml:space="preserve">3. 하늘 위에 계신 분 할렐루야 우리 사랑하신다. 할렐루야 보좌 위에 계신다. 할렐루야 우리 도와주신다. 할렐루야 아멘 </w:t>
      </w:r>
    </w:p>
    <w:p/>
    <w:p>
      <w:pPr>
        <w:pStyle w:val="Heading1"/>
      </w:pPr>
      <w:r>
        <w:t>231 하늘엔 기쁨의 노래</w:t>
      </w:r>
    </w:p>
    <w:p>
      <w:r>
        <w:t>1 하늘엔 기쁨의 노래 알렐루야! 주님의 사랑을 전하는 우리 몸과 마음. 알렐루야! 알렐루야!</w:t>
      </w:r>
    </w:p>
    <w:p>
      <w:r>
        <w:t>2 하늘엔 기쁨의 노래 알렐루야! 주님의 복음을 전하는 우리 몸과 마음. 알렐루야! 알렐루야!</w:t>
      </w:r>
    </w:p>
    <w:p>
      <w:r>
        <w:t xml:space="preserve">3 하늘엔 기쁨의 노래 알렐루야! 하느님 나라를 이루는 우리 몸과 마음. 알렐루야! 알렐루야! </w:t>
      </w:r>
    </w:p>
    <w:p/>
    <w:p>
      <w:pPr>
        <w:pStyle w:val="Heading1"/>
      </w:pPr>
      <w:r>
        <w:t>230 하느님 아들 딸들아</w:t>
      </w:r>
    </w:p>
    <w:p>
      <w:r>
        <w:t>알렐루야 알렐루야 알렐루야</w:t>
      </w:r>
    </w:p>
    <w:p>
      <w:r>
        <w:t>1. 하느님 아들딸들아. 찬양의 노래 부르자 죽음의 지배 끝났다. 알렐루야</w:t>
      </w:r>
    </w:p>
    <w:p>
      <w:r>
        <w:t>2. 안식일 후 첫 새벽에 여인들 무덤 들어가 예수님 주검 찾았다. 알렐루야</w:t>
      </w:r>
    </w:p>
    <w:p>
      <w:r>
        <w:t>3. 한 천사 있어 말하되 “두려워하지 말아라 주께서 부활하셨다”. 알렐루야</w:t>
      </w:r>
    </w:p>
    <w:p>
      <w:r>
        <w:t>4. 제자들 떨고 있을 때 예수님 위로하시길 너희게 평화있어라. 알렐루야</w:t>
      </w:r>
    </w:p>
    <w:p>
      <w:r>
        <w:t>5. 예수님 제자 눈앞에 나타남 전해 듣고도 토마는 믿지 않았다. 알렐루야</w:t>
      </w:r>
    </w:p>
    <w:p>
      <w:r>
        <w:t xml:space="preserve">6. “내 손과 발을 보느냐 의심치 말고 믿어라” 토마에게 이르셨다. 알렐루야 </w:t>
      </w:r>
    </w:p>
    <w:p>
      <w:r>
        <w:t>7. 손발의 상처 보고서 토마가 믿고 말하되 “내 주인 나의 하느님.” 알렐루야</w:t>
      </w:r>
    </w:p>
    <w:p>
      <w:r>
        <w:t xml:space="preserve">8. 안 보고 믿는 사람들 그 믿음 굳건한 자니 주께서 복을 주신다. 알렐루야 </w:t>
      </w:r>
    </w:p>
    <w:p>
      <w:r>
        <w:t xml:space="preserve">9. 여러분 기쁜 이날에 마음과 목청 다하여 소리쳐 노래 부르세. 알렐루야 </w:t>
      </w:r>
    </w:p>
    <w:p/>
    <w:p>
      <w:pPr>
        <w:pStyle w:val="Heading1"/>
      </w:pPr>
      <w:r>
        <w:t>229 즐겁도다 이 날</w:t>
      </w:r>
    </w:p>
    <w:p>
      <w:r>
        <w:t>1. 즐겁도다 이 날 세세에 할 말 사망권세 깨고 하늘이 열려 죽은 사람 다시 살아 나와서 생명의 주 예수 찬송하도다.</w:t>
      </w:r>
    </w:p>
    <w:p>
      <w:r>
        <w:t>2. 부활하신 주님 나타나시니 천지만물 모두 새 옷 입었네. 꽃은 만발하고 잎이 우거져 승리하신 주를 찬송하도다.</w:t>
      </w:r>
    </w:p>
    <w:p>
      <w:r>
        <w:t>3. 생명의 주 예수 죽음 이기고 캄캄한 길 지나 다시 사셨네. 주님 말씀대로 이루어져서 사흘 만에 다시 살아나셨네.</w:t>
      </w:r>
    </w:p>
    <w:p>
      <w:r>
        <w:t xml:space="preserve">(후렴) 즐겁도다 이 날 세세에 할 말 사망권세 깨고 승리하셨다.  </w:t>
      </w:r>
    </w:p>
    <w:p/>
    <w:p>
      <w:pPr>
        <w:pStyle w:val="Heading1"/>
      </w:pPr>
      <w:r>
        <w:t>228 즐거운 날 이 부활 아침에</w:t>
      </w:r>
    </w:p>
    <w:p>
      <w:r>
        <w:t>1. 즐거운 날 이 부활 아침에 주 예수님 무덤 문 여셨다</w:t>
      </w:r>
    </w:p>
    <w:p>
      <w:r>
        <w:t>2. 겨울 가고 소생한 만물들 주 예수님 부활을 기리네</w:t>
      </w:r>
    </w:p>
    <w:p>
      <w:r>
        <w:t>3. 십자가에 못 박힌 분께서 온 세상을 다스려 가신다</w:t>
      </w:r>
    </w:p>
    <w:p>
      <w:r>
        <w:t>4. 꽃은 피고 화창한 계절에 우리에게 새 생명 주셨다</w:t>
      </w:r>
    </w:p>
    <w:p>
      <w:r>
        <w:t>5. 이 땅 위에 죽음 없애시려 첫 열매로 부활하시었다</w:t>
      </w:r>
    </w:p>
    <w:p>
      <w:r>
        <w:t xml:space="preserve">6. 천지만물 지으신 주께서 우리의 죄 다 씻어주셨다 </w:t>
      </w:r>
    </w:p>
    <w:p>
      <w:r>
        <w:t>7. 독생성자 구원자 예수님 우리 마음 강건케 하소서</w:t>
      </w:r>
    </w:p>
    <w:p>
      <w:r>
        <w:t xml:space="preserve">8. 생명의 영 흐르는 샘처럼 우리 안에 거하여 주소서 </w:t>
      </w:r>
    </w:p>
    <w:p>
      <w:r>
        <w:t xml:space="preserve">9. 일치의 주 사랑의 예수님 참 평화로 이끌어 주소서 </w:t>
      </w:r>
    </w:p>
    <w:p/>
    <w:p>
      <w:pPr>
        <w:pStyle w:val="Heading1"/>
      </w:pPr>
      <w:r>
        <w:t>227 죽음의 권세 이기고</w:t>
      </w:r>
    </w:p>
    <w:p>
      <w:r>
        <w:t>1. 죽음의 권세 이기고 주님은 부활하셨다 사십일 동안 그 모습 제자들 앞에 보였다.</w:t>
      </w:r>
    </w:p>
    <w:p>
      <w:r>
        <w:t>2. 그 발과 손과 옆구리 수난의 상처 볼 때에 참으로 죽임 당하신 주님인줄을 믿었다.</w:t>
      </w:r>
    </w:p>
    <w:p>
      <w:r>
        <w:t>3. 해변에 나타나시어 음식을 함께 드시니 몸으로 부활하신 것 모두가 믿게 되었다.</w:t>
      </w:r>
    </w:p>
    <w:p>
      <w:r>
        <w:t>4. ‘너희게 평화있기를’ 주님이 말씀하실 때 부활의 영광 가득히 평화의 세상 되었다.</w:t>
      </w:r>
    </w:p>
    <w:p>
      <w:r>
        <w:t xml:space="preserve">5. 부활의 주님 계시니 기쁨이 벅차오르네. 가신 길 따라 살 때에 우리도 영생하리라. </w:t>
      </w:r>
    </w:p>
    <w:p/>
    <w:p>
      <w:pPr>
        <w:pStyle w:val="Heading1"/>
      </w:pPr>
      <w:r>
        <w:t>226 주님께서 제자들과</w:t>
      </w:r>
    </w:p>
    <w:p>
      <w:r>
        <w:t>1 주님께서 제자들과 함께 했던 그 다락방, 우리들이 다시 모여 부활의 주님 기억해</w:t>
      </w:r>
    </w:p>
    <w:p>
      <w:r>
        <w:t>2 주님 친히 우리에게 몸과 피를 주시었네, 우리의 죄 대신 지고 십자가 달리시었네</w:t>
      </w:r>
    </w:p>
    <w:p>
      <w:r>
        <w:t>3 제자들의 발 씻기고 성체성사 베푸셨네, 참된 기쁨 주시오니 우리들을 받으소서</w:t>
      </w:r>
    </w:p>
    <w:p>
      <w:r>
        <w:t xml:space="preserve">4 평화와 먼 우리들을 끊임없이 사랑하네, 하늘 위에 아버지 집 영원히 함께 살리라. </w:t>
      </w:r>
    </w:p>
    <w:p/>
    <w:p>
      <w:pPr>
        <w:pStyle w:val="Heading1"/>
      </w:pPr>
      <w:r>
        <w:t>225 주님께 영광</w:t>
      </w:r>
    </w:p>
    <w:p>
      <w:r>
        <w:t>1 주님께 영광 다시 사신 주 사망권세 모두 이기시었네. 흰옷 입은 천사 돌을 옮겼고 누우셨던 곳은 비어 있었네.</w:t>
      </w:r>
    </w:p>
    <w:p>
      <w:r>
        <w:t>2 부활의 주님 나타나시사 두려움과 의심 물리치셨네. 주의 교회 기뻐 찬송하여라. 다시 사신 주님 죽음 이겼네.</w:t>
      </w:r>
    </w:p>
    <w:p>
      <w:r>
        <w:t>3 생명의 임금 영광의 주님. 주님 없는 삶은 헛될 뿐이라 주의 사랑으로 세상 이기고 요단 건너 본향 가게 하소서</w:t>
      </w:r>
    </w:p>
    <w:p>
      <w:r>
        <w:t xml:space="preserve">(후렴) 주님께 영광 다시 사신 주 사망권세 모두 이기시었네. </w:t>
      </w:r>
    </w:p>
    <w:p/>
    <w:p>
      <w:pPr>
        <w:pStyle w:val="Heading1"/>
      </w:pPr>
      <w:r>
        <w:t>224 할렐루야 우리 예수</w:t>
      </w:r>
    </w:p>
    <w:p>
      <w:r>
        <w:t>1. 할렐루야 우리 예수 부활 승리하셨네. 세상사람 찬양하니 천사 화답하도다. 구주 예수 부활하사 사망권세 이겼네. 구주 예수 부활하사 사망권세 이겼네.</w:t>
      </w:r>
    </w:p>
    <w:p>
      <w:r>
        <w:t>2. 할렐루야 우리 예수 왕의 왕이 되시고 우리들의 중보 되심 성령 증거하시네. 구주 예수 부활하사 처음 열매되셨네. 구주 예수 부활하사 처음 열매되셨네.</w:t>
      </w:r>
    </w:p>
    <w:p>
      <w:r>
        <w:t xml:space="preserve">3. 할렐루야 우리 예수 흠과 티가 없도다. 무덤 속에 있는 죄인 주가 일으키시네. 구주 예수 부활하사 영광주로 오시네. 구주 예수 부활하사 영광 주로 오시네. </w:t>
      </w:r>
    </w:p>
    <w:p/>
    <w:p>
      <w:pPr>
        <w:pStyle w:val="Heading1"/>
      </w:pPr>
      <w:r>
        <w:t>223 과월절 속죄양에게</w:t>
      </w:r>
    </w:p>
    <w:p>
      <w:r>
        <w:t>1. 과월절 속죄양에게 감사 찬송드리세.</w:t>
      </w:r>
    </w:p>
    <w:p>
      <w:r>
        <w:t>2. 죄 없이 죽으시고 양떼를 살리시어 하느님과 화목케 하셨도다.</w:t>
      </w:r>
    </w:p>
    <w:p>
      <w:r>
        <w:t xml:space="preserve">3. 삶과 죽음 엉키어 다투는 싸움에서 돌아가심으로 이기셨다. </w:t>
      </w:r>
    </w:p>
    <w:p>
      <w:r>
        <w:t xml:space="preserve">4. 나그네여 오는 길에 무엇을 보았느냐 </w:t>
      </w:r>
    </w:p>
    <w:p>
      <w:r>
        <w:t>5. 영광 속에 부활하신 예수님의 텅 빈 무덤에서</w:t>
      </w:r>
    </w:p>
    <w:p>
      <w:r>
        <w:t xml:space="preserve">6. 천사들과 수의 수건들만 보았네. </w:t>
      </w:r>
    </w:p>
    <w:p>
      <w:r>
        <w:t>7. 주님 부활하신 후에 갈릴리로 먼저 가 계시리.</w:t>
      </w:r>
    </w:p>
    <w:p>
      <w:r>
        <w:t xml:space="preserve">8. 주님은 다시 사시어 새 생명 주셨네. 승리의 예수님 자비 베푸소서. 아멘 알렐루야 </w:t>
      </w:r>
    </w:p>
    <w:p/>
    <w:p>
      <w:pPr>
        <w:pStyle w:val="Heading1"/>
      </w:pPr>
      <w:r>
        <w:t>222 온 세상에 가득한 승리의 노래</w:t>
      </w:r>
    </w:p>
    <w:p>
      <w:r>
        <w:t>1 온 세상에 가득한 승리의 노래 꽃들도 화려한 옷을 입네.</w:t>
      </w:r>
    </w:p>
    <w:p>
      <w:r>
        <w:t>2 슬피 울며 지새던 마리아에게 주님은 다정히 오시었네.</w:t>
      </w:r>
    </w:p>
    <w:p>
      <w:r>
        <w:t>3 빈 무덤을 찾아온 두 제자에게 천사들 부활을 증언했네.</w:t>
      </w:r>
    </w:p>
    <w:p>
      <w:r>
        <w:t>4 두려움에 숨죽인 제자들에게 주님은 평화의 새 숨결을</w:t>
      </w:r>
    </w:p>
    <w:p>
      <w:r>
        <w:t>5 의심하던 토마는 확신 얻었네. 주님의 사랑이 구원했네.</w:t>
      </w:r>
    </w:p>
    <w:p>
      <w:r>
        <w:t>6 방황하는 인생들 모두 오너라 부활의 주님이 부르신다.</w:t>
      </w:r>
    </w:p>
    <w:p>
      <w:r>
        <w:t>7 부활하신 영광을 다 노래하라 주님이 만유의 왕이시라</w:t>
      </w:r>
    </w:p>
    <w:p>
      <w:r>
        <w:t xml:space="preserve">(후렴) 기뻐하며 알리세. 주님의 부활 사망권세 이기신 생명의 주. </w:t>
      </w:r>
    </w:p>
    <w:p/>
    <w:p>
      <w:pPr>
        <w:pStyle w:val="Heading1"/>
      </w:pPr>
      <w:r>
        <w:t>221 예수님의 무덤가에</w:t>
      </w:r>
    </w:p>
    <w:p>
      <w:r>
        <w:t>1. 예수님의 무덤가에 천사들이 전한 말씀 예수님 사셨다. 무덤에서 찾지 마라. 사흘 만에 부활한다 말씀이 계셨다.</w:t>
      </w:r>
    </w:p>
    <w:p>
      <w:r>
        <w:t xml:space="preserve">2. 기쁜 노래 불러보자 전능한 분 일어나서 무덤을 여셨다. 죽음 사슬 끊으신 후 우리들을 구하신다. 큰 승리하셨다 </w:t>
      </w:r>
    </w:p>
    <w:p>
      <w:r>
        <w:t>3. 첫 번째로 부활하사 우리 앞에 서 계시어 영생을 주신다. 주님 모신 성도들도 최후 승리 얻기까지 큰 힘을 주신다.</w:t>
      </w:r>
    </w:p>
    <w:p>
      <w:r>
        <w:t>4. 죽음 내게 닥쳐와도 두려움이 없으리라 예수님 사셨네. 다시 사신 주님에게 우리 생명 다 맡기면 구원해 주신다.</w:t>
      </w:r>
    </w:p>
    <w:p/>
    <w:p>
      <w:pPr>
        <w:pStyle w:val="Heading1"/>
      </w:pPr>
      <w:r>
        <w:t>220 예수 부활했으니</w:t>
      </w:r>
    </w:p>
    <w:p>
      <w:r>
        <w:t>1. 예수 부활했으니 알렐루야 만민 찬송하여라. 알렐루야 천사들이 즐거워 알렐루야 기쁜 찬송부르네. 알렐루야</w:t>
      </w:r>
    </w:p>
    <w:p>
      <w:r>
        <w:t>2. 대속하신 주 예수 알렐루야 선한 싸움 이겼네. 알렐루야 사망권세 이기고 알렐루야 하늘문을 여셨네. 알렐루야</w:t>
      </w:r>
    </w:p>
    <w:p>
      <w:r>
        <w:t>3. 무덤권세 이긴 주 알렐루야 왕의 왕이 되셨네. 알렐루야 높은 이름 세상에 알렐루야 어서 외쳐 알리세. 알렐루야</w:t>
      </w:r>
    </w:p>
    <w:p>
      <w:r>
        <w:t xml:space="preserve">4. 길과 진리 되신 주 알렐루야 우리 부활하겠네. 알렐루야 부활 생명되시니 알렐루야 우리 부활하겠네. 알렐루야  </w:t>
      </w:r>
    </w:p>
    <w:p/>
    <w:p>
      <w:pPr>
        <w:pStyle w:val="Heading1"/>
      </w:pPr>
      <w:r>
        <w:t>219 싸움은 모두 끝나고</w:t>
      </w:r>
    </w:p>
    <w:p>
      <w:r>
        <w:t>1. 싸움은 모두 끝나고 주께서 승리하셨다. 개선가 높이 부르자 알렐루야.</w:t>
      </w:r>
    </w:p>
    <w:p>
      <w:r>
        <w:t>2. 극악한 죽음 권세를 주께서 물리치셨다. 기쁨의 환호 드높이 알렐루야.</w:t>
      </w:r>
    </w:p>
    <w:p>
      <w:r>
        <w:t>3. 슬프던 사흘 지나고 우리 주 살아나셨다. 영광을 주께 돌리자 알렐루야.</w:t>
      </w:r>
    </w:p>
    <w:p>
      <w:r>
        <w:t xml:space="preserve">4 지옥의 사슬 깨시고 하늘문 활짝 여셨다. 승리의 찬송부르자. 알렐루야 </w:t>
      </w:r>
    </w:p>
    <w:p>
      <w:r>
        <w:t xml:space="preserve">5 주님이 맞은 채찍과 죽도록 찔린 고통이 우리의 생명 되셨네. 알렐루야 </w:t>
      </w:r>
    </w:p>
    <w:p/>
    <w:p>
      <w:pPr>
        <w:pStyle w:val="Heading1"/>
      </w:pPr>
      <w:r>
        <w:t>218 알렐루야 우리 예수</w:t>
      </w:r>
    </w:p>
    <w:p>
      <w:r>
        <w:t>1. 알렐루야 우리 예수 왕의 왕이시로다. 알렐루야 예수 홀로 승리자가 되셨다. 노도 같고 천둥 같은 개선가를 들으라. 보혈 흘려 만국 백성 구원하여 주셨다.</w:t>
      </w:r>
    </w:p>
    <w:p>
      <w:r>
        <w:t>2. 알렐루야 고아들의 슬픈 눈물 없앴다. 알렐루야 주 계시니 모든 의심 풀렸다. 사십 일이 지난 후에 구름 위로 오를 때 약속하신 주의 말씀 “항상 함께하리라.”</w:t>
      </w:r>
    </w:p>
    <w:p>
      <w:r>
        <w:t>3. 알렐루야 하늘 양식 우리에게 주셨다. 알렐루야 죄의 사슬 풀어놓아 주셨다. 죄인들의 친구시며 우리 중보되시니 천사들의 찬송 소리 하늘 위에 울린다.</w:t>
      </w:r>
    </w:p>
    <w:p>
      <w:r>
        <w:t xml:space="preserve">4. 알렐루야 영원한 왕 만군의 주시로다. 높은 하늘 주의 보좌 땅은 그의 발등상 몸을 낮춰 사람 되사 제사장이 되시고 몸을 바쳐 제물 되사 제사 마련하셨다. </w:t>
      </w:r>
    </w:p>
    <w:p/>
    <w:p>
      <w:pPr>
        <w:pStyle w:val="Heading1"/>
      </w:pPr>
      <w:r>
        <w:t>217 신도들아 모여서</w:t>
      </w:r>
    </w:p>
    <w:p>
      <w:r>
        <w:t>1. 신도들아 모여서 승리 축하하세. 슬픈 날은 지나고 기쁜 날이 왔네. 하느님의 자녀들 종의 멍에 벗고 마른 땅을 지나듯 홍해 건너갔네.</w:t>
      </w:r>
    </w:p>
    <w:p>
      <w:r>
        <w:t>2. 영혼의 봄 찾아와 감옥 문을 깼네. 죽음에서 부활한 주의 햇빛으로 죄의 어둔 겨울날 멀리 사라졌네. 그리스도 영광을 길이 환호하세.</w:t>
      </w:r>
    </w:p>
    <w:p>
      <w:r>
        <w:t>3. 죽음의 문 닫히고 무덤 캄캄하나 봉인하여 지켜도 주를 못 가두네. 부활하신 주께서 평화 주시려고 사랑하는 우리를 축복하시었네.</w:t>
      </w:r>
    </w:p>
    <w:p>
      <w:r>
        <w:t xml:space="preserve">4. 봄의 여왕 오늘은 날도 화사한데 참된 사랑 나누며 기쁜 잔치하세. 온 세상아 즐거이 주를 맞이하라. 예수님의 부활을 함께 노래하자. </w:t>
      </w:r>
    </w:p>
    <w:p/>
    <w:p>
      <w:pPr>
        <w:pStyle w:val="Heading1"/>
      </w:pPr>
      <w:r>
        <w:t>216 사망권세 깨뜨리고</w:t>
      </w:r>
    </w:p>
    <w:p>
      <w:r>
        <w:t>1. 사망권세 깨뜨리고 부활하신 예수님 당신만이 우리들의 굳센 방패십니다. 알렐루야 알렐루야 알렐루야 산떡이신 예수님 산떡이신 예수님</w:t>
      </w:r>
    </w:p>
    <w:p>
      <w:r>
        <w:t>2. 주께 충성 맹세하며 꿇어 엎드립니다. 참된 믿음 갖게하사 주를 알게하소서. 알렐루야 알렐루야 알렐루야 여기 계신 예수님 여기 계신 예수님</w:t>
      </w:r>
    </w:p>
    <w:p>
      <w:r>
        <w:t>3. 가장 천한 모습으로 베들레헴에 났어도 만왕의 왕 예수님을 천사들은 알았네. 알렐루야 알렐루야 알렐루야 찬미받을 예수님 찬미받을 예수님</w:t>
      </w:r>
    </w:p>
    <w:p>
      <w:r>
        <w:t>4 단 한 번의 희생으로 참된 제물되시고 영원토록 제단 위에 바쳐지시나이다. 알렐루야. 알렐루야. 알렐루야. 온전하신 속죄양. 온전하신 속죄양.</w:t>
      </w:r>
    </w:p>
    <w:p>
      <w:r>
        <w:t>5 하늘만나 먹이시고 샘물 솟게하시니 온 세상이 어린양께 호산나를 부르네. 알렐루야. 알렐루야. 알렐루야. 찬양하세 예수님. 찬양하세 예수님.</w:t>
      </w:r>
    </w:p>
    <w:p/>
    <w:p>
      <w:pPr>
        <w:pStyle w:val="Heading1"/>
      </w:pPr>
      <w:r>
        <w:t>215 사랑하는 우리 예수</w:t>
      </w:r>
    </w:p>
    <w:p>
      <w:r>
        <w:t>1. 사랑하는 우리 예수 무덤 속에 가둬놓고 죽음 권세 영원히 승리한 줄 알았더냐. 물러가거라. 물러가거라. 죽음이여 물러가거라 생명 예수 부활하셨다. 할렐루야 상사디야</w:t>
      </w:r>
    </w:p>
    <w:p>
      <w:r>
        <w:t>2. 의로우신 우리 예수 십자가에 못을 박고 악한 무리 득세해 승리한 줄 알았더냐. 가소롭구나. 가소롭구나. 사탄 권세 가소롭구나. 구주 예수 승리하셨다. 할렐루야 상사디야</w:t>
      </w:r>
    </w:p>
    <w:p>
      <w:r>
        <w:t xml:space="preserve">3. 죄악 권세 죽음 권세 단 한 번에 물리치고 영원하신 주 예수 사랑으로 다스린다. 사망 이기신 예수님 앞에 원도 한도 다 사라지고 사랑으로 하나가 되어 할렐루야 상사디야 </w:t>
      </w:r>
    </w:p>
    <w:p/>
    <w:p>
      <w:pPr>
        <w:pStyle w:val="Heading1"/>
      </w:pPr>
      <w:r>
        <w:t>214 부활의 기쁜 소식</w:t>
      </w:r>
    </w:p>
    <w:p>
      <w:r>
        <w:t>1. 부활의 기쁜 소식 온 땅에 알리자. 이날은 다시 사신 주님의 과월절 땅에서 솟아올라 저 높은 하늘로 죽음을 물리치고 생명이 이긴 날.</w:t>
      </w:r>
    </w:p>
    <w:p>
      <w:r>
        <w:t>2. 죄악을 몰아내고 깨끗한 맘으로 영광의 빛에 싸인 주님께 나가세. 사랑이 담긴 음성 내 귀로 들으며 승리의 주님 향해 찬송을 부르네.</w:t>
      </w:r>
    </w:p>
    <w:p>
      <w:r>
        <w:t xml:space="preserve">3 하늘엔 참된 기쁨 땅 위엔 큰 평화 세상의 만물들이 새 빛을 띄우네. 놀라운 크신 선물 부활의 주님을 영원히 감사하며 받들고 살겠네.  </w:t>
      </w:r>
    </w:p>
    <w:p/>
    <w:p>
      <w:pPr>
        <w:pStyle w:val="Heading1"/>
      </w:pPr>
      <w:r>
        <w:t>213 부활 기쁨 세상 가득 넘치고</w:t>
      </w:r>
    </w:p>
    <w:p>
      <w:r>
        <w:t>1 부활 기쁨 세상 가득 넘치고 잔치 시작되었네. 춤과 음악소리 들리니 기쁜 잔치 참여해!</w:t>
      </w:r>
    </w:p>
    <w:p>
      <w:r>
        <w:t xml:space="preserve">2 슬퍼말고 너의 눈물 닦아라. 기쁜 날이 오리니. 우리에게 약속하셨다. 기쁜 잔치 참여해! </w:t>
      </w:r>
    </w:p>
    <w:p>
      <w:r>
        <w:t xml:space="preserve">(후렴) 오! 소리 높이어 손뼉 치면서, 춤을 추면서 오! 우리 위하여 주님께서 여기 오시네! 헤이! </w:t>
      </w:r>
    </w:p>
    <w:p/>
    <w:p>
      <w:pPr>
        <w:pStyle w:val="Heading1"/>
      </w:pPr>
      <w:r>
        <w:t>212 면류관 드리자</w:t>
      </w:r>
    </w:p>
    <w:p>
      <w:r>
        <w:t>1. 면류관 드리자 보좌의 어린양 하늘의 기쁜 노래가 드높이 울린다. 영혼아 일어나 다 찬송하여라. 온 백성 죄를 속하신 왕의 왕이시다.</w:t>
      </w:r>
    </w:p>
    <w:p>
      <w:r>
        <w:t>2. 면류관 드리자 사랑의 예수님 그 손과 몸의 상처가 영광에 빛난다. 하늘의 천사도 그 광경 보고서 고난의 신비 알고자 늘 사모하였다.</w:t>
      </w:r>
    </w:p>
    <w:p>
      <w:r>
        <w:t>3. 면류관 드리자 생명의 주님께 승리한 주님 내게도 새 생명 주신다. 부활의 영광은 온 누리 퍼지니 무덤의 주님 사시어 영생 문 여셨다.</w:t>
      </w:r>
    </w:p>
    <w:p>
      <w:r>
        <w:t>4 면류관 드리자. 평화의 예수님 온 세상 고통 걷히고 참 안식 얻는다. 그 나라 영원히 만민을 다스려 끝없는 찬송 돌리네 왕 되신 구주께.</w:t>
      </w:r>
    </w:p>
    <w:p>
      <w:r>
        <w:t xml:space="preserve">5 면류관 드리자. 하늘의 주님께 온 우주 천하만국에 그 사랑 알리자. 권능의 창조주 하늘에 계시어 영원히 다스리시니 면류관 드리자. </w:t>
      </w:r>
    </w:p>
    <w:p/>
    <w:p>
      <w:pPr>
        <w:pStyle w:val="Heading1"/>
      </w:pPr>
      <w:r>
        <w:t>211 두려움에 떨던 우리</w:t>
      </w:r>
    </w:p>
    <w:p>
      <w:r>
        <w:t>1 두려움에 떨던 우리 엠마오로 갈 때에 예수께서 오셨으나 알아보지 못했네.</w:t>
      </w:r>
    </w:p>
    <w:p>
      <w:r>
        <w:t>2 낯선 사람 물었다네 “무엇이 두려우냐?” 예수 함께 걸었으나 알아보지 못했네.</w:t>
      </w:r>
    </w:p>
    <w:p>
      <w:r>
        <w:t>3 성서말씀 풀어주며 ‘예언 성취되었다’ 예수 말씀하셨으나 알아보지 못했네.</w:t>
      </w:r>
    </w:p>
    <w:p>
      <w:r>
        <w:t>4 “함께 묵어가십시오.” 우리 청해드렸네. 예수 함께 계셨으나 알아보지 못했네.</w:t>
      </w:r>
    </w:p>
    <w:p>
      <w:r>
        <w:t xml:space="preserve">5 감사기도 드리시고 빵을 떼서 나누니 그제서야 눈이 열려 예수 알아보았네. </w:t>
      </w:r>
    </w:p>
    <w:p/>
    <w:p>
      <w:pPr>
        <w:pStyle w:val="Heading1"/>
      </w:pPr>
      <w:r>
        <w:t>210 기쁨의 노래 부르자</w:t>
      </w:r>
    </w:p>
    <w:p>
      <w:r>
        <w:t>1 기쁨의 노래 부르자. 내 주님 승리하셨다 온 세상 외쳐 알리자. 알렐루야 알렐루야 알렐루야</w:t>
      </w:r>
    </w:p>
    <w:p>
      <w:r>
        <w:t xml:space="preserve">2 생명의 주님 가셨다. 찬송의 꽃길 만들자 내 주님 밟고 가신다. </w:t>
      </w:r>
    </w:p>
    <w:p>
      <w:r>
        <w:t>3 승리의 노래 드리자. 영원한 생명 참사랑 내 마음 들어 외친다.</w:t>
      </w:r>
    </w:p>
    <w:p>
      <w:r>
        <w:t xml:space="preserve">4 부활의 주님 그 이름 정성을 다해 부르자 죽음을 이겨내셨다. </w:t>
      </w:r>
    </w:p>
    <w:p/>
    <w:p>
      <w:pPr>
        <w:pStyle w:val="Heading1"/>
      </w:pPr>
      <w:r>
        <w:t>209 구주 부활하셨네</w:t>
      </w:r>
    </w:p>
    <w:p>
      <w:r>
        <w:t>1. 구주 부활하셨네. 알렐루야 영광스런 그 모습 알렐루야 죽음의 몸 벗고서 알렐루야 하늘 본향 가시네. 알렐루야</w:t>
      </w:r>
    </w:p>
    <w:p>
      <w:r>
        <w:t>2. 빛난 승리 거뒀네. 알렐루야 영원의 문 열려라 알렐루야 죄와 죽음 물리친 알렐루야 임금 맞아들이자. 알렐루야</w:t>
      </w:r>
    </w:p>
    <w:p>
      <w:r>
        <w:t>3. 승천하신 우리 주 알렐루야 우리 사랑하시네. 알렐루야 보좌 위에 오르사 알렐루야 우리 불러주시네. 알렐루야</w:t>
      </w:r>
    </w:p>
    <w:p>
      <w:r>
        <w:t>4. 사랑의 손 펼치사 알렐루야 못 자국을 뵈시네. 알렐루야 주님 입을 여시어 알렐루야 교회 축복하시네. 알렐루야</w:t>
      </w:r>
    </w:p>
    <w:p>
      <w:r>
        <w:t xml:space="preserve">5. 우리 위해 비시는 알렐루야 주의 은총 크도다. 알렐루야 천국 예비하시고 알렐루야 우릴 기다리시네. 알렐루야 </w:t>
      </w:r>
    </w:p>
    <w:p>
      <w:r>
        <w:t>6. 하느님의 나라를 알렐루야 약속하여 주셨네. 알렐루야 마음의 눈 열어서 알렐루야 주를 뵙게 하소서. 알렐루야</w:t>
      </w:r>
    </w:p>
    <w:p>
      <w:r>
        <w:t xml:space="preserve">7. 주와 함께 여기서 알렐루야 하늘나라 세우리. 알렐루야 주님 밝은 얼굴로 알렐루야 길이 다스리겠네. 알렐루야 </w:t>
      </w:r>
    </w:p>
    <w:p/>
    <w:p>
      <w:pPr>
        <w:pStyle w:val="Heading1"/>
      </w:pPr>
      <w:r>
        <w:t>208 지존하신 성체 앞에</w:t>
      </w:r>
    </w:p>
    <w:p>
      <w:r>
        <w:t>1. 지존하신 성체 앞에 경배 드리나이다. 오랜 계약 이뤄지고 새 언약을 주셨네. 감겨있는 마음의 눈 뜨게 하여 주소서.</w:t>
      </w:r>
    </w:p>
    <w:p>
      <w:r>
        <w:t xml:space="preserve">2. 영원하신 하느님께 영광 드리나이다. 살과 피가 하나 되어 우리 몸에 오시니 무한하신 권능으로 우리 구원하시네. 아멘.  </w:t>
      </w:r>
    </w:p>
    <w:p/>
    <w:p>
      <w:pPr>
        <w:pStyle w:val="Heading1"/>
      </w:pPr>
      <w:r>
        <w:t>207 주의 영광 찬미하라</w:t>
      </w:r>
    </w:p>
    <w:p>
      <w:r>
        <w:t>1. 주의 영광 찬미하라 신비하신 그 성체 고귀하게 흘리신 피 무엇보다 값지다 정결하게 태어나사 우리 죄값 무셨네.</w:t>
      </w:r>
    </w:p>
    <w:p>
      <w:r>
        <w:t>2. 흠 없으나 사람 되어 우리에게 오신 분 온 세상과 상통하여 참된 말씀 펴시고 놀라우심 보이시며 이 세상을 사신 분.</w:t>
      </w:r>
    </w:p>
    <w:p>
      <w:r>
        <w:t>3. 마지막 밤 저녁상에 제자들과 앉아서 정하여진 격식대로 차려놓은 음식을 겁에 질린 제자에게 손수 떼어주셨다</w:t>
      </w:r>
    </w:p>
    <w:p>
      <w:r>
        <w:t xml:space="preserve">4. 참된 말씀 육신 되어 떡과 잔에 깃들고 이 자리에 함께 하심 믿음으로 보오니 사랑하며 살라 하신 새 계명을 따르네. </w:t>
      </w:r>
    </w:p>
    <w:p/>
    <w:p>
      <w:pPr>
        <w:pStyle w:val="Heading1"/>
      </w:pPr>
      <w:r>
        <w:t>206 주의 말씀대로</w:t>
      </w:r>
    </w:p>
    <w:p>
      <w:r>
        <w:t>1. 주의 말씀대로 제사 드리오니 님께 바칠 이 정성을 받아주옵소서</w:t>
      </w:r>
    </w:p>
    <w:p>
      <w:r>
        <w:t>2. 십자가에 달려 수난하기 전날 제자들과 과월절의 저녁상 드셨네.</w:t>
      </w:r>
    </w:p>
    <w:p>
      <w:r>
        <w:t>3. 주님께서 떡을 떼어 축복한 후 잔에 담긴 포도주도 축복하시었네.</w:t>
      </w:r>
    </w:p>
    <w:p>
      <w:r>
        <w:t>4. 포도주와 떡을 제자에게 주며 “나의 몸과 나의 피니 받으라 하셨네.”</w:t>
      </w:r>
    </w:p>
    <w:p>
      <w:r>
        <w:t xml:space="preserve">5. 주님께서 이때 성만찬 베풀고 우리들도 이 예식을 지키라 하셨네. </w:t>
      </w:r>
    </w:p>
    <w:p>
      <w:r>
        <w:t xml:space="preserve">6. 전능하신 성부 대제사장 성자 한 몸이신 성령께서 영원히 계소서. </w:t>
      </w:r>
    </w:p>
    <w:p/>
    <w:p>
      <w:pPr>
        <w:pStyle w:val="Heading1"/>
      </w:pPr>
      <w:r>
        <w:t>205 세상사람 죄를 짓고</w:t>
      </w:r>
    </w:p>
    <w:p>
      <w:r>
        <w:t>1. 세상 사람 죄를 짓고 주님 곁을 떠났으나 하느님은 사랑으로 독생자를 보내셨다.</w:t>
      </w:r>
    </w:p>
    <w:p>
      <w:r>
        <w:t>2. 인자하신 예수님은 달리시기 전날 밤에 이 교회와 성체성사 축복하고 세우셨다.</w:t>
      </w:r>
    </w:p>
    <w:p>
      <w:r>
        <w:t>3. 이 즐거운 잔치로써 무리 중에 계신 것을 내 눈으로 못 뵈어도 마음으로 깨닫겠네.</w:t>
      </w:r>
    </w:p>
    <w:p>
      <w:r>
        <w:t>4. 성령께서 축성하신 떡 한 덩이 술잔 속에 예수님의 몸과 피가 함께 섞여 계십니다.</w:t>
      </w:r>
    </w:p>
    <w:p>
      <w:r>
        <w:t xml:space="preserve">5. 구유 안에 계셨듯이 제단 위에 계신 주님 모든 사람 한 맘으로 경배 찬송드립니다. </w:t>
      </w:r>
    </w:p>
    <w:p>
      <w:r>
        <w:t>6. 이 오묘한 살과 피를 믿음으로 모셔들면 모든 무리 형제되어 하느님과 한 몸 되네.</w:t>
      </w:r>
    </w:p>
    <w:p>
      <w:r>
        <w:t xml:space="preserve">7. 공로 없는 우리들이 하늘 은총 입었으니 기뻐하고 감사하며 영광찬송 다 돌리세. </w:t>
      </w:r>
    </w:p>
    <w:p>
      <w:r>
        <w:t xml:space="preserve">8. 이 즐거운 잔치 상을 베푸신 분 기념하니 세상풍파 겪을 때에 하늘 평화 맛보겠네. </w:t>
      </w:r>
    </w:p>
    <w:p/>
    <w:p>
      <w:pPr>
        <w:pStyle w:val="Heading1"/>
      </w:pPr>
      <w:r>
        <w:t>204 장엄하다 주님 행차</w:t>
      </w:r>
    </w:p>
    <w:p>
      <w:r>
        <w:t>1. 장엄하다 주님 행차 호산나를 외쳐보자. 나뭇잎이 깔린 길을 나귀 타고 임 오시네.</w:t>
      </w:r>
    </w:p>
    <w:p>
      <w:r>
        <w:t>2. 장엄하다 주님 행차 죽음의 길 앞서가네. 죄악 꺾어 이기시러 주님께서 지나시네.</w:t>
      </w:r>
    </w:p>
    <w:p>
      <w:r>
        <w:t>3. 장엄하다 주님 행차 천사들도 보고 있네. 고난 겪을 주님 뵈니 여린 가슴 저려오네.</w:t>
      </w:r>
    </w:p>
    <w:p>
      <w:r>
        <w:t>4 장엄하다 주님 행차 최후 결전 다가오네. 보좌 위에 하느님이 아드님을 굽어보네.</w:t>
      </w:r>
    </w:p>
    <w:p>
      <w:r>
        <w:t xml:space="preserve">5 장엄하다 주님 행차 목숨 걸고 나가시네. 모욕 고초당하시고 최후 승리 얻으셨네. </w:t>
      </w:r>
    </w:p>
    <w:p/>
    <w:p>
      <w:pPr>
        <w:pStyle w:val="Heading1"/>
      </w:pPr>
      <w:r>
        <w:t>203 옛적에 아이들이</w:t>
      </w:r>
    </w:p>
    <w:p>
      <w:r>
        <w:t>1. 옛적에 아이들이 호산나 불렀네. 우리도 임금님께 찬송을 드리세. 만왕의 왕이시며 다윗의 맏종손 주님의 이름으로 복 받고 오신 분</w:t>
      </w:r>
    </w:p>
    <w:p>
      <w:r>
        <w:t>2. 하늘의 천사들이 드리는 찬송을 온 세상 모든 사람 다 함께 화답해. 그 옛날 종려가지 주 앞에 깔았듯 찬양과 기도로써 주 앞에 바치세.</w:t>
      </w:r>
    </w:p>
    <w:p>
      <w:r>
        <w:t>3. 수난의 주님 맞아 노래를 불렀네. 오늘도 큰소리로 주님을 찬양해. 그 노래 받으셨듯 내 기도 들으사 흡족히 여기소서 자비의 하느님.</w:t>
      </w:r>
    </w:p>
    <w:p>
      <w:r>
        <w:t xml:space="preserve">4. 이 세상 살아갈 길 밝히어 주시고 이 발길 하늘까지 이르게 하소서. 그 옛날 성도들이 주님을 모시듯 사랑의 임금님께 호산나 부르세. </w:t>
      </w:r>
    </w:p>
    <w:p/>
    <w:p>
      <w:pPr>
        <w:pStyle w:val="Heading1"/>
      </w:pPr>
      <w:r>
        <w:t>202 진실하다 저 십자가</w:t>
      </w:r>
    </w:p>
    <w:p>
      <w:r>
        <w:t>1. 진실하다 저 십자가 고귀하다 그 나무 그 가지와 꽃과 열매 비할 데가 없구나. 그 나무에 대못으로 귀한 짐이 달렸네.</w:t>
      </w:r>
    </w:p>
    <w:p>
      <w:r>
        <w:t>2. 찬양하라 하느님의 위대하신 싸움을 십자가에 달리시어 희생제물 되셨다. 우리들을 구하시려 홀로 싸워 이겼다</w:t>
      </w:r>
    </w:p>
    <w:p>
      <w:r>
        <w:t>3. 마귀들의 유혹으로 아담 죄를 범했네. 선악과를 먹은 후에 죽음 멍에 졌었네. 그때 이미 그 나무는 베어져야 했었네</w:t>
      </w:r>
    </w:p>
    <w:p>
      <w:r>
        <w:t xml:space="preserve">4. 세상 구원하시려는 큰 뜻 이루시고자 선악과로 생긴 잘못 십자가로 고쳤네. 사람의 아들 예수님 귀한 생명 바쳤네. </w:t>
      </w:r>
    </w:p>
    <w:p>
      <w:r>
        <w:t>5. 작정하신 때가 되어 구원하러 오실 때 만물 창조하신 분이 하늘에서 내려와 처녀에게 잉태되사 몸을 입고 나셨네.</w:t>
      </w:r>
    </w:p>
    <w:p>
      <w:r>
        <w:t>6. 어린 아기 울음소리 외양간 소란한데 해진 옷의 풀린 고름 성모께서 매시니 주님의 몸과 손발을 동여맨 격 되셨네</w:t>
      </w:r>
    </w:p>
    <w:p>
      <w:r>
        <w:t>7. 서른 해가 지나가고 날이 차서 때 되니 정해진 대로 스스로 고난을 받으시려 십자가 위에 달리사 희생양이 되셨다.</w:t>
      </w:r>
    </w:p>
    <w:p>
      <w:r>
        <w:t>8. 신 포도주 드린 후에 못질하고 침 뱉네. 창에 찔린 옆구리에 흘러내린 피와 물 하늘 땅의 모든 죄를 씻어내며 넘치네</w:t>
      </w:r>
    </w:p>
    <w:p>
      <w:r>
        <w:t>9. 높은 나뭇가지 굽어 연약한 듯 굳세다 딱딱한 그 나무줄기 부드럽게 만드사 내 구세주 달리실 때 고이 품게 하소서.</w:t>
      </w:r>
    </w:p>
    <w:p>
      <w:r>
        <w:t>10. 파선 당한 선원마저 보살피는 주님은 마지막 날 심판주로 이 땅 위에 오시네. 이미 흘린 보혈로써 나를 씻어주소서</w:t>
      </w:r>
    </w:p>
    <w:p>
      <w:r>
        <w:t>11. 하느님과 독생성자 한 몸이신 성령은 영광스런 삼위 속에 영원토록 계시어 우리 죄를 사하시고 찬송 받으옵소서 아멘</w:t>
      </w:r>
    </w:p>
    <w:p/>
    <w:p>
      <w:pPr>
        <w:pStyle w:val="Heading1"/>
      </w:pPr>
      <w:r>
        <w:t>201 참사랑이신 하느님</w:t>
      </w:r>
    </w:p>
    <w:p>
      <w:r>
        <w:t>1 참사랑이신 하느님 외아들 예수 주셨네. 이 몸의 죄를 지시고 나무에 달려 죽었네. 날 위해 고난당했네. 영원한 사랑 예수님</w:t>
      </w:r>
    </w:p>
    <w:p>
      <w:r>
        <w:t>2 우리가 모반했으나 주님은 죄가 없었다. 피땀을 흘린 주님은 평화를 주려 하셨다. 보아라 선포하여라 피로써 사신 사랑을</w:t>
      </w:r>
    </w:p>
    <w:p>
      <w:r>
        <w:t>3 너와 나 배반하였고 등 돌려 외면했으나 주님은 처형당하며 오히려 용서하셨다. 눈물로 참회합니다. 주 곁을 떠난 이 죄인</w:t>
      </w:r>
    </w:p>
    <w:p>
      <w:r>
        <w:t xml:space="preserve">4 우리가 그때 그곳에 온전히 서게 하소서. 치유의 강물 흐르고 사랑이 완성된 그때 세상에 선포하리라. 주님이 주신 그 사랑 </w:t>
      </w:r>
    </w:p>
    <w:p/>
    <w:p>
      <w:pPr>
        <w:pStyle w:val="Heading1"/>
      </w:pPr>
      <w:r>
        <w:t>200 주여 자비를 베풀어 주소서</w:t>
      </w:r>
    </w:p>
    <w:p>
      <w:r>
        <w:t>주여 자비를 베풀어 주소서 우리가 죄 지었나이다</w:t>
      </w:r>
    </w:p>
    <w:p>
      <w:r>
        <w:t>1. 보좌의 주님 슬픔에 가득 찬 우리의 눈을 들어서 애원하니 주 예수 그리스도 내 기도 들으소서.</w:t>
      </w:r>
    </w:p>
    <w:p>
      <w:r>
        <w:t>2. 머릿돌 되신 성부의 오른손 구원의 길과 생명 문 되신 주님 죄 많은 영혼 허물을 씻기소서.</w:t>
      </w:r>
    </w:p>
    <w:p>
      <w:r>
        <w:t>3. 사랑의 주님 근심에 가득 찬 우리의 간구 살피어 들으소서. 불쌍히 여겨 용서해 주옵소서.</w:t>
      </w:r>
    </w:p>
    <w:p>
      <w:r>
        <w:t>4. 우리의 잘못 숨겼던 허물을 통회의 눈물 흘리며 고하오니 사랑의 구주 모든 죄 사하소서.</w:t>
      </w:r>
    </w:p>
    <w:p>
      <w:r>
        <w:t xml:space="preserve">5. 우리들 대신 죄 없이 끌려가 죽임을 당한 대속자 주 예수님 엎드려 비는 이 죄인 구하소서. </w:t>
      </w:r>
    </w:p>
    <w:p/>
    <w:p>
      <w:pPr>
        <w:pStyle w:val="Heading1"/>
      </w:pPr>
      <w:r>
        <w:t>199 주님께서 이 몸 대신</w:t>
      </w:r>
    </w:p>
    <w:p>
      <w:r>
        <w:t>1. 주님께서 이 몸 대신 큰 고통 받으사 죄에 눌려 넘어진 나 일으켜 주셨네.</w:t>
      </w:r>
    </w:p>
    <w:p>
      <w:r>
        <w:t>2. 주님만이 희망이라 말들은 하지만 어느 누가 다 알리까 주님의 그 아픔</w:t>
      </w:r>
    </w:p>
    <w:p>
      <w:r>
        <w:t>3. 상처 입은 주님 손이 모든 것 이기니 주의 능력 굳게 믿어 끝까지 따르리.</w:t>
      </w:r>
    </w:p>
    <w:p>
      <w:r>
        <w:t xml:space="preserve">4. 싸움 이긴 종에게도 영광을 주시니 성부 성자 성령 한 분 그 이름 높이리.  </w:t>
      </w:r>
    </w:p>
    <w:p/>
    <w:p>
      <w:pPr>
        <w:pStyle w:val="Heading1"/>
      </w:pPr>
      <w:r>
        <w:t>198 주께서 달린 십자가</w:t>
      </w:r>
    </w:p>
    <w:p>
      <w:r>
        <w:t>1. 주께서 달린 십자가 나 항상 생각할 때에 세상에 속한 욕심을 헛된 줄 알고 버리네.</w:t>
      </w:r>
    </w:p>
    <w:p>
      <w:r>
        <w:t>2. 죽으신 주님 밖에는 자랑을 말게 하소서 보혈의 공로 입어서 교만한 맘을 버리네.</w:t>
      </w:r>
    </w:p>
    <w:p>
      <w:r>
        <w:t>3. 못 박힌 손발 뵈오니 큰 사랑 거기 새겼네. 가시로 만든 면류관 이 죄인 위해 쓰셨네.</w:t>
      </w:r>
    </w:p>
    <w:p>
      <w:r>
        <w:t xml:space="preserve">4 임금의 붉은 옷같이 주님의 피가 흘렀네. 세상은 나를 버려도 주님께 충성 바치네. </w:t>
      </w:r>
    </w:p>
    <w:p>
      <w:r>
        <w:t xml:space="preserve">5 온 세상 만물 가져도 주 은혜 못다 갚겠네. 놀라운 사랑 받은 나 몸으로 제물 삼겠네.  </w:t>
      </w:r>
    </w:p>
    <w:p/>
    <w:p>
      <w:pPr>
        <w:pStyle w:val="Heading1"/>
      </w:pPr>
      <w:r>
        <w:t>197 죄 많은 우리 위하여</w:t>
      </w:r>
    </w:p>
    <w:p>
      <w:r>
        <w:t>1. 죄 많은 우리 위하여 나무에 매달려 귀하신 주님 몸으로 제물 삼으셨네.</w:t>
      </w:r>
    </w:p>
    <w:p>
      <w:r>
        <w:t>2. 단 한번 드려 완성한 봉헌제물이여 내 입술 마음 합하여 높이 찬양하네.</w:t>
      </w:r>
    </w:p>
    <w:p>
      <w:r>
        <w:t>3. 사람이 되신 주께서 하늘에 계시나 신비의 성사 가운데 여기 와 계시네.</w:t>
      </w:r>
    </w:p>
    <w:p>
      <w:r>
        <w:t xml:space="preserve">4. 주님의 귀한 죽으심 기억할 때마다 우리와 함께 계심을 알게 하옵소서. </w:t>
      </w:r>
    </w:p>
    <w:p/>
    <w:p>
      <w:pPr>
        <w:pStyle w:val="Heading1"/>
      </w:pPr>
      <w:r>
        <w:t>196 저 멀리 푸른 언덕에</w:t>
      </w:r>
    </w:p>
    <w:p>
      <w:r>
        <w:t>1 저 멀리 푸른 언덕에 십자가 위에서 예수님 우리 위하여 못 박혀 죽었네.</w:t>
      </w:r>
    </w:p>
    <w:p>
      <w:r>
        <w:t>2 십자가 위의 고통을 말로 다 못하리. 우리를 위해 달리사 그 고통당했네.</w:t>
      </w:r>
    </w:p>
    <w:p>
      <w:r>
        <w:t>3 이 세상 무엇 가지고 내 죄를 속할까. 지옥의 사슬 깨실 분 주 밖에 없으리.</w:t>
      </w:r>
    </w:p>
    <w:p>
      <w:r>
        <w:t xml:space="preserve">4 흘리신 보배 피로써 날 속량하시고 주님의 백성 삼으사 영생케 하시네. </w:t>
      </w:r>
    </w:p>
    <w:p/>
    <w:p>
      <w:pPr>
        <w:pStyle w:val="Heading1"/>
      </w:pPr>
      <w:r>
        <w:t>195 인생아 기억하라</w:t>
      </w:r>
    </w:p>
    <w:p>
      <w:r>
        <w:t>1 모든 풀은 마르고, 꽃잎 떨어지는데 너 어디 있느냐? 무얼 찾고 있느냐? 빈손으로 왔다가 떠나가는 인생을, 하느님 등지고, 숨어 살아가느냐?</w:t>
      </w:r>
    </w:p>
    <w:p>
      <w:r>
        <w:t>2 너희 중에 그 누가 죄 없는 자 있느냐? 아무도 없도다. 주님 앞에 선한 자. 종려나뭇 가지를 재로 태워 받으며, 주 은총 기대어 우리 죄도 태우네.</w:t>
      </w:r>
    </w:p>
    <w:p>
      <w:r>
        <w:t xml:space="preserve">3 티끌이나 재만도 못한 것을 알고도, 바벨탑 쌓으며 살아가려 하느냐? 하늘아래 애쓰고 수고하는 모든 일, 헛되고 헛된걸 어찌 우리 모르나. </w:t>
      </w:r>
    </w:p>
    <w:p>
      <w:r>
        <w:t xml:space="preserve">4 사랑하지 않았고, 용서하지 않으며, 나만을 위하여 오만하게 살았네. 숨은 일도 보시는 주님에게 비오니, ‘외면치 마소서, 죄인들의 기도를.’ </w:t>
      </w:r>
    </w:p>
    <w:p>
      <w:r>
        <w:t xml:space="preserve">(후렴) “인생아, 기억하라! 너는 흙이니 흙으로, 인생아, 기억하라! 너는 돌아가리라.” </w:t>
      </w:r>
    </w:p>
    <w:p/>
    <w:p>
      <w:pPr>
        <w:pStyle w:val="Heading1"/>
      </w:pPr>
      <w:r>
        <w:t>194 얼마나 주님 노여우셨을까</w:t>
      </w:r>
    </w:p>
    <w:p>
      <w:r>
        <w:t>1. 얼마나 주님 노여우셨을까 거짓을 꾸며 감히 정죄하고 조롱과 멸시 주님 에워싸던 괴롭던 그날.</w:t>
      </w:r>
    </w:p>
    <w:p>
      <w:r>
        <w:t>2. 죄 있다하나 무슨 죄가 있나 모반한 죄인 바로 이 몸일세. 예수를 죽인 대역무도 죄인 나 여기 있네.</w:t>
      </w:r>
    </w:p>
    <w:p>
      <w:r>
        <w:t>3. 양들을 위해 목자 희생되네. 종들의 죄로 주인 아들 죽네. 우리 죄 위해 주가 베푸시는 속죄의 은총.</w:t>
      </w:r>
    </w:p>
    <w:p>
      <w:r>
        <w:t xml:space="preserve">4 날 위해 주님 사람으로 오사 세상의 슬픔 곤욕 치루시고 생명을 바쳐 제물 되심으로 날 구원했네. </w:t>
      </w:r>
    </w:p>
    <w:p>
      <w:r>
        <w:t xml:space="preserve">5 예수님 사랑 갚을 길 없어도 예배와 기도 항상 드림으로 날 구원하신 긍휼함과 사랑 찬송하리라. </w:t>
      </w:r>
    </w:p>
    <w:p/>
    <w:p>
      <w:pPr>
        <w:pStyle w:val="Heading1"/>
      </w:pPr>
      <w:r>
        <w:t>193 십자가에 달리신</w:t>
      </w:r>
    </w:p>
    <w:p>
      <w:r>
        <w:t>1. 십자가에 달리신 슬픔의 왕 뵈오니 고통에 찬 얼굴과 측량 못할 괴로움 어찌 말로 다할까. 홀로 당한 그 고통.</w:t>
      </w:r>
    </w:p>
    <w:p>
      <w:r>
        <w:t>2. 악한 힘과 싸우며 침묵하신 그 시간 태양마저 빛 잃고 온 누리가 어둘 때 세상 죄를 없애는 속죄양이 되셨네.</w:t>
      </w:r>
    </w:p>
    <w:p>
      <w:r>
        <w:t>3. 저 하늘을 향하여 세상 죄를 대속할 하느님의 독생자 외치시며 말하되 “어찌하여 하느님 나를 버리나이까.”</w:t>
      </w:r>
    </w:p>
    <w:p>
      <w:r>
        <w:t xml:space="preserve">4. 죄에 물든 내 영혼 어둠 속을 헤매다 주님께서 당한 욕 내게 찔림 되어서 외치시던 목소리 내 영혼을 깨우네. </w:t>
      </w:r>
    </w:p>
    <w:p/>
    <w:p>
      <w:pPr>
        <w:pStyle w:val="Heading1"/>
      </w:pPr>
      <w:r>
        <w:t>192 십자가 지고</w:t>
      </w:r>
    </w:p>
    <w:p>
      <w:r>
        <w:t>1 십자가 지고 주님 가신 길 붉은 피 흘린 고난의 길</w:t>
      </w:r>
    </w:p>
    <w:p>
      <w:r>
        <w:t>2 멸시와 천대 받고 가는 길 구속의 역사 베푸신 길</w:t>
      </w:r>
    </w:p>
    <w:p>
      <w:r>
        <w:t>3 골고타 언덕 주님 가신 길 우리의 구원 이루신 길</w:t>
      </w:r>
    </w:p>
    <w:p>
      <w:r>
        <w:t xml:space="preserve">(후렴) 우리 죄 모두 지고 홀로 가신 길 이 길은 고난의 길 승리의 길 아멘 </w:t>
      </w:r>
    </w:p>
    <w:p/>
    <w:p>
      <w:pPr>
        <w:pStyle w:val="Heading1"/>
      </w:pPr>
      <w:r>
        <w:t>191 수난 기약 다다르니</w:t>
      </w:r>
    </w:p>
    <w:p>
      <w:r>
        <w:t>1 수난기약 다다르니 주 예수 산에 가시어 근심 중에 피땀 흘려 성부께 기도하시네.</w:t>
      </w:r>
    </w:p>
    <w:p>
      <w:r>
        <w:t>2 무참하게 끌려가신 거룩한 우리 주 예수 뺨을 맞고 발로 채며 조롱을 받으시도다.</w:t>
      </w:r>
    </w:p>
    <w:p>
      <w:r>
        <w:t xml:space="preserve">3 채찍질과 가시관에 주 예수 피 흘리시네 슬프도다. 우리 주님 그 누가 위로드릴까. </w:t>
      </w:r>
    </w:p>
    <w:p>
      <w:r>
        <w:t xml:space="preserve">4 바라보라 형제들아 십자가 바라보아라. 무죄하신 우리 주님 참혹히 죽으시도다. </w:t>
      </w:r>
    </w:p>
    <w:p>
      <w:r>
        <w:t xml:space="preserve">(후렴) 우리 죄를 대신하여 수난하고 죽으니 우리들은 회개하고 금식과 기도드리네. </w:t>
      </w:r>
    </w:p>
    <w:p/>
    <w:p>
      <w:pPr>
        <w:pStyle w:val="Heading1"/>
      </w:pPr>
      <w:r>
        <w:t>190 성도여 슬피 울어라</w:t>
      </w:r>
    </w:p>
    <w:p>
      <w:r>
        <w:t>1. 성도여 슬피 울어라. 주 계신 곳에 나와서 목 놓아 울라 성도여 주님이 처형당했다.</w:t>
      </w:r>
    </w:p>
    <w:p>
      <w:r>
        <w:t>2. 병정들 조롱하여도 주님은 참고 계시네. 이 통분 어찌 참으랴. 주님이 처형당했다.</w:t>
      </w:r>
    </w:p>
    <w:p>
      <w:r>
        <w:t>3. 엉긴 피 두 눈 가리고 손과 발 못에 박혔네. 갈수록 타는 목마름 주님이 처형당했다.</w:t>
      </w:r>
    </w:p>
    <w:p>
      <w:r>
        <w:t>4 사랑의 일곱 말씀은 우리의 영혼 깨우네. 고통과 싸운 그 시간 주님이 처형당했다.</w:t>
      </w:r>
    </w:p>
    <w:p>
      <w:r>
        <w:t xml:space="preserve">5 놀라운 주님 사랑이 죄의 힘 물리치셨네. 승리의 증거 보아라. 주님이 처형당했다. </w:t>
      </w:r>
    </w:p>
    <w:p/>
    <w:p>
      <w:pPr>
        <w:pStyle w:val="Heading1"/>
      </w:pPr>
      <w:r>
        <w:t>189 상하신 주님 얼굴</w:t>
      </w:r>
    </w:p>
    <w:p>
      <w:r>
        <w:t>1. 상하신 주님 얼굴 치욕을 당했네. 내 임금 되신 주님 가시관 쓰셨네. 하늘의 천군천사 받들던 그 얼굴 슬픔과 고통 속에 일그러지셨네.</w:t>
      </w:r>
    </w:p>
    <w:p>
      <w:r>
        <w:t>2. 아름답던 그 모습 사라져 버리고 큰 힘과 빛난 광채 스러져버렸네. 날 위해 죽은 주님 얼굴을 보이사 가장 높으신 사랑 깨닫게 하소서.</w:t>
      </w:r>
    </w:p>
    <w:p>
      <w:r>
        <w:t xml:space="preserve">3. 예수는 선한 목자 난 그의 어린양 우리로 모으시고 진리로 먹이네. 나 같은 추한 죄인 버리지 마시고 세상에 사는 동안 위로해 주소서. </w:t>
      </w:r>
    </w:p>
    <w:p/>
    <w:p>
      <w:pPr>
        <w:pStyle w:val="Heading1"/>
      </w:pPr>
      <w:r>
        <w:t>188 사십 일 동안 예수님</w:t>
      </w:r>
    </w:p>
    <w:p>
      <w:r>
        <w:t>1. 사십 일 동안 예수님 유혹 물리침 본받아 절제와 근신함으로 교회 위해 힘 기르세.</w:t>
      </w:r>
    </w:p>
    <w:p>
      <w:r>
        <w:t>2. 지나간 허물 감싸고 용서하시는 내 주님 그 크신 은혜 힘입어 또 죄짓지 아니하리.</w:t>
      </w:r>
    </w:p>
    <w:p>
      <w:r>
        <w:t xml:space="preserve">3. 사순절 바로 지켜서 내 죄 용서함 받고서 마음의 준비 갖추어 기쁜 부활 맞이하세. </w:t>
      </w:r>
    </w:p>
    <w:p/>
    <w:p>
      <w:pPr>
        <w:pStyle w:val="Heading1"/>
      </w:pPr>
      <w:r>
        <w:t>187 밤낮으로 사십 일</w:t>
      </w:r>
    </w:p>
    <w:p>
      <w:r>
        <w:t>1. 밤낮으로 사십일 금식 기도하시고 악한 마귀유혹을 주가 이겨내셨다.</w:t>
      </w:r>
    </w:p>
    <w:p>
      <w:r>
        <w:t>2. 내리쬐는 뙤약볕 살을 에는 밤이슬 주린 짐승 날뛰는 광야에서 사셨다.</w:t>
      </w:r>
    </w:p>
    <w:p>
      <w:r>
        <w:t>3. 주의 인내 본받아 세상 재미 버리고 끊임없는 기도로 함께 아픔 나누세.</w:t>
      </w:r>
    </w:p>
    <w:p>
      <w:r>
        <w:t xml:space="preserve">4. 나의 몸과 마음에 마귀 덤벼들어도 하느님의 큰 힘은 이를 물리치시네. </w:t>
      </w:r>
    </w:p>
    <w:p/>
    <w:p>
      <w:pPr>
        <w:pStyle w:val="Heading1"/>
      </w:pPr>
      <w:r>
        <w:t>186 바빌론의 가지 위에</w:t>
      </w:r>
    </w:p>
    <w:p>
      <w:r>
        <w:t>1 바빌론의 가지 위에 비파 걸려 있지만 시온성을 생각하며 아픈 눈물 흘렸다</w:t>
      </w:r>
    </w:p>
    <w:p>
      <w:r>
        <w:t>2 정복자는 조롱하며 노래하라 했지만 참된 소망 고대하며 하루하루 참았다</w:t>
      </w:r>
    </w:p>
    <w:p>
      <w:r>
        <w:t>3 남의 나라 땅에서는 노래할 수 없었네. 진정 슬픈 노래지만 주님 위해 부르리</w:t>
      </w:r>
    </w:p>
    <w:p>
      <w:r>
        <w:t xml:space="preserve">4 나의 기도 나의 찬송 오직 주께 드리리. 이 세상에 오직 한 분 영원하신 하느님 </w:t>
      </w:r>
    </w:p>
    <w:p/>
    <w:p>
      <w:pPr>
        <w:pStyle w:val="Heading1"/>
      </w:pPr>
      <w:r>
        <w:t>185 기도와 금식하시며</w:t>
      </w:r>
    </w:p>
    <w:p>
      <w:r>
        <w:t>1. 기도와 금식하시며 주님은 시험 이겼네. 우리도 정성 다하여 이 절기 바로 지키세.</w:t>
      </w:r>
    </w:p>
    <w:p>
      <w:r>
        <w:t>2. 성도와 하신 언약을 모두 다 이루시려고 사랑의 주님 되시어 우리를 살려내셨네.</w:t>
      </w:r>
    </w:p>
    <w:p>
      <w:r>
        <w:t>3. 사랑의 구주 하느님 주님을 등진 죄인을 또 한번 돌아보시고 뉘우침 받아주소서.</w:t>
      </w:r>
    </w:p>
    <w:p>
      <w:r>
        <w:t xml:space="preserve">4. 연약한 우리 살피사 품속에 안아주시고 바른길 갈 수 있도록 붙들어 주시옵소서.  </w:t>
      </w:r>
    </w:p>
    <w:p/>
    <w:p>
      <w:pPr>
        <w:pStyle w:val="Heading1"/>
      </w:pPr>
      <w:r>
        <w:t>184 귀하도다 십자가여</w:t>
      </w:r>
    </w:p>
    <w:p>
      <w:r>
        <w:t>1. 귀하도다 십자가여 나무 중의 나무여 그 잎 그 꽃 그 열매에 비길 것이 없도다. 귀한 나무 귀한 못이 귀한 짐을 지도다.</w:t>
      </w:r>
    </w:p>
    <w:p>
      <w:r>
        <w:t>2. 타는 목에 초를 받고 가시 쓰고 못 박혀 옆구리를 찌를 때에 피와 물이 흐르니 땅과 바다 별과 하늘 모든 죄를 씻도다.</w:t>
      </w:r>
    </w:p>
    <w:p>
      <w:r>
        <w:t>3. 십자가의 그 무엇이 주를 감당하리오. 물에 빠진 우리들을 건져 구원하시려 피로 사신 방주로다. 거룩하신 십자가.</w:t>
      </w:r>
    </w:p>
    <w:p>
      <w:r>
        <w:t xml:space="preserve">4. 수난하신 구세주께 감사 찬송드리고 한 몸 이룬 성부 성령 항상 경배합니다. 거룩하신 삼위일체 영원무궁하도다. </w:t>
      </w:r>
    </w:p>
    <w:p/>
    <w:p>
      <w:pPr>
        <w:pStyle w:val="Heading1"/>
      </w:pPr>
      <w:r>
        <w:t>183 광야에서 사십 일을</w:t>
      </w:r>
    </w:p>
    <w:p>
      <w:r>
        <w:t>1. 광야에서 사십일을 마귀유혹 이기실 때 만물 내신 우리 주님 금식하며 기도했네.</w:t>
      </w:r>
    </w:p>
    <w:p>
      <w:r>
        <w:t>2. 기도하던 모세에게 주님 율법 내리셨고 엘리야의 참된 기도 불꽃으로 응답됐네.</w:t>
      </w:r>
    </w:p>
    <w:p>
      <w:r>
        <w:t>3. 다니엘의 영한 기도 사자 굴도 무사했고 주의 친구 세례 요한 주 오심을 외쳤다네.</w:t>
      </w:r>
    </w:p>
    <w:p>
      <w:r>
        <w:t>4. 우리들도 이와 같이 주님에게 기도드려 약한 영혼 힘을 얻어 주의 얼굴 뵈옵겠네.</w:t>
      </w:r>
    </w:p>
    <w:p>
      <w:r>
        <w:t xml:space="preserve">5. 성부 성자 성령에게 감사 찬송 드립니다. 연년세세 영원토록 영광 받으시옵소서.  </w:t>
      </w:r>
    </w:p>
    <w:p/>
    <w:p>
      <w:pPr>
        <w:pStyle w:val="Heading1"/>
      </w:pPr>
      <w:r>
        <w:t>182 거기 너 있었는가</w:t>
      </w:r>
    </w:p>
    <w:p>
      <w:r>
        <w:t>1. 거기 너 있었는가 그때에 주께서 십자가에 달릴 때</w:t>
      </w:r>
    </w:p>
    <w:p>
      <w:r>
        <w:t>2. 거기 너 있었는가 그때에 주께서 나무 위에 달릴 때</w:t>
      </w:r>
    </w:p>
    <w:p>
      <w:r>
        <w:t xml:space="preserve">3. 거기 너 있었는가 그때에 해가 그 밝은 빛을 잃을 때 </w:t>
      </w:r>
    </w:p>
    <w:p>
      <w:r>
        <w:t>4 거기 너 있었는가 그때에 주님을 무덤 속에 뉘일 때.</w:t>
      </w:r>
    </w:p>
    <w:p>
      <w:r>
        <w:t xml:space="preserve">오 때로 그 일로 나는 떨려 떨려 떨려 거기 너 있었는가 그때에 </w:t>
      </w:r>
    </w:p>
    <w:p/>
    <w:p>
      <w:pPr>
        <w:pStyle w:val="Heading1"/>
      </w:pPr>
      <w:r>
        <w:t>181 가시관 머리에 쓰신</w:t>
      </w:r>
    </w:p>
    <w:p>
      <w:r>
        <w:t>1. 가시관 머리에 쓰신 거룩하신 주님 내 머리 축복하소서 주 생각하도록</w:t>
      </w:r>
    </w:p>
    <w:p>
      <w:r>
        <w:t>2. 붉은 피 흘리신 그 손 펴 보이신 주님 내 손을 축복하소서 주의 일 하도록</w:t>
      </w:r>
    </w:p>
    <w:p>
      <w:r>
        <w:t>3. 굵은 못 아프시게도 발에 박힌 주님 내 발을 축복하소서 주의 길 가도록</w:t>
      </w:r>
    </w:p>
    <w:p>
      <w:r>
        <w:t xml:space="preserve">4. 옆구리 창에 찔릴 때 마음 찢긴 주님 내 맘에 성령 주소서 주 위해 살도록  </w:t>
      </w:r>
    </w:p>
    <w:p/>
    <w:p>
      <w:pPr>
        <w:pStyle w:val="Heading1"/>
      </w:pPr>
      <w:r>
        <w:t>180 가시관 머리에 쓰신</w:t>
      </w:r>
    </w:p>
    <w:p>
      <w:r>
        <w:t>1. 가시관 머리에 쓰신 거룩하신 주님 내 머리 축복하소서 주님만 생각하도록</w:t>
      </w:r>
    </w:p>
    <w:p>
      <w:r>
        <w:t>2. 붉은 피 흘리신 그 손 펴 보이신 주님 내 손을 축복하소서 주님의 일 다하도록</w:t>
      </w:r>
    </w:p>
    <w:p>
      <w:r>
        <w:t>3. 굵은 못 아프시게도 발에 박힌 주님 내 발을 축복하소서 주님의 길 늘 가도록</w:t>
      </w:r>
    </w:p>
    <w:p>
      <w:r>
        <w:t xml:space="preserve">4. 옆구리 창에 찔릴 때 마음 찢긴 주님 내 맘에 성령 주소서 주님만 위해 살도록 </w:t>
      </w:r>
    </w:p>
    <w:p/>
    <w:p>
      <w:pPr>
        <w:pStyle w:val="Heading1"/>
      </w:pPr>
      <w:r>
        <w:t>179 옛날 예언자 이르신 말씀이</w:t>
      </w:r>
    </w:p>
    <w:p>
      <w:r>
        <w:t>1. 옛날 예언자 이르신 말씀이 어긋남 없이 이루어진 그 날 마리아 몸에 세상 구원하실 예수 나셨네.</w:t>
      </w:r>
    </w:p>
    <w:p>
      <w:r>
        <w:t>2. 귀한 아기를 낳으신 마리아 율법을 따라 몸을 정히 하며 제물을 바쳐 속죄하는 예식 갖추시었네.</w:t>
      </w:r>
    </w:p>
    <w:p>
      <w:r>
        <w:t>3. 성전 지키며 늙어온 시므온 기쁨에 넘쳐 아기 예수 안고 마침내 주님 몸소 뵈온 것을 감사드렸네.</w:t>
      </w:r>
    </w:p>
    <w:p>
      <w:r>
        <w:t xml:space="preserve">4. 모든 영광을 주님께 돌리세. 일체로 계신 성부 성자 성령 하늘과 땅을 영원무궁토록 다스리시네. 아멘. </w:t>
      </w:r>
    </w:p>
    <w:p/>
    <w:p>
      <w:pPr>
        <w:pStyle w:val="Heading1"/>
      </w:pPr>
      <w:r>
        <w:t>178 기뻐하고 찬송하라</w:t>
      </w:r>
    </w:p>
    <w:p>
      <w:r>
        <w:t>1. 기뻐하고 찬송하라 하느님의 약속을 모든 사람 고대하던 세상 구원하실 분 율법 따라 봉헌되러 성전으로 오시네.</w:t>
      </w:r>
    </w:p>
    <w:p>
      <w:r>
        <w:t>2. 주의 모친 마리아가 아기 예수 바칠 때 성령 인도받은 노인 아기 받아 안고서 주님 구원 보았다고 하느님을 기렸네.</w:t>
      </w:r>
    </w:p>
    <w:p>
      <w:r>
        <w:t xml:space="preserve">3. 하느님께 바쳐진 몸 고난받으심으로 아버지의 참된 사랑 이룩하신 예수님 거룩함과 모든 영광 항상 받으옵소서. </w:t>
      </w:r>
    </w:p>
    <w:p/>
    <w:p>
      <w:pPr>
        <w:pStyle w:val="Heading1"/>
      </w:pPr>
      <w:r>
        <w:t>177 하늘에 빛나는</w:t>
      </w:r>
    </w:p>
    <w:p>
      <w:r>
        <w:t>1 하늘에 빛나는 찬란한 별아 우리의 어둔 길 밝히어라. 지평선 저 너머 동방의 별아 아기께 우리를 인도하라</w:t>
      </w:r>
    </w:p>
    <w:p>
      <w:r>
        <w:t>2 아기 왕 계신 곳 이슬에 젖고 짐승과 한자리 누우셨다. 천사들 공손히 경배드리니 임금과 구주와 창조주라</w:t>
      </w:r>
    </w:p>
    <w:p>
      <w:r>
        <w:t>3 우리는 어떻게 정성을 뵐까 향기론 제물을 바치올까. 저 산의 유향과 바다의 진주 황금과 몰약을 바치올까.</w:t>
      </w:r>
    </w:p>
    <w:p>
      <w:r>
        <w:t xml:space="preserve">4 값비싼 예물을 드린다 해도 주님을 기쁘게 못하나니 주님이 받으실 참다운 예물 정성된 예배와 기도로다. 아멘 </w:t>
      </w:r>
    </w:p>
    <w:p/>
    <w:p>
      <w:pPr>
        <w:pStyle w:val="Heading1"/>
      </w:pPr>
      <w:r>
        <w:t>176 어둠의 장막을</w:t>
      </w:r>
    </w:p>
    <w:p>
      <w:r>
        <w:t>1. 어둠의 장막을 거두어내는 찬란히 빛나는 새벽별 보며 예부터 전하는 하느님 말씀 조용히 맘속에 새겨봅니다.</w:t>
      </w:r>
    </w:p>
    <w:p>
      <w:r>
        <w:t>2. 이상한 별빛에 동방의 박사 하늘의 참뜻을 알아차리고 벌판을 지나고 산을 넘어서 메시아 찾아서 떠났습니다.</w:t>
      </w:r>
    </w:p>
    <w:p>
      <w:r>
        <w:t>3. 별빛이 인도한 누추한 그곳 새아기 뵈옵고 꿇어 엎드려 진귀한 보배를 바치었다는 먼 옛날이야기 그립습니다.</w:t>
      </w:r>
    </w:p>
    <w:p>
      <w:r>
        <w:t>4 어둠을 꿰뚫는 새벽의 별빛 온 세상 끝까지 퍼져가듯이 청아한 이 아침 어지신 아기 내 마음 밝히는 빛이 되소서.</w:t>
      </w:r>
    </w:p>
    <w:p>
      <w:r>
        <w:t xml:space="preserve">5 향내음 드높은 사랑의 열매 진솔한 이 마음 바치옵니다. 우리의 참 빛과 대속자시며 사람의 형상을 입으신 분께.  </w:t>
      </w:r>
    </w:p>
    <w:p/>
    <w:p>
      <w:pPr>
        <w:pStyle w:val="Heading1"/>
      </w:pPr>
      <w:r>
        <w:t>175 어두움 꿰뚫는 새벽별</w:t>
      </w:r>
    </w:p>
    <w:p>
      <w:r>
        <w:t>1 어두움 꿰뚫는 새벽별 그 빛 새 임금 오심을 펴 알리고 들판을 지나서 머무는 그 빛 새아기 계신 곳 밝혀 주네.</w:t>
      </w:r>
    </w:p>
    <w:p>
      <w:r>
        <w:t>2 강보에 싸여도 밤이슬 찬데 새 임금 마소와 누워있네. 천사들 그 곁에 드리는 찬송 창조주 내 임금 내 구세주</w:t>
      </w:r>
    </w:p>
    <w:p>
      <w:r>
        <w:t>3 주님께 무엇을 바치오리까. 이 세상 나라와 큰 권세와 산천의 보화와 바다의 진주 숲속의 몰약을 바치리까.</w:t>
      </w:r>
    </w:p>
    <w:p>
      <w:r>
        <w:t>4 헛되다 우리가 마련한 예물 하느님에게는 덧없도다. 오로지 우리의 깨끗한 마음 진실한 기도가 더 귀하다.</w:t>
      </w:r>
    </w:p>
    <w:p>
      <w:r>
        <w:t xml:space="preserve">5 하늘의 별 중에 가장 빛나고 동녘에 빛나는 새별이여 하느님 외아들 탄생하시니 누우신 곳으로 인도하라. </w:t>
      </w:r>
    </w:p>
    <w:p/>
    <w:p>
      <w:pPr>
        <w:pStyle w:val="Heading1"/>
      </w:pPr>
      <w:r>
        <w:t>174 아침 해가 높이 솟아</w:t>
      </w:r>
    </w:p>
    <w:p>
      <w:r>
        <w:t>1. 아침 해가 높이 솟아 온 세상 밝히네. 어둠 속에 사는 사람 와서 눈을 떠라 지혜에 넘친 새 임금 세상에 나셨네. 어리석은 사람들아 와서 본받아라.</w:t>
      </w:r>
    </w:p>
    <w:p>
      <w:r>
        <w:t>2. 새로운 힘 가득한 분 세상에 오셨네. 고달프고 지친 사람 와서 의지하라 평화를 주는 새 임금 세상에 나셨네. 고통받는 사람들아 와서 영접하라.</w:t>
      </w:r>
    </w:p>
    <w:p>
      <w:r>
        <w:t>3. 참 위로의 내 하느님 세상에 계시네. 근심 걱정 많은 사람 와서 간구하라 생명을 주는 새 임금 세상에 오셨네. 죄로 죽을 사람들아 와서 거듭나라.</w:t>
      </w:r>
    </w:p>
    <w:p>
      <w:r>
        <w:t xml:space="preserve">4. 우리 구원 우리 주님 세상에 나셨네. 귀한 사람 천한 사람 와서 축하하라 하늘땅 밝힌 새 임금 세상에 오셨네. 기뻐하는 사람들아 와서 노래하라. </w:t>
      </w:r>
    </w:p>
    <w:p/>
    <w:p>
      <w:pPr>
        <w:pStyle w:val="Heading1"/>
      </w:pPr>
      <w:r>
        <w:t>173 동방 박사 세 사람</w:t>
      </w:r>
    </w:p>
    <w:p>
      <w:r>
        <w:t>1. 동방 박사 세 사람 귀한 선물 가지고 산을 넘고 물을 건너 별 따라 나섰다.</w:t>
      </w:r>
    </w:p>
    <w:p>
      <w:r>
        <w:t>2. 베들레헴 임금께 황금 왕관 드리니 영원토록 온 세상을 다스려 주소서.</w:t>
      </w:r>
    </w:p>
    <w:p>
      <w:r>
        <w:t>3 거룩하신 임금께 나는 유향 드리니 모든 사람 칭송함을 다 받아주소서.</w:t>
      </w:r>
    </w:p>
    <w:p>
      <w:r>
        <w:t>4 나는 몰약 바치니 강한 내음 풍기어 무덤 속에 묻힌 사람 소생케 하소서.</w:t>
      </w:r>
    </w:p>
    <w:p>
      <w:r>
        <w:t>5 앞에 계신 임금은 제물 되신 하느님 알렐루야 알렐루야 온 세상 노래해.</w:t>
      </w:r>
    </w:p>
    <w:p>
      <w:r>
        <w:t xml:space="preserve">(후렴) 오 신비하다 저 별빛 아름답고 찬란해 새로 나신 참 빛에게 우리 인도하여라. </w:t>
      </w:r>
    </w:p>
    <w:p/>
    <w:p>
      <w:pPr>
        <w:pStyle w:val="Heading1"/>
      </w:pPr>
      <w:r>
        <w:t>172 가장 귀한 베들레헴</w:t>
      </w:r>
    </w:p>
    <w:p>
      <w:r>
        <w:t>1. 가장 귀한 베들레헴 어느 곳에 비할까. 하느님이 우리 위해 태어나신 곳일세.</w:t>
      </w:r>
    </w:p>
    <w:p>
      <w:r>
        <w:t>2. 햇살보다 고운 저 별 주님 탄생 알렸고 이 땅에서 예언대로 사람 되어 오셨네.</w:t>
      </w:r>
    </w:p>
    <w:p>
      <w:r>
        <w:t>3. 오묘한 별 인도 따라 동방 박사 세 사람 황금 유향 몰약으로 예물 드려 절했네.</w:t>
      </w:r>
    </w:p>
    <w:p>
      <w:r>
        <w:t xml:space="preserve">4. 온 세상의 구세주로 나타나신 예수님 끊임없이 찬양하세. 성부 성자 성령께. </w:t>
      </w:r>
    </w:p>
    <w:p/>
    <w:p>
      <w:pPr>
        <w:pStyle w:val="Heading1"/>
      </w:pPr>
      <w:r>
        <w:t>171 예수의 이름 들으니</w:t>
      </w:r>
    </w:p>
    <w:p>
      <w:r>
        <w:t>1. 예수의 이름 들으니 참으로 정다워 괴롭고 아픈 상처를 고치어주시네.</w:t>
      </w:r>
    </w:p>
    <w:p>
      <w:r>
        <w:t>2. 온전한 말씀 주시어 간직한 내 맘에 만나를 내려주시고 소생케 하시네.</w:t>
      </w:r>
    </w:p>
    <w:p>
      <w:r>
        <w:t>3. 주 이름 반석되시며 내 방패되신다. 그 은혜 무한하시니 바다와 같도다.</w:t>
      </w:r>
    </w:p>
    <w:p>
      <w:r>
        <w:t>4. 참 목자 예수 내 친구 생명이 되시고 사제와 왕이 되신 분 다 찬양하여라.</w:t>
      </w:r>
    </w:p>
    <w:p>
      <w:r>
        <w:t>5 내 마음 때로 약하고 믿음이 식어도 그 얼굴 내게 보이사 힘 얻게 하소서.</w:t>
      </w:r>
    </w:p>
    <w:p>
      <w:r>
        <w:t xml:space="preserve">6 무한히 넓은 사랑을 쉼 없이 전하세. 숨질 때까지 그 이름 늘 의지하리라. </w:t>
      </w:r>
    </w:p>
    <w:p/>
    <w:p>
      <w:pPr>
        <w:pStyle w:val="Heading1"/>
      </w:pPr>
      <w:r>
        <w:t>170 예수님 이름 높이어</w:t>
      </w:r>
    </w:p>
    <w:p>
      <w:r>
        <w:t>1 예수님 이름 높이어 다 찬양하여라. 금 면류관을 드려서 다 찬양 찬양 찬양 만유의 주님.</w:t>
      </w:r>
    </w:p>
    <w:p>
      <w:r>
        <w:t>2 세상을 평정하신 분 별들도 찬양해 하느님 크신 권능을 다 찬양 찬양 찬양 만유의 주님.</w:t>
      </w:r>
    </w:p>
    <w:p>
      <w:r>
        <w:t>3 순교한 모든 성인들 노래를 부르네. 이새의 가지 움텄네. 다 찬양 찬양 찬양 만유의 주님.</w:t>
      </w:r>
    </w:p>
    <w:p>
      <w:r>
        <w:t>4 속죄의 피를 흘렸다. 다 찬양하여라. 구원의 은총 크시다. 다 찬양 찬양 찬양 만유의 주님.</w:t>
      </w:r>
    </w:p>
    <w:p>
      <w:r>
        <w:t xml:space="preserve">5 주님이 마신 쓴 잔을 못 잊을 죄인아 네 귀한 보배 바쳐서 다 찬양 찬양 찬양 만유의 주님 </w:t>
      </w:r>
    </w:p>
    <w:p>
      <w:r>
        <w:t xml:space="preserve">6 세상의 모든 민족들 주 앞에 엎드려 무궁한 노래 불러서 다 찬양 찬양 찬양 만유의 주님. </w:t>
      </w:r>
    </w:p>
    <w:p/>
    <w:p>
      <w:pPr>
        <w:pStyle w:val="Heading1"/>
      </w:pPr>
      <w:r>
        <w:t>169 예수 이름 앞에</w:t>
      </w:r>
    </w:p>
    <w:p>
      <w:r>
        <w:t>1 예수 이름 앞에 무릎 꿇어라. 영광스런 왕께 경배하여라. 태초부터 계신 생명의 말씀 사람되사 우리 구속하시네.</w:t>
      </w:r>
    </w:p>
    <w:p>
      <w:r>
        <w:t>2 겸손하신 예수 만난 죄인들 입을 열어 주님 이름 부르네. 죽음 너머까지 흠이 없으신 승리자의 이름 오직 예수님.</w:t>
      </w:r>
    </w:p>
    <w:p>
      <w:r>
        <w:t>3 주님 이름으로 우리 비추고 하늘 높은 곳에 올라가셨네. 성부 오른편에 앉아 계시니 온 누리에 영광 차고 넘치네.</w:t>
      </w:r>
    </w:p>
    <w:p>
      <w:r>
        <w:t>4. 사랑하올 이름 우리 예수님 숨질 때도 부를 그 이름 예수. 그리스도 구주 하느님 앞에 의지하고 항상 찬미하여라.</w:t>
      </w:r>
    </w:p>
    <w:p>
      <w:r>
        <w:t>5 거룩하고 참된 성도들이여 너희 마음속은 주님의 보좌 세상 풍랑 속에 선장되시니 감사하라 주의 빛과 권세를.</w:t>
      </w:r>
    </w:p>
    <w:p>
      <w:r>
        <w:t>6 성도들아 주님 다시 오시어 권능으로 세상 다스리겠네. 세상 나라들은 모두 나와서 우리 왕께 꿇어 경배하여라.</w:t>
      </w:r>
    </w:p>
    <w:p/>
    <w:p>
      <w:pPr>
        <w:pStyle w:val="Heading1"/>
      </w:pPr>
      <w:r>
        <w:t>168 천사들의 노래가</w:t>
      </w:r>
    </w:p>
    <w:p>
      <w:r>
        <w:t>1. 천사들의 노래가 하늘에서 들리니 산과 들도 기뻐서 메아리쳐 울린다.</w:t>
      </w:r>
    </w:p>
    <w:p>
      <w:r>
        <w:t>2. 한밤중에 목자들 양떼들을 지킬 때 아름다운 노래가 청아하게 들린다.</w:t>
      </w:r>
    </w:p>
    <w:p>
      <w:r>
        <w:t>3. 베들레헴에 달려가 꿇어 경배합시다. 탄생하신 아기는 우리 구주 예수님.</w:t>
      </w:r>
    </w:p>
    <w:p>
      <w:r>
        <w:t>4. 구유 안의 아기께 천사 찬송하였네. 우리들도 주님께 기쁜 찬송 부르세.</w:t>
      </w:r>
    </w:p>
    <w:p>
      <w:r>
        <w:t xml:space="preserve">(후렴) 영광을 높이 계신 주께 주님께 </w:t>
      </w:r>
    </w:p>
    <w:p/>
    <w:p>
      <w:pPr>
        <w:pStyle w:val="Heading1"/>
      </w:pPr>
      <w:r>
        <w:t>167 흰 눈은 쌓이고 별 빛나니</w:t>
      </w:r>
    </w:p>
    <w:p>
      <w:r>
        <w:t>1. 흰 눈은 쌓이고 별 빛나니 구세주 탄생한 이 성탄절 다 와서 주께 찬양드리세. 다 와서 주께 찬양드리세.</w:t>
      </w:r>
    </w:p>
    <w:p>
      <w:r>
        <w:t>2. 말씀에 순종한 마리아는 동정녀 몸으로 낳으셨네. 베들레헴 구유에 누셨네. 나귀와 소가 함께 있었네.</w:t>
      </w:r>
    </w:p>
    <w:p>
      <w:r>
        <w:t>3. 요셉도 아기의 곁을 지켜 성모와 아기를 돌보시네. 천사들 노래하는 소리가 베니떼 아도레무스 도미눔.</w:t>
      </w:r>
    </w:p>
    <w:p>
      <w:r>
        <w:t>4. 누추한 구유가 옥좌 되고 태어난 아기는 성자시네. 하늘의 천군들도 화답해. 성부와 성자 성령 찬양해.</w:t>
      </w:r>
    </w:p>
    <w:p>
      <w:r>
        <w:t>다 와서 주께 찬양드리세. 다 와서 주께 찬양드리세. (베니떼 아도레무스 도미눔)</w:t>
      </w:r>
    </w:p>
    <w:p/>
    <w:p>
      <w:pPr>
        <w:pStyle w:val="Heading1"/>
      </w:pPr>
      <w:r>
        <w:t>166 천사 찬송하기를</w:t>
      </w:r>
    </w:p>
    <w:p>
      <w:r>
        <w:t>1. 천사 찬송하기를 거룩하신 구주께 영광 돌려보내세. 구주 오늘 나셨네. 크고 작은 나라들 기뻐 화답하여라. 영광 받을 왕의 왕 베들레헴에 나신 주 영광 받을 왕의 왕 베들레헴에 나신 주.</w:t>
      </w:r>
    </w:p>
    <w:p>
      <w:r>
        <w:t>2. 오늘 나신 예수는 하늘에서 내려와 처녀 몸에 나시어 사람으로 오셨네. 세상 모든 사람들 영원하신 주님께 영광 돌려보내며 높이 찬양하여라. 영광 돌려보내며 높이 찬양하여라.</w:t>
      </w:r>
    </w:p>
    <w:p>
      <w:r>
        <w:t>3. 의로우신 예수는 평화의 왕이시고 세상 빛이 되시며 우리 생명되시네. 죄인들을 부르사. 거듭나게 하시고 영생하게 하시니 왕께 찬양드려라. 영생하게 하시니 왕께 찬양드려라.</w:t>
      </w:r>
    </w:p>
    <w:p/>
    <w:p>
      <w:pPr>
        <w:pStyle w:val="Heading1"/>
      </w:pPr>
      <w:r>
        <w:t>165 즐거워하라 신도여</w:t>
      </w:r>
    </w:p>
    <w:p>
      <w:r>
        <w:t>1 즐거워하라 신도여. 새아기 탄생을 우리의 구주 예수님 오늘 나셨도다. 그 아기 믿는 사람 구원을 얻으리.</w:t>
      </w:r>
    </w:p>
    <w:p>
      <w:r>
        <w:t>2 한밤에 양을 지키던 목자들 보았네. 하늘로부터 내리신 천사가 하는 말 베들레헴 작은 골에 새 임금 나셨다.</w:t>
      </w:r>
    </w:p>
    <w:p>
      <w:r>
        <w:t>3 두려워하지 말아라. 겁낼 것 없으니. 동정녀 몸에 한 아기 탄생하셨도다. 이날에 주의 은총 나타내셨도다.</w:t>
      </w:r>
    </w:p>
    <w:p>
      <w:r>
        <w:t xml:space="preserve">(후렴) 위로와 은혜 넘치는 기쁜 소식 구주께서 나셨도다. </w:t>
      </w:r>
    </w:p>
    <w:p/>
    <w:p>
      <w:pPr>
        <w:pStyle w:val="Heading1"/>
      </w:pPr>
      <w:r>
        <w:t>164 주를 찬양하여라</w:t>
      </w:r>
    </w:p>
    <w:p/>
    <w:p>
      <w:pPr>
        <w:pStyle w:val="Heading1"/>
      </w:pPr>
      <w:r>
        <w:t>163 저 들밖에 한 밤 중에</w:t>
      </w:r>
    </w:p>
    <w:p>
      <w:r>
        <w:t>1. 저 들 밖에 한밤중에 양 틈에 자던 목자들 천사들이 전하여 준 주 나신 소식 들었네.</w:t>
      </w:r>
    </w:p>
    <w:p>
      <w:r>
        <w:t>2. 저 동방에 별 하나가 이상한 빛을 비추어 이 땅 위에 큰 영광이 나타날 징조 보였네.</w:t>
      </w:r>
    </w:p>
    <w:p>
      <w:r>
        <w:t>3. 새 임금을 찾으려고 저 동방박사 세 사람 그 빛 따라 고향 떠나 머나먼 길을 나섰네.</w:t>
      </w:r>
    </w:p>
    <w:p>
      <w:r>
        <w:t>4. 그 한 별이 베들레헴 향하여 바로 오더니 아기 예수 누우신 집 그 위에 오자 멈췄네.</w:t>
      </w:r>
    </w:p>
    <w:p>
      <w:r>
        <w:t xml:space="preserve">(후렴) 노엘 노엘 노엘 노엘 이스라엘 왕이 나셨네.  </w:t>
      </w:r>
    </w:p>
    <w:p/>
    <w:p>
      <w:pPr>
        <w:pStyle w:val="Heading1"/>
      </w:pPr>
      <w:r>
        <w:t>162 잘자라 거룩한 아기</w:t>
      </w:r>
    </w:p>
    <w:p>
      <w:r>
        <w:t xml:space="preserve">1. 잘자라 거룩한 아기 나의 품에 안기어 내 가슴 찌르는 아픔 어느덧 사라지네. </w:t>
      </w:r>
    </w:p>
    <w:p>
      <w:r>
        <w:t>2. 헤롯을 겁낼 것 없네. 그는 해치 못하리. 엄마의 자장가 속에 고요히 잠들어라.</w:t>
      </w:r>
    </w:p>
    <w:p>
      <w:r>
        <w:t xml:space="preserve">(후렴) 알라루, 알라메. 알라루, 알라메. 잘자라. 잘자라. 귀한 아기여 잘 자거라. </w:t>
      </w:r>
    </w:p>
    <w:p/>
    <w:p>
      <w:pPr>
        <w:pStyle w:val="Heading1"/>
      </w:pPr>
      <w:r>
        <w:t>161 이새의 뿌리에서</w:t>
      </w:r>
    </w:p>
    <w:p>
      <w:r>
        <w:t>1. 이새의 뿌리에서 새싹이 돋아나 예언자 노래대로 장미꽃 피었다. 한 추운 겨울밤 새 임금 탄생하신 거룩한 날이여</w:t>
      </w:r>
    </w:p>
    <w:p>
      <w:r>
        <w:t>2. 이사야 예언대로 어리신 예수님 동정녀 마리아의 몸 빌어 나셨다. 탄생한 아기는 영원한 구세주라 참 기쁜 날이여</w:t>
      </w:r>
    </w:p>
    <w:p>
      <w:r>
        <w:t xml:space="preserve">3. 그 부드러운 향기 온 하늘 채우고 그 영광 찬란한 빛 어둠을 쫓았다. 참 신과 참사람 우리를 구하셨다. 영광의 날이여. </w:t>
      </w:r>
    </w:p>
    <w:p/>
    <w:p>
      <w:pPr>
        <w:pStyle w:val="Heading1"/>
      </w:pPr>
      <w:r>
        <w:t>160 이 아기 뉘신가</w:t>
      </w:r>
    </w:p>
    <w:p>
      <w:r>
        <w:t>1. 이 아기 뉘신가. 성모 품에 고이 잠들어 계신 분. 천사의 노래 들려올 때 목자들 찾아 왔네.</w:t>
      </w:r>
    </w:p>
    <w:p>
      <w:r>
        <w:t>2. 누추한 마구간 말구유에 어찌 왕께서 누셨나. 하느님 정한 깊은 뜻을 너희는 알고 있나.</w:t>
      </w:r>
    </w:p>
    <w:p>
      <w:r>
        <w:t>3. 농부와 왕들아 예물 바쳐 아기예수를 경배해. 왕 중의 왕인 구세주를 마음에 맞이하세</w:t>
      </w:r>
    </w:p>
    <w:p>
      <w:r>
        <w:t xml:space="preserve">(후렴) 이분은 나의 임금 목동 천사 경배해 다 함께 찬양하세. 사람의 아들 예수 </w:t>
      </w:r>
    </w:p>
    <w:p/>
    <w:p>
      <w:pPr>
        <w:pStyle w:val="Heading1"/>
      </w:pPr>
      <w:r>
        <w:t>159 오라 신도들아</w:t>
      </w:r>
    </w:p>
    <w:p>
      <w:r>
        <w:t>1. 오라 신도들아 크게 기뻐하라. 베들레헴 성 안에 가보자. 구유에 누신 아기 왕을 뵙고 다 함께 경배하자. 다 함께 경배하자. 다 함께 경배하자. 주님을.</w:t>
      </w:r>
    </w:p>
    <w:p>
      <w:r>
        <w:t>2. 참된 말씀이요 참된 빛이시나 사람의 몸으로 오셨네. 하느님 아들 탄생하셨으니 다 함께 경배하자. 다 함께 경배하자. 다 함께 경배하자. 주님을.</w:t>
      </w:r>
    </w:p>
    <w:p>
      <w:r>
        <w:t>3. 하늘 천사들아 기뻐 노래하라. 성도여 다 함께 찬양해. 높은데 계신 주께 영광 돌려 다 함께 경배하자. 다함께 경배하자. 다 함께 경배하자. 주님을.</w:t>
      </w:r>
    </w:p>
    <w:p>
      <w:r>
        <w:t>4. 양을 치던 목자 양떼 버려두고 달려가 아기를 뵈었네. 우리도 가세 주님 나신 곳에 다 함께 경배하자. 다 함께 경배하자. 다 함께 경배하자. 주님을.</w:t>
      </w:r>
    </w:p>
    <w:p>
      <w:r>
        <w:t>5. 우리 죄인 위해 탄생하신 아기 내 품에 정중히 모시리. 사랑의 주님 탄생하셨으니 다 함께 경배하자. 다 함께 경배하자. 다 함께 경배하자. 주님을.</w:t>
      </w:r>
    </w:p>
    <w:p>
      <w:r>
        <w:t>6. 복된 이날 아침 주님 맞이하세. 영광을 받으실 내 주님 하느님 말씀 사람 되셨으니 다 함께 경배하자. 다 함께 경배하자. 다 함께 경배하자. 주님을.</w:t>
      </w:r>
    </w:p>
    <w:p>
      <w:r>
        <w:t xml:space="preserve">(후렴) 다 함께 경배하자. 다 함께 경배하자. 다 함께 경배하자. 주님을. </w:t>
      </w:r>
    </w:p>
    <w:p/>
    <w:p>
      <w:pPr>
        <w:pStyle w:val="Heading1"/>
      </w:pPr>
      <w:r>
        <w:t>158 오 작은 마을 베들레헴</w:t>
      </w:r>
    </w:p>
    <w:p>
      <w:r>
        <w:t>1. 오 작은 마을 베들레헴 너 잠들었느냐. 별들만 높이 빛나고 잠잠히 있으니 저 놀라운 빛 찬란히 캄캄한 이 밤에 온 하늘 두루 비친 줄 너 어찌 모르나.</w:t>
      </w:r>
    </w:p>
    <w:p>
      <w:r>
        <w:t>2. 온 세상 사람 잠들어 꿈꾸는 동안에 이 세상 구할 새아기 탄생하셨도다. 저 새벽 별만 은밀히 그 일을 아는 듯 밤새껏 묘한 그 일을 말 없이 지켰다.</w:t>
      </w:r>
    </w:p>
    <w:p>
      <w:r>
        <w:t>3. 고요히 아주 고요히 아무도 모르게 하늘의 귀한 선물이 이곳에 내렸네. 내 주님 오시는 소리 듣는 이 누군가. 온유한 마음 가진 이 그 소리 듣겠네.</w:t>
      </w:r>
    </w:p>
    <w:p>
      <w:r>
        <w:t xml:space="preserve">4. 깨끗한 마음 가지고 기도를 올리며 자비론 마음 가지고 이웃을 섬기면 내 믿음 날로 자라나 어둠도 사라져 거룩한 주의 성탄을 또다시 맞으리. </w:t>
      </w:r>
    </w:p>
    <w:p>
      <w:r>
        <w:t xml:space="preserve">5. 오 베들레헴 나신 주 거룩한 아기여 죄악을 물리치시며 이곳에 오소서. 뭇 천사들의 노래가 온 하늘 퍼지니 주 우리에게 오셔서 늘 함께하소서. </w:t>
      </w:r>
    </w:p>
    <w:p/>
    <w:p>
      <w:pPr>
        <w:pStyle w:val="Heading1"/>
      </w:pPr>
      <w:r>
        <w:t>157 이 날에 한 아기</w:t>
      </w:r>
    </w:p>
    <w:p>
      <w:r>
        <w:t>이 날에 한 아기 태어나셨네. 구세주 우리에게 오셨네. 이 날에 하늘의 모든 천군천사들</w:t>
      </w:r>
    </w:p>
    <w:p>
      <w:r>
        <w:t>큰소리로 노래하기를 이 날에 모든 성인들 증거하며 전하네.</w:t>
      </w:r>
    </w:p>
    <w:p>
      <w:r>
        <w:t xml:space="preserve">“하늘 높은 곳에는 하느님께 영광. 알렐루야.” </w:t>
      </w:r>
    </w:p>
    <w:p/>
    <w:p>
      <w:pPr>
        <w:pStyle w:val="Heading1"/>
      </w:pPr>
      <w:r>
        <w:t>156 오 베들레헴 작은 골</w:t>
      </w:r>
    </w:p>
    <w:p>
      <w:r>
        <w:t>1. 오 베들레헴 작은골 너 잠들었느냐. 별들만 높이 빛나고 잠잠히 있으니 저 놀라운 빛 지금 캄캄한 이 밤에 온 하늘 두루 비친 줄 너 어찌 모르나.</w:t>
      </w:r>
    </w:p>
    <w:p>
      <w:r>
        <w:t>2. 온 세상 모든 사람들 잠자는 동안에 평화의 왕이 세상에 탄생하셨도다. 저 새벽별이 홀로 그 일을 아는 듯 밤새껏 귀한 그 일을 말없이 지켰네.</w:t>
      </w:r>
    </w:p>
    <w:p>
      <w:r>
        <w:t>3. 오 놀라우신 하느님 큰 선물 주시니 주 믿는 사람 마음에 큰 은혜 주셨네. 어두운 이 세상은 주 오심 모르나 주 영접하는 사람들 맘속에 오시네.</w:t>
      </w:r>
    </w:p>
    <w:p>
      <w:r>
        <w:t xml:space="preserve">4. 오 임마누엘 예수님 내 맘에 오셔서 내 죄를 모두 사하고 늘 함께하소서. 저 천사들의 소식 나 기뻐 들으니 참 생명의 빛 예수님 내 맘에 오소서. </w:t>
      </w:r>
    </w:p>
    <w:p>
      <w:r>
        <w:t>성경출전: 욥기3:9, 38:7-11, 이사7:14, 9:2, 57:15, 60:19-20, 66:19-20, 미가5:1-5, 6:2-3, 즈가4:6, 마태1:18-25, 2:1-12, 루가1:68-75, 2:1-20, 24:29, 요한1:9-12, 3:16, 8:12, 2고린6:16, 9:15, 갈라4:4, 4:19, 에페3:16-19, 디도2:12, 2:14</w:t>
      </w:r>
    </w:p>
    <w:p>
      <w:r>
        <w:t>19세기의 위대한 설교가였던 Phillips Brooks는 훌륭한 웅변가로서 사람들의 존경을 많이 받았는데 키가 자그마치 2ｍ에 가까운 장신이었다.</w:t>
      </w:r>
    </w:p>
    <w:p>
      <w:r>
        <w:t xml:space="preserve">남북전쟁이 끝나고 링컨 대통령이 암살당한 1865년 평화 관련 주제와 조용한 세상은 미국인들이 가장 바라는 주제였을 것이다. 바로 그해 성지 (Holy Land)를 여행하던 Brooks는 크리스마스 이브날 예루살렘에서 베들레헴까지 말을 타고 갔다. 목자들이 천사를 본 들판을 방문한 그는 Church of the Nativity에서 성탄절 자정 예배를 드리기 위해 남아 있었다. 전체적으로 그는 매우 감동적인 경험을 했다. </w:t>
      </w:r>
    </w:p>
    <w:p>
      <w:r>
        <w:t xml:space="preserve">3년 후 그는 교회학교 성탄 프로그램을 위해 크리스마스 캐럴이 필요하게 되어 하나를 쓰기로 결심했다. 베들레헴의 기억에서 영감을 받은 그는 짧은 시간에 가사를 썼다. 그런 다음 자신의 오르가니스트인 Lewis Redner에게 이를 가사로 곡을 써달라고 요청했다. Redner는 단어에 맞는 적절한 선율을 찾기 위해 고심했다. 그러다가 행사 당일 꿈속에서 그에게 선율이 들려왔다. 그 역시 이 곡조가 하나님의 선물이라 생각하면서 짧은 시간에 이를 써나갔다. </w:t>
      </w:r>
    </w:p>
    <w:p>
      <w:r>
        <w:t xml:space="preserve">이 캐럴은 거의 한 세기 반 동안 가장 사랑받는 곡으로 남아 있다.  </w:t>
      </w:r>
    </w:p>
    <w:p>
      <w:r>
        <w:t xml:space="preserve">성가(1965)에 ‘베들레헴 작은 고을’로 번역되어 곡조 FOREST GREEN과 함께 처음 등장한 이 성탄찬송은 성가(1990) 34장에 ‘오 베들레헴 작은 골’로 가사가 수정되어 ST. LOUIS (Redner)가 붙여졌고 같은 원문 가사를 ‘오 작은 마을 베들레헴’으로 번역한 찬송은 FOREST GREEN과 함께 35장에 실렸다. 이는 성가(2015)에도 그대로 애창되고 있다.  개신교 21세기찬송가 120장과 같은 찬송이다. </w:t>
      </w:r>
    </w:p>
    <w:p>
      <w:r>
        <w:t xml:space="preserve">Phillips Brooks (1835-1893), 1868: 미국 Boston, Massachusetts에서 태어난 그는 '19세기 미국에서 가장 위대한 설교가'로 불렸다. Boston Latin School과 Harvard University, Alexandria, Virginia의 Episcopal Theological Seminary에서 공부한 그는 1860년 성공회 사제 서품을 받고 Philadelphia, Pennsylvania의 Church of the Advent 주임사제가 됐다. 노예제도 폐지 운동에 앞장섰던 그는 1869년 보스턴의 Trinity Church에서 목회한 그는 1891년 Massachusetts 성공회 교구장 주교에 선출되었다.  </w:t>
      </w:r>
    </w:p>
    <w:p>
      <w:r>
        <w:t>Lewis H. Redner (1831-1908), 1868: 미국 출신 음악가로 "O Little Town of Bethlehem"으로 잘 알려진 캐럴 St. Louis 작가로 유명하다. Philadelphia에서 부동산사업을 한 그는 생애 동안 네 교회에서 오르가니스트로 활동했다. 그중 19년 동안 활동한 Church of the Holy Trinity, Philadelphia 담임목사였던 Phillips Brooks의 시에 곡을 붙여 1868년 성탄절 이브를 위한 음악 작업을 했고 이 캐럴은 다음날 첫 찬송으로 불렸다. 그는 평생을 독신으로 살았다.</w:t>
      </w:r>
    </w:p>
    <w:p>
      <w:r>
        <w:t>음원: https://youtu.be/_ZU-8ZzHC_E</w:t>
      </w:r>
    </w:p>
    <w:p/>
    <w:p>
      <w:pPr>
        <w:pStyle w:val="Heading1"/>
      </w:pPr>
      <w:r>
        <w:t>155 옛적 임금 다윗성에</w:t>
      </w:r>
    </w:p>
    <w:p>
      <w:r>
        <w:t>1. 옛적 임금 다윗성에 낮고 천한 그곳에 어머니가 갓난아기 구유 안에 뉘었네. 어머니는 마리아, 그의 아기 예수님.</w:t>
      </w:r>
    </w:p>
    <w:p>
      <w:r>
        <w:t>2. 천지만물 만드신 분 하늘에서 내려와 나신 데는 작은 고을 누신 데는 구유라. 가난한 사람들을 사랑하며 사셨다.</w:t>
      </w:r>
    </w:p>
    <w:p>
      <w:r>
        <w:t>3. 옛날처럼 우리에게 주님 오실지라도 창조주를 모실 곳이 초라한 곳뿐일세. 부끄러운 우리를 주님 용서하소서.</w:t>
      </w:r>
    </w:p>
    <w:p>
      <w:r>
        <w:t>4. 이 세상에 계신 동안 온갖 모본 되셨네. 희로애락 겪으시며 인간 고통 아셨네. 우리 아픈 마음을 주님 위로하소서.</w:t>
      </w:r>
    </w:p>
    <w:p>
      <w:r>
        <w:t xml:space="preserve">5. 놀라우신 은혜로서 마지막에 뵐 분은 착하고도 순한 아기 하늘 계신 예수님. 주님 먼저 가신 곳 우리 인도하신다. </w:t>
      </w:r>
    </w:p>
    <w:p>
      <w:r>
        <w:t xml:space="preserve">6. 짐승 있는 그 자리에 모실 분이 아니요 하느님의 우편에서 귀한 얼굴 뵙겠네. 성도들도 별처럼 둘러서서 빛나리. </w:t>
      </w:r>
    </w:p>
    <w:p/>
    <w:p>
      <w:pPr>
        <w:pStyle w:val="Heading1"/>
      </w:pPr>
      <w:r>
        <w:t>154 영광나라 천사들아</w:t>
      </w:r>
    </w:p>
    <w:p>
      <w:r>
        <w:t>1. 영광나라 천사들아 땅끝까지 날면서 하느님을 찬양하고 구주 나심 전하라.</w:t>
      </w:r>
    </w:p>
    <w:p>
      <w:r>
        <w:t>2. 들에 있는 목자들이 밤에 양떼 지킬 때 하느님이 함께하며 영광 나타내셨다.</w:t>
      </w:r>
    </w:p>
    <w:p>
      <w:r>
        <w:t>3. 성도들아 기뻐하라. 밝은 별이 비친다. 구주 예수 나신 것을 널리 증거하여라.</w:t>
      </w:r>
    </w:p>
    <w:p>
      <w:r>
        <w:t>4. 성인들이 간절하게 주를 사모하다가 영광중에 나타나신 주님 얼굴 뵈었다.</w:t>
      </w:r>
    </w:p>
    <w:p>
      <w:r>
        <w:t>(후렴) 경배하라. 경배하라. 나신 왕께 절하라.</w:t>
      </w:r>
    </w:p>
    <w:p/>
    <w:p>
      <w:pPr>
        <w:pStyle w:val="Heading1"/>
      </w:pPr>
      <w:r>
        <w:t>153 예수께서 오시어서</w:t>
      </w:r>
    </w:p>
    <w:p>
      <w:r>
        <w:t>1 예수께서 오시어서 우리 안에 계시네. 진리 가득 은총 가득 사랑으로 오셨네.</w:t>
      </w:r>
    </w:p>
    <w:p>
      <w:r>
        <w:t>2 황금 몰약 귀한 유향 온갖 예물 드려도 이 세상의 그 무엇이 아기님과 비할까.</w:t>
      </w:r>
    </w:p>
    <w:p>
      <w:r>
        <w:t>3 주의 약속 지키려고 갓난아기 오셨네. 새 희망과 치유함을 우리에게 주셨네.</w:t>
      </w:r>
    </w:p>
    <w:p>
      <w:r>
        <w:t>4 예수께서 오시어서 우리 안에 계시네. 진리 가득 은총 가득 온 세상이 기뻐해.</w:t>
      </w:r>
    </w:p>
    <w:p>
      <w:r>
        <w:t>(후렴) 알렐루야 아기 찬양 사람으로 오셨네. 알렐루야. 찬양하라. 탄생하신 주님을!</w:t>
      </w:r>
    </w:p>
    <w:p/>
    <w:p>
      <w:pPr>
        <w:pStyle w:val="Heading1"/>
      </w:pPr>
      <w:r>
        <w:t>152 세상 어두움 밝히는</w:t>
      </w:r>
    </w:p>
    <w:p>
      <w:r>
        <w:t>1 세상 어두움 밝히는 작은 불빛, 아기 눈 안에 반짝거리네.</w:t>
      </w:r>
    </w:p>
    <w:p>
      <w:r>
        <w:t>2 작은 불빛이 온 세상 밝힐 때에, 별과 천사들 모두 노래해.</w:t>
      </w:r>
    </w:p>
    <w:p>
      <w:r>
        <w:t>3 그의 불빛이 우리게 비추일 때, 성령 빛 되어 함께 하리라.</w:t>
      </w:r>
    </w:p>
    <w:p>
      <w:r>
        <w:t xml:space="preserve">(후렴) 우리에게 오시어서 구원하여 주옵소서. 알렐루야. </w:t>
      </w:r>
    </w:p>
    <w:p/>
    <w:p>
      <w:pPr>
        <w:pStyle w:val="Heading1"/>
      </w:pPr>
      <w:r>
        <w:t>151 다 함께 기뻐하자</w:t>
      </w:r>
    </w:p>
    <w:p>
      <w:r>
        <w:t>1. 다 함께 기뻐하자. 한 마음 한 소리로 가슴 깊이 새겨라. 오늘 구주 나셨다. 마구간의 짐승도 아기 경배하기를 구주 나셨다. 오늘 나셨다.</w:t>
      </w:r>
    </w:p>
    <w:p>
      <w:r>
        <w:t xml:space="preserve">2. 다 함께 기뻐하자. 온 정성 모두 모아 주님께서 베푸신 크신 은총 받아라. 하늘문을 여시고 영생하게 하신다. 복을 주시려 오늘 나셨다. </w:t>
      </w:r>
    </w:p>
    <w:p>
      <w:r>
        <w:t xml:space="preserve">3. 다 함께 기뻐하자. 큰소리 힘껏 외쳐 죽음마저 이기고 세상 구한 예수님. 우리 모두 부르사 하늘 집에 들게 해. 나를 살리려 오늘 나셨다. </w:t>
      </w:r>
    </w:p>
    <w:p/>
    <w:p>
      <w:pPr>
        <w:pStyle w:val="Heading1"/>
      </w:pPr>
      <w:r>
        <w:t>150 기쁘도다 우리 구주</w:t>
      </w:r>
    </w:p>
    <w:p>
      <w:r>
        <w:t>1. 기쁘도다. 우리 구주 오늘 탄생하셨도다. 만국성도 한 맘으로 소리 높여 찬양하세.</w:t>
      </w:r>
    </w:p>
    <w:p>
      <w:r>
        <w:t>2. 높고 귀한 성자의 몸 하늘 보좌 떠나셔서 낮고 천한 우리 인생 구속하러 오셨도다.</w:t>
      </w:r>
    </w:p>
    <w:p>
      <w:r>
        <w:t xml:space="preserve">3. 눈 날리고 바람 찬 밤 소가 자는 외양간에 겸손하게 오신 주님 오늘 밤도 오시도다. </w:t>
      </w:r>
    </w:p>
    <w:p>
      <w:r>
        <w:t xml:space="preserve">4. 이천 년 전 오늘 밤에 길 밝히던 저 별님은 오늘 밤도 주님 위해 우리 길을 밝히시네. </w:t>
      </w:r>
    </w:p>
    <w:p>
      <w:r>
        <w:t>5. 우리들도 한 맘 한뜻 예수님께 순종하여 이생에서 평안 얻고 후세영생 누려보세.</w:t>
      </w:r>
    </w:p>
    <w:p>
      <w:r>
        <w:t>(후렴) 찬송하세. 찬송하세. 천하만민 찬송하세</w:t>
      </w:r>
    </w:p>
    <w:p/>
    <w:p>
      <w:pPr>
        <w:pStyle w:val="Heading1"/>
      </w:pPr>
      <w:r>
        <w:t>149 기쁘다 구주 오셨네</w:t>
      </w:r>
    </w:p>
    <w:p>
      <w:r>
        <w:t xml:space="preserve">1. 기쁘다 구주 오셨네. 만백성 맞아라. 온 교회여 다 일어나 다 찬양하여라. 다 찬양하여라. 다 찬양, 찬양하여라. </w:t>
      </w:r>
    </w:p>
    <w:p>
      <w:r>
        <w:t>2. 구세주 탄생 했으니 다 찬양하여라. 이 세상의 만물들아 다 화답하여라. 다 화답하여라. 다 화답, 화답하여라.</w:t>
      </w:r>
    </w:p>
    <w:p>
      <w:r>
        <w:t xml:space="preserve">3. 온 세상 죄를 사하러 주 예수 오셨네. 죄와 슬픔 몰아내고 다 구원하시네. 다 구원하시네. 다 구원 구원하시네. </w:t>
      </w:r>
    </w:p>
    <w:p>
      <w:r>
        <w:t>4. 은혜와 진리 되신 주 다 주관하시니 만국백성 구주 앞에 다 경배하여라. 다 경배하여라. 다 경배 경배하여라.</w:t>
      </w:r>
    </w:p>
    <w:p>
      <w:r>
        <w:t>다 찬양하여라. 다 찬양하여라. 다 찬양하여라.</w:t>
      </w:r>
    </w:p>
    <w:p/>
    <w:p>
      <w:pPr>
        <w:pStyle w:val="Heading1"/>
      </w:pPr>
      <w:r>
        <w:t>148 그 어린 주 예수</w:t>
      </w:r>
    </w:p>
    <w:p>
      <w:r>
        <w:t>1. 그 어린 주 예수 눌 자리 없어 그 귀하신 몸이 구유에 있네. 하늘의 별들이 반짝이는데 어리신 주 예수 꼴 위에 자네.</w:t>
      </w:r>
    </w:p>
    <w:p>
      <w:r>
        <w:t>2. 소 울음소리에 잠 깨신 아기 순하신 예수는 울지를 않네. 귀하신 예수를 나 사랑하니 새날이 밝도록 함께 하소서.</w:t>
      </w:r>
    </w:p>
    <w:p>
      <w:r>
        <w:t xml:space="preserve">3. 주 예수 내 곁에 가까이 계셔 한없는 사랑을 늘 베푸시고 온 세상 아기들 다 품어 주사 주님의 품 안에 살게 하소서. </w:t>
      </w:r>
    </w:p>
    <w:p/>
    <w:p>
      <w:pPr>
        <w:pStyle w:val="Heading1"/>
      </w:pPr>
      <w:r>
        <w:t>147 그 맑고 환한 밤 중에</w:t>
      </w:r>
    </w:p>
    <w:p>
      <w:r>
        <w:t>1. 그 맑고 환한 밤중에 천사들 내려와 그 손에 비파 들고서 다 찬송하기를 평화의 왕이 오시니 다 평안하여라. 그 소란하던 세상이 다 고요하도다.</w:t>
      </w:r>
    </w:p>
    <w:p>
      <w:r>
        <w:t>2. 천사들 날개 펴고서 이 땅에 내려와 그때에 부른 노래를 또 다시 부르니 이 슬픔 많은 세상에 큰 위로 넘치고 온 세상 기뻐 뛰놀며 다 찬송하도다.</w:t>
      </w:r>
    </w:p>
    <w:p>
      <w:r>
        <w:t>3. 이 괴롬 많은 세상에 짐 지고 가는 자 그 험산준령 넘으며 온 몸이 곤하나 죄 많은 세상 살 동안 새 소망 가지고 저 천사 기쁜 찬송을 들으며 쉬어라.</w:t>
      </w:r>
    </w:p>
    <w:p>
      <w:r>
        <w:t xml:space="preserve">4. 선지자 예언 이루어 베들레헴 성 중에 주 예수 탄생하시니 온 세상 구주라. 저 천사 기쁜 노래를 또 다시 부르니 온 세상 사는 사람들 다 화답하도다. </w:t>
      </w:r>
    </w:p>
    <w:p/>
    <w:p>
      <w:pPr>
        <w:pStyle w:val="Heading1"/>
      </w:pPr>
      <w:r>
        <w:t>146 고요한 밤 거룩한 밤</w:t>
      </w:r>
    </w:p>
    <w:p>
      <w:r>
        <w:t>1. 고요한 밤 거룩한 밤 어둠에 묻힌 밤 주의 부모 앉아서 감사기도 드릴 때 아기 잘도 잔다. 아기 잘도 잔다.</w:t>
      </w:r>
    </w:p>
    <w:p>
      <w:r>
        <w:t>2. 고요한 밤 거룩한 밤 영광이 둘린 밤 천군천사 나타나 기뻐 노래 불렀네. 왕이 나셨도다. 왕이 나셨도다.</w:t>
      </w:r>
    </w:p>
    <w:p>
      <w:r>
        <w:t>3. 고요한 밤 거룩한 밤 동방의 박사들 별을 보고 찾아와 꿇어 경배드렸네. 왕이 나셨도다. 왕이 나셨도다.</w:t>
      </w:r>
    </w:p>
    <w:p>
      <w:r>
        <w:t>4. 고요한 밤 거룩한 밤 주 예수 나신 밤 그의 얼굴 광채가 세상 빛이 되었네. 왕이 나셨도다. 왕이 나셨도다.</w:t>
      </w:r>
    </w:p>
    <w:p/>
    <w:p>
      <w:pPr>
        <w:pStyle w:val="Heading1"/>
      </w:pPr>
      <w:r>
        <w:t>145 고요하고 맑은 밤에</w:t>
      </w:r>
    </w:p>
    <w:p>
      <w:r>
        <w:t xml:space="preserve">1. 고요하고 맑은 밤에 천사들 내려와 손에 손에 비파 들고 기쁘게 노래해. 땅에는 평화 넘치고 사람에게 은혜 그 노래가 온 세상에 울려 퍼졌도다. </w:t>
      </w:r>
    </w:p>
    <w:p>
      <w:r>
        <w:t xml:space="preserve">2. 뭇 천사들 날개 펴고 이 땅에 내려와 지쳐 곤한 영혼들을 포근히 감싸며 슬픔에 잠긴 우리를 따뜻이 위로해. 복된 노래 들려올 때 이 세상 기뻤네. </w:t>
      </w:r>
    </w:p>
    <w:p>
      <w:r>
        <w:t>3. 험한 세상 헤쳐 가는 고달픈 나그네 괴로움을 이겨내고 머리를 들어라. 하늘에 계신 주님이 내려다보신다. 천사들의 기쁜 노래 우리를 쉬게 해.</w:t>
      </w:r>
    </w:p>
    <w:p>
      <w:r>
        <w:t xml:space="preserve">4. 옛 선지자 예언대로 베들레헴 작은골 주님께서 마구간에 태어나셨도다. 온 세상 모든 사람들 이 기쁜 소식을 천사들의 노래 따라 곳곳에 전하세. </w:t>
      </w:r>
    </w:p>
    <w:p/>
    <w:p>
      <w:pPr>
        <w:pStyle w:val="Heading1"/>
      </w:pPr>
      <w:r>
        <w:t>144 거룩하신 우리 주님</w:t>
      </w:r>
    </w:p>
    <w:p>
      <w:r>
        <w:t>1 거룩하신 우리 주님 마구간에 나셨네. 가축들이 잠든 때에 우리 주님 나셨네. 천사들이 찬양하네. 노엘 노엘 기쁜 소식 구주 예수 나셨네.</w:t>
      </w:r>
    </w:p>
    <w:p>
      <w:r>
        <w:t>2 목자들은 잠든 양떼 아침까지 지켰네. 영광 중에 탄생하신 기쁜 소식 들었네. 목자들이 감격하여 찬양 찬양 찬송하네 구주 예수 나셨네</w:t>
      </w:r>
    </w:p>
    <w:p/>
    <w:p>
      <w:pPr>
        <w:pStyle w:val="Heading1"/>
      </w:pPr>
      <w:r>
        <w:t>143 거룩한 밤</w:t>
      </w:r>
    </w:p>
    <w:p>
      <w:r>
        <w:t>1 거룩한 밤 별빛이 찬란하다. 우리 주 예수님 나신 이 밤. 오랫동안 죄악에 얽매여서 헤매던 우리 위해 오셨네. 온 땅이 주의 나심 기뻐하며 희망의 아침 맑아 오도다. 무릎 꿇고 천사와 화답하라. 오 거룩한 밤 주님 탄생하신 밤 이 밤 거룩한 밤 거룩한 밤</w:t>
      </w:r>
    </w:p>
    <w:p>
      <w:r>
        <w:t>2 우리 모두 믿음의 빛을 따라 그 앞에 감사히 다 나가세. 동방 박사 별빛의 인도 따라 주 나신 베들레헴 찾았네. 만왕의 왕이 이 땅 위에 오셔 우리의 참된 친구 되시네. 우리들의 연약함 아신 주님 다 경배하라. 만왕의 왕 주님께 이 밤 거룩한 밤 거룩한 밤.</w:t>
      </w:r>
    </w:p>
    <w:p>
      <w:r>
        <w:t>3 주의 뜻은 사랑과 평화로다. 우리도 서로를 사랑하세. 주님께서 사슬을 끊으시니 이 땅의 억눌림이 사라져. 기쁨의 찬송 함께 부르면서 주님의 이름 높이 기리세. 주 예수님 그 이름 영원하리. 다 선포하세. 주님 크신 능력을 이 밤 거룩한 밤 거룩한 밤.</w:t>
      </w:r>
    </w:p>
    <w:p/>
    <w:p>
      <w:pPr>
        <w:pStyle w:val="Heading1"/>
      </w:pPr>
      <w:r>
        <w:t>142 주님의 시간에</w:t>
      </w:r>
    </w:p>
    <w:p>
      <w:r>
        <w:t>1 주님의 시간에 주 뜻 이뤄지기를 기다려. 하루하루 살 동안 주님 인도하시니 주 뜻 이룰 때까지 기다려.</w:t>
      </w:r>
    </w:p>
    <w:p>
      <w:r>
        <w:t xml:space="preserve">2 기다려 그때를 그의 뜻 이뤄지리 기다려. 주 뜻 이루어질 때 우리들의 모든 것 아름답게 변하리 기다려. </w:t>
      </w:r>
    </w:p>
    <w:p/>
    <w:p>
      <w:pPr>
        <w:pStyle w:val="Heading1"/>
      </w:pPr>
      <w:r>
        <w:t>141 주님의 날 다가오니</w:t>
      </w:r>
    </w:p>
    <w:p/>
    <w:p>
      <w:pPr>
        <w:pStyle w:val="Heading1"/>
      </w:pPr>
      <w:r>
        <w:t>140 저 산 너머 먼동 튼다</w:t>
      </w:r>
    </w:p>
    <w:p>
      <w:r>
        <w:t>1 저 산 너머 먼동 튼다. 날이 밝아오나니 나의 영혼 잠을 깨라. 일어나서 맞아라. 구주 예수 영광 중에 여기 다시 오신다.</w:t>
      </w:r>
    </w:p>
    <w:p>
      <w:r>
        <w:t>2 오래 갈망하던 영혼 주님 바라 애타며 어둔 세상 괴로우니 주님 언제 오실까. 구주 예수 이 세상에 언제 다시 오실까.</w:t>
      </w:r>
    </w:p>
    <w:p>
      <w:r>
        <w:t>3 멀지 않아 오시겠네. 밤은 가고 날 밝아 기쁜 새날 열려오니 주님 속히 오시리. 구주 예수 약속대로 정녕 다시 오시리.</w:t>
      </w:r>
    </w:p>
    <w:p/>
    <w:p>
      <w:pPr>
        <w:pStyle w:val="Heading1"/>
      </w:pPr>
      <w:r>
        <w:t>139 임하소서 말씀의 하느님</w:t>
      </w:r>
    </w:p>
    <w:p>
      <w:r>
        <w:t>1 임하소서 말씀의 하느님. 온 천하만민 구원하소서. 온 세상 주님 기다리오니 우리들에게 어서 오소서.</w:t>
      </w:r>
    </w:p>
    <w:p>
      <w:r>
        <w:t>(후렴) 기뻐하라. 온 천하만민아. 임마누엘이 오시리로다.</w:t>
      </w:r>
    </w:p>
    <w:p>
      <w:r>
        <w:t>2 임하소서 지혜의 하느님. 온 세상만사 지배하소서. 진리로 나를 깨우치시며 갈 길을 바로 인도하소서.</w:t>
      </w:r>
    </w:p>
    <w:p>
      <w:r>
        <w:t>3 임하소서 능력의 하느님. 광야의 무리 이끄실 때에 일찍이 율법 내려주셨고 구름의 기둥 세워주셨네.</w:t>
      </w:r>
    </w:p>
    <w:p>
      <w:r>
        <w:t>4 임하소서 다윗의 맏 종손. 사랑의 열쇠 손에 드소서. 하늘의 문을 열어주시고 죽음의 길을 막아주소서.</w:t>
      </w:r>
    </w:p>
    <w:p>
      <w:r>
        <w:t>5 임하소서 눈부신 새벽빛. 온 세상 밝게 비춰주소서. 어둠에 갇힌 무리 위하여 죽음의 그늘 몰아내소서.</w:t>
      </w:r>
    </w:p>
    <w:p>
      <w:r>
        <w:t>6 임하소서 평화의 임금님. 이 땅의 백성 다스리소서. 흩어진 우리 다시 모으고 하나가 되어 살게 하소서.</w:t>
      </w:r>
    </w:p>
    <w:p>
      <w:r>
        <w:t>7 임하소서 말씀의 하느님. 온 천하만민 구원하소서. 온 세상 주님 기다리오니 우리들에게 어서 오소서.</w:t>
      </w:r>
    </w:p>
    <w:p/>
    <w:p>
      <w:pPr>
        <w:pStyle w:val="Heading1"/>
      </w:pPr>
      <w:r>
        <w:t>138 요단강가 세례요한</w:t>
      </w:r>
    </w:p>
    <w:p>
      <w:r>
        <w:t>1 요단강가 세례요한 주 오심을 미리 알고 회개 세례 베푸시며 오실 길을 닦으셨네.</w:t>
      </w:r>
    </w:p>
    <w:p>
      <w:r>
        <w:t>2 우리들도 정성 모아 주님 맞을 준비하세. 하느님이 계실 곳을 내 맘속에 마련하세</w:t>
      </w:r>
    </w:p>
    <w:p>
      <w:r>
        <w:t>3 의지하고 믿는 주님 말씀대로 다시 오사 모든 죄를 없애시고 죄인 풀어 주시겠네.</w:t>
      </w:r>
    </w:p>
    <w:p>
      <w:r>
        <w:t xml:space="preserve">4 고명하신 의사시니 아픈 마음 고치시고 눈이 부신 참 빛으로 따뜻하게 감싸시네. </w:t>
      </w:r>
    </w:p>
    <w:p>
      <w:r>
        <w:t xml:space="preserve">5 다시 오실 하느님은 영원하신 사랑으로 죄에 빠진 우리들을 건져내어 살리시네. </w:t>
      </w:r>
    </w:p>
    <w:p/>
    <w:p>
      <w:pPr>
        <w:pStyle w:val="Heading1"/>
      </w:pPr>
      <w:r>
        <w:t>137 어두움 걷히고</w:t>
      </w:r>
    </w:p>
    <w:p>
      <w:r>
        <w:t>1 어두움 걷히고 새날 밝는다. 주님이 오시니 잠을 깨어라. 게으른 사람들 아직 자고 있어도 참 빛의 아들딸 잠을 깨어라.</w:t>
      </w:r>
    </w:p>
    <w:p>
      <w:r>
        <w:t>2 주님이 전하신 말씀 따라서 대문을 열고서 예비하여라. 우리 주 돌아올 바로 그때 되었다. 모두들 일어나 준비하여라.</w:t>
      </w:r>
    </w:p>
    <w:p>
      <w:r>
        <w:t>3 파수꾼 목소리 크게 들리니 들판에 나가서 힘써 일하라. 일손은 적은데 해야 할 일 많구나. 큰 보람 있으니 정성 다하라.</w:t>
      </w:r>
    </w:p>
    <w:p>
      <w:r>
        <w:t>4 하늘의 천사와 소리 합하여 주님의 이름을 찬송하여라 하늘의 영화를 기다리는 사람아. 주님의 사랑을 찬송하여라.</w:t>
      </w:r>
    </w:p>
    <w:p/>
    <w:p>
      <w:pPr>
        <w:pStyle w:val="Heading1"/>
      </w:pPr>
      <w:r>
        <w:t>136 승리의 빛 비쳐오고</w:t>
      </w:r>
    </w:p>
    <w:p>
      <w:r>
        <w:t>1 승리의 빛 비쳐오고 아침 밝아오네. 만물이 새날 맞을 때 우리 주 오신다.</w:t>
      </w:r>
    </w:p>
    <w:p>
      <w:r>
        <w:t>2 사람으로 오시어서 수난당했으나 부활의 영광 두르신 임금님 오신다.</w:t>
      </w:r>
    </w:p>
    <w:p>
      <w:r>
        <w:t>3 어두운 밤 지나가고 왕께서 오시네. 새날아 동터오너라. 저물지 않을 날</w:t>
      </w:r>
    </w:p>
    <w:p>
      <w:r>
        <w:t xml:space="preserve">4 옛날 성도 예언대로 기쁨이 샘솟네. 정의가 악을 멸하고 진리가 이긴다. </w:t>
      </w:r>
    </w:p>
    <w:p>
      <w:r>
        <w:t>5 동녘하늘 밝아오는 이 고운 아침에 하느님 백성 비오니 주여 곧 오소서.</w:t>
      </w:r>
    </w:p>
    <w:p/>
    <w:p>
      <w:pPr>
        <w:pStyle w:val="Heading1"/>
      </w:pPr>
      <w:r>
        <w:t>135 반짝이는 새벽 별빛</w:t>
      </w:r>
    </w:p>
    <w:p>
      <w:r>
        <w:t>1 반짝이는 새벽 별빛 하느님의 자비로다. 천사들 기뻐하네. 정의로운 이새 뿌리 하느님의 아들이요 사람 되어 오셨네. 예수, 예수 거룩하고 겸손하신 임마누엘 낮은 곳에 임하소서.</w:t>
      </w:r>
    </w:p>
    <w:p>
      <w:r>
        <w:t>2 하늘나라 계시어도 항상 우리 염려하사 자비를 내리시네. 으뜸 되고 주인 되사 천사 공경받으시니 나도 주님 섬기네. 주님 주님 사람으로 우리 구원 이루셨네. 내 소원을 들으소서.</w:t>
      </w:r>
    </w:p>
    <w:p>
      <w:r>
        <w:t>3 하늘에서 천사들이 기쁨으로 노래하니 죄인들 화답하네. 사람 모습 보이신 주 우리에게 힘주소서. 구원의 그 날까지 아멘, 아멘. 알렐루야, 알렐루야. 찬송하세. 하늘 땅에 영원토록.</w:t>
      </w:r>
    </w:p>
    <w:p/>
    <w:p>
      <w:pPr>
        <w:pStyle w:val="Heading1"/>
      </w:pPr>
      <w:r>
        <w:t>134 두 무릎 꿇고 비오니</w:t>
      </w:r>
    </w:p>
    <w:p>
      <w:r>
        <w:t xml:space="preserve">1 두 무릎 꿇고 비오니 주 어서 오소서. 믿음의 영혼 간절히 그 나라 바라네. </w:t>
      </w:r>
    </w:p>
    <w:p>
      <w:r>
        <w:t xml:space="preserve">2 긴 밤이 지루하여도 주 함께 하시고 사방이 적막하여도 내 옆에 계시네. </w:t>
      </w:r>
    </w:p>
    <w:p>
      <w:r>
        <w:t xml:space="preserve">3 어느새 어둠 걷히고 먼동이 터오니 주 맞을 채비 하여라. 새날이 밝는다. </w:t>
      </w:r>
    </w:p>
    <w:p>
      <w:r>
        <w:t>4 그날에 모든 잘못이 천하에 밝혀져 맘속에 맺힌 상처도 깨끗이 씻기네.</w:t>
      </w:r>
    </w:p>
    <w:p>
      <w:r>
        <w:t xml:space="preserve">5 사랑이 온 땅 감싸고 정의가 빛나네. 그날이 바로 약속된 주님의 날이라. </w:t>
      </w:r>
    </w:p>
    <w:p/>
    <w:p>
      <w:pPr>
        <w:pStyle w:val="Heading1"/>
      </w:pPr>
      <w:r>
        <w:t>133 내 주님 오소서</w:t>
      </w:r>
    </w:p>
    <w:p>
      <w:r>
        <w:t>1 내 주님 오소서 간절히 빕니다. 기쁨의 노래 드높이 맞이하렵니다.</w:t>
      </w:r>
    </w:p>
    <w:p>
      <w:r>
        <w:t>2 하느님 독생자 사람 되어 오사 이 몸의 멍에 벗기려 종노릇 하셨네.</w:t>
      </w:r>
    </w:p>
    <w:p>
      <w:r>
        <w:t>3 시온의 딸들아 잠 깨어 맞아라. 주께서 주실 평화를 가슴에 담아라.</w:t>
      </w:r>
    </w:p>
    <w:p>
      <w:r>
        <w:t xml:space="preserve">4 재판장 주께서 곧 다시 오실 때 주 믿는 성도 힘 다해 그 나라 세우네. </w:t>
      </w:r>
    </w:p>
    <w:p>
      <w:r>
        <w:t>5 내 고통 벗기신 영광의 독생자 성부와 성령 삼위로 영원히 계시네.</w:t>
      </w:r>
    </w:p>
    <w:p/>
    <w:p>
      <w:pPr>
        <w:pStyle w:val="Heading1"/>
      </w:pPr>
      <w:r>
        <w:t>132 깨어라 먼동이 튼다</w:t>
      </w:r>
    </w:p>
    <w:p>
      <w:r>
        <w:t>1 깨어라 먼동이 튼다. 새벽녘 파수꾼의 외침 깨어라. 세상 사람들 새벽을 알리는 소리. 온 세상 울려 퍼져가네. 새색시 어서 일어나 등불을 밝히고 신랑을 맞아라. 알렐루야. 모두들 어서 나오라. 곧 혼인잔치 벌이자.</w:t>
      </w:r>
    </w:p>
    <w:p>
      <w:r>
        <w:t xml:space="preserve">2 이 땅에 들리는 소식 새색시 가슴 벅차오네. 밤새워 깨어있어라. 이곳에 새신랑 올 때 은혜와 진리 가득하고 밝은 빛 환히 비치네. 존귀한 말씀이 육신을 입은 분. 알렐루야. 모두들 함께 모여라. 기쁨의 잔치 즐기자. </w:t>
      </w:r>
    </w:p>
    <w:p>
      <w:r>
        <w:t xml:space="preserve">3 하늘의 주님을 찬양 천사들 크게 노래하네. 수금과 나팔 울려라. 보화로 장식된 대문 우리가 열고 들어가서 영원한 복을 누리세. 보지도 못하고 듣지도 못한 곳. 알렐루야. 주님께 경배드리자. 영원히 찬송 부르자. </w:t>
      </w:r>
    </w:p>
    <w:p/>
    <w:p>
      <w:pPr>
        <w:pStyle w:val="Heading1"/>
      </w:pPr>
      <w:r>
        <w:t>131 구주께서 말씀대로</w:t>
      </w:r>
    </w:p>
    <w:p>
      <w:r>
        <w:t>1 구주께서 말씀대로 구름 타고 오실 때 천만 성도 함께 모여 주님 뒤를 따르네. 알렐루야, 알렐루야, 알렐루야. 구세주 곧 오시리.</w:t>
      </w:r>
    </w:p>
    <w:p>
      <w:r>
        <w:t xml:space="preserve">2 엄숙하신 주님 모습 모든 사람 뵈올 때, 배반하고 십자가에 못질하던 사람도 통곡하며, 통곡하며, 통곡하며 구세주 곧 뵙겠네. </w:t>
      </w:r>
    </w:p>
    <w:p>
      <w:r>
        <w:t xml:space="preserve">3 못 박히고 창에 찔린 상처 흔적 뵈올 때 구원받은 모든 성도 꿇어 경배드리네. 기뻐하며, 기뻐하며, 기뻐하며 구세주 곧 맞겠네. </w:t>
      </w:r>
    </w:p>
    <w:p>
      <w:r>
        <w:t>4 고대하던 예수께서 영화롭게 오실 때 억눌렸던 모든 성도 주님 맞이하겠네. 알렐루야, 알렐루야, 알렐루야. 구세주 곧 오소서.</w:t>
      </w:r>
    </w:p>
    <w:p/>
    <w:p>
      <w:pPr>
        <w:pStyle w:val="Heading1"/>
      </w:pPr>
      <w:r>
        <w:t>130 기다리던 주 오소서</w:t>
      </w:r>
    </w:p>
    <w:p>
      <w:r>
        <w:t xml:space="preserve">1 기다리던 주 오소서. 모든 백성 구하소서. 두려움과 죄로부터 벗어나게 하소서. </w:t>
      </w:r>
    </w:p>
    <w:p>
      <w:r>
        <w:t xml:space="preserve">2 이스라엘 누린 위안 온 세상에 두루 퍼져 겨레마다 가슴마다 가득 차게 하소서. </w:t>
      </w:r>
    </w:p>
    <w:p>
      <w:r>
        <w:t xml:space="preserve">3 모든 백성 구하시려 아기 모습 보이셨고 영원토록 다스리려 하늘나라 내셨네. </w:t>
      </w:r>
    </w:p>
    <w:p>
      <w:r>
        <w:t xml:space="preserve">4 영원하신 성령으로 우리 마음 채우시고 하느님의 은총으로 우리 구원하소서. </w:t>
      </w:r>
    </w:p>
    <w:p/>
    <w:p>
      <w:pPr>
        <w:pStyle w:val="Heading1"/>
      </w:pPr>
      <w:r>
        <w:t>129 주님을 찬양하라</w:t>
      </w:r>
    </w:p>
    <w:p>
      <w:r>
        <w:t>주님을 찬양하라 온 세상이여. 주님을 찬양하라 온 세상이여. 주</w:t>
      </w:r>
    </w:p>
    <w:p>
      <w:r>
        <w:t xml:space="preserve">Laudate omnes gentes, laudate Dominum. Laudate omnes gentes, laudate Dominum. </w:t>
      </w:r>
    </w:p>
    <w:p/>
    <w:p>
      <w:pPr>
        <w:pStyle w:val="Heading1"/>
      </w:pPr>
      <w:r>
        <w:t>128 주님 뜻을 이루소서</w:t>
      </w:r>
    </w:p>
    <w:p>
      <w:r>
        <w:t xml:space="preserve">주님 뜻을 이루소서. 주님 뜻을 이루소서. 주님 뜻을 이루소서. 주님 뜻을 이루소서. 주님 뜻을 이루소서. </w:t>
      </w:r>
    </w:p>
    <w:p/>
    <w:p>
      <w:pPr>
        <w:pStyle w:val="Heading1"/>
      </w:pPr>
      <w:r>
        <w:t>127 이 내 한 평생</w:t>
      </w:r>
    </w:p>
    <w:p>
      <w:r>
        <w:t>이 내 한 평생 주님 찬양하리. 세상 끝까지 주님 노래하리. 주님은 내 영혼의 기쁨. 주님은 내 영혼의 기쁨.</w:t>
      </w:r>
    </w:p>
    <w:p/>
    <w:p>
      <w:pPr>
        <w:pStyle w:val="Heading1"/>
      </w:pPr>
      <w:r>
        <w:t>126 우리의 기도를</w:t>
      </w:r>
    </w:p>
    <w:p>
      <w:r>
        <w:t>우리의 기도를 들으소서. 우리의 기도를 들으소서.</w:t>
      </w:r>
    </w:p>
    <w:p/>
    <w:p>
      <w:pPr>
        <w:pStyle w:val="Heading1"/>
      </w:pPr>
      <w:r>
        <w:t>125 우리들 가운데</w:t>
      </w:r>
    </w:p>
    <w:p>
      <w:r>
        <w:t xml:space="preserve">우리들 가운데 함께 계신 주님 사랑의 손길에 감사하나이다. (흠) </w:t>
      </w:r>
    </w:p>
    <w:p/>
    <w:p>
      <w:pPr>
        <w:pStyle w:val="Heading1"/>
      </w:pPr>
      <w:r>
        <w:t>124 우리 기도를</w:t>
      </w:r>
    </w:p>
    <w:p>
      <w:r>
        <w:t>우리 기도를 들어주시고 주님의 평화를 내려주소서. 아멘.</w:t>
      </w:r>
    </w:p>
    <w:p/>
    <w:p>
      <w:pPr>
        <w:pStyle w:val="Heading1"/>
      </w:pPr>
      <w:r>
        <w:t>123 알렐루야</w:t>
      </w:r>
    </w:p>
    <w:p>
      <w:r>
        <w:t>알렐루야, 알렐루야, 알렐루야.</w:t>
      </w:r>
    </w:p>
    <w:p/>
    <w:p>
      <w:pPr>
        <w:pStyle w:val="Heading1"/>
      </w:pPr>
      <w:r>
        <w:t>122 불을 켜서 어둠 밝히네</w:t>
      </w:r>
    </w:p>
    <w:p>
      <w:r>
        <w:t>불을 켜서 어둠 밝히네. 두려움도 사라지네.</w:t>
      </w:r>
    </w:p>
    <w:p/>
    <w:p>
      <w:pPr>
        <w:pStyle w:val="Heading1"/>
      </w:pPr>
      <w:r>
        <w:t>121 복된 성삼위 빛이여</w:t>
      </w:r>
    </w:p>
    <w:p>
      <w:r>
        <w:t>1. 복된 성삼위 빛이여 권능 지니신 일체여 눈부신 햇살 기울 때 우리 마음 비추소서.</w:t>
      </w:r>
    </w:p>
    <w:p>
      <w:r>
        <w:t>2. 주를 기리는 찬송을 아침저녁에 바치니 내 영혼 작은 정성도 주님 어여삐 보소서.</w:t>
      </w:r>
    </w:p>
    <w:p>
      <w:r>
        <w:t>3. 성부 성자와 성령께 영광 돌리옵나이다. 우리와 함께 이곳에 영원히 계시옵소서.</w:t>
      </w:r>
    </w:p>
    <w:p/>
    <w:p>
      <w:pPr>
        <w:pStyle w:val="Heading1"/>
      </w:pPr>
      <w:r>
        <w:t>120 복된 성삼위 빛이여</w:t>
      </w:r>
    </w:p>
    <w:p>
      <w:r>
        <w:t>1. 복된 성삼위 빛이여 권능 지니신 일체여 눈부신 햇살 기울 때 우리 마음 비추소서.</w:t>
      </w:r>
    </w:p>
    <w:p>
      <w:r>
        <w:t>2. 주를 기리는 찬송을 아침저녁에 바치니 내 영혼 작은 정성도 주님 어여삐 보소서.</w:t>
      </w:r>
    </w:p>
    <w:p>
      <w:r>
        <w:t>3. 성부 성자와 성령께 영광 돌리옵나이다. 우리와 함께 이곳에 영원히 계시옵소서. 아멘.</w:t>
      </w:r>
    </w:p>
    <w:p/>
    <w:p>
      <w:pPr>
        <w:pStyle w:val="Heading1"/>
      </w:pPr>
      <w:r>
        <w:t>119 창조의 주 하느님은</w:t>
      </w:r>
    </w:p>
    <w:p>
      <w:r>
        <w:t xml:space="preserve">1. 창조의 주 하느님은 모든 질서 주관하사 이 땅에서 모든 짐승 번성하라 하셨도다. </w:t>
      </w:r>
    </w:p>
    <w:p>
      <w:r>
        <w:t>2. 크고 작은 생물들을 뛰어놀게 하신 후에 사람에게 모든 것을 돌보도록 명하셨다.</w:t>
      </w:r>
    </w:p>
    <w:p>
      <w:r>
        <w:t>3. 마음속에 감춘 생각 행실로써 지은 잘못 하느님은 아시오니 멀리하게 하옵소서.</w:t>
      </w:r>
    </w:p>
    <w:p>
      <w:r>
        <w:t>4 주신 은총 기뻐하고 하늘 은혜 감사하네. 다툼의 끈 풀으시고 화목의 줄 묶으소서.</w:t>
      </w:r>
    </w:p>
    <w:p>
      <w:r>
        <w:t>5 이 세상을 다스리는 하느님과 독생성자 거룩하신 성령님은 나의 찬송 받으소서.</w:t>
      </w:r>
    </w:p>
    <w:p/>
    <w:p>
      <w:pPr>
        <w:pStyle w:val="Heading1"/>
      </w:pPr>
      <w:r>
        <w:t>118 창조의 주 하느님은</w:t>
      </w:r>
    </w:p>
    <w:p>
      <w:r>
        <w:t xml:space="preserve">1. 창조의 주 하느님은 모든 질서 주관하사 이 땅에서 모든 짐승 번성하라 하셨도다. </w:t>
      </w:r>
    </w:p>
    <w:p>
      <w:r>
        <w:t>2. 크고 작은 생물들을 뛰어 놀게 하신 후에 사람에게 모든 것을 돌보도록 명하셨다.</w:t>
      </w:r>
    </w:p>
    <w:p>
      <w:r>
        <w:t>3. 마음 속에 감춘 생각 행실로써 지은 잘못 하느님은 아시오니 멀리하게 하옵소서.</w:t>
      </w:r>
    </w:p>
    <w:p>
      <w:r>
        <w:t>4. 주신 은총 기뻐하고 하늘 은혜 감사하네. 다툼의 끈 풀으시고 화목의 줄 묶으소서.</w:t>
      </w:r>
    </w:p>
    <w:p>
      <w:r>
        <w:t>5. 이 세상을 다스리는 하느님과 독생성자 거룩하신 성령님은 나의 찬송 받으소서. 아멘.</w:t>
      </w:r>
    </w:p>
    <w:p/>
    <w:p>
      <w:pPr>
        <w:pStyle w:val="Heading1"/>
      </w:pPr>
      <w:r>
        <w:t>117 크신 권능 주 하느님</w:t>
      </w:r>
    </w:p>
    <w:p>
      <w:r>
        <w:t>1. 크신 권능 주 하느님 물속에서 생명 내사 맑은 물과 하늘 위에 나눠 살게 하셨도다.</w:t>
      </w:r>
    </w:p>
    <w:p>
      <w:r>
        <w:t>2. 물고기는 깊은 물에 날짐승은 높이 날아 사는 곳은 각각이나 그 뿌리는 오직 하나.</w:t>
      </w:r>
    </w:p>
    <w:p>
      <w:r>
        <w:t>3. 주님 흘린 피와 물로 종의 죄를 씻으소서. 죄에 빠진 모든 사람 죽음에서 건지소서.</w:t>
      </w:r>
    </w:p>
    <w:p>
      <w:r>
        <w:t>4. 죄진 마음 붙드시고 오만함을 누르소서. 깨달음을 키우시고 깨끗한 맘 돋우소서.</w:t>
      </w:r>
    </w:p>
    <w:p>
      <w:r>
        <w:t xml:space="preserve">5. 이 세상을 다스리는 하느님과 독생성자 거룩하신 성령님은 나의 찬송 받으소서. </w:t>
      </w:r>
    </w:p>
    <w:p/>
    <w:p>
      <w:pPr>
        <w:pStyle w:val="Heading1"/>
      </w:pPr>
      <w:r>
        <w:t>116 크신 권능 주 하느님</w:t>
      </w:r>
    </w:p>
    <w:p>
      <w:r>
        <w:t>1. 크신 권능 주 하느님 물속에서 생명 내사 맑은 물과 하늘 위에 나눠 살게 하셨도다.</w:t>
      </w:r>
    </w:p>
    <w:p>
      <w:r>
        <w:t>2. 물고기는 깊은 물에 날짐승은 높이 날아 사는 곳은 각각이나 그 뿌리는 오직 하나.</w:t>
      </w:r>
    </w:p>
    <w:p>
      <w:r>
        <w:t>3. 주님 흘린 피와 물로 종의 죄를 씻으소서. 죄에 빠진 모든 사람 죽음에서 건지소서.</w:t>
      </w:r>
    </w:p>
    <w:p>
      <w:r>
        <w:t>4. 죄진 마음 붙드시고 오만함을 누르소서. 깨달음을 키우시고 깨끗한 맘 돋우소서.</w:t>
      </w:r>
    </w:p>
    <w:p>
      <w:r>
        <w:t>5. 이 세상을 다스리는 하느님과 독생성자 거룩하신 성령님은 나의 찬송 받으소서. 아멘.</w:t>
      </w:r>
    </w:p>
    <w:p/>
    <w:p>
      <w:pPr>
        <w:pStyle w:val="Heading1"/>
      </w:pPr>
      <w:r>
        <w:t>115 거룩하신 주 하느님</w:t>
      </w:r>
    </w:p>
    <w:p>
      <w:r>
        <w:t>1. 거룩하신 주 하느님 하늘 위에 빛 내실 때 밝은 빛이 불붙더니 온 세상에 퍼지더라.</w:t>
      </w:r>
    </w:p>
    <w:p>
      <w:r>
        <w:t>2. 넷째 날에 불꽃으로 햇빛 수레 삼으시고 달과 별도 제길 따라 운행토록 하셨도다.</w:t>
      </w:r>
    </w:p>
    <w:p>
      <w:r>
        <w:t>3. 어두움과 밝은 빛을 주님께서 가르신 후 한 해 절기 돌아옴을 우리에게 알리셨다.</w:t>
      </w:r>
    </w:p>
    <w:p>
      <w:r>
        <w:t>4. 밝은 그 빛 내 맘 비춰 죄로 찌든 영혼 씻고 나를 묶은 사슬 녹여 죄의 짐을 벗기소서.</w:t>
      </w:r>
    </w:p>
    <w:p>
      <w:r>
        <w:t xml:space="preserve">5 이 세상을 다스리는 하느님과 독생성자 거룩하신 성령님은 나의 찬송 받으소서. </w:t>
      </w:r>
    </w:p>
    <w:p>
      <w:r>
        <w:t xml:space="preserve">성가편집 원칙에 따라 114장 전통곡조에 추가된 현대곡이다. </w:t>
      </w:r>
    </w:p>
    <w:p>
      <w:r>
        <w:t xml:space="preserve">Gregory the Great (c. 540-604): 교황권의 창시자이자 신학자, 음악가인 교황 그레고리 1세는 중세시대의 첫 교황이었다. 590-1517년을 흔히 교황시대라고 부른다. 그는 행정, 사회, 종교의식, 도덕 등을 개혁했다. 히포의 아우구스티누스가 쓴 &lt;신국, Civitas Dei&gt;을 사상의 근거로 삼아 중세에 틀을 갖추게 된 이상적인 그리스도교 사회를 고안했다. 여러 업적 가운데 미사 개혁은 '그레고리오 성가'를 낳게 했다. 8세기부터는 가톨릭교회에 큰 공을 세운 이들에게 수여하는 &lt;교회 현자 (doctor of church)&gt;로 추대되었다. </w:t>
      </w:r>
    </w:p>
    <w:p>
      <w:r>
        <w:t>음원: https://youtu.be/B5oWerG4Lxw</w:t>
      </w:r>
    </w:p>
    <w:p/>
    <w:p>
      <w:pPr>
        <w:pStyle w:val="Heading1"/>
      </w:pPr>
      <w:r>
        <w:t>114 거룩하신 주 하느님</w:t>
      </w:r>
    </w:p>
    <w:p>
      <w:r>
        <w:t>1. 거룩하신 주 하느님 하늘 위에 빛 내실 때 밝은 빛이 불붙더니 온 세상에 퍼지더라.</w:t>
      </w:r>
    </w:p>
    <w:p>
      <w:r>
        <w:t>2. 넷째 날에 불꽃으로 햇빛 수레 삼으시고 달과 별도 제길 따라 운행토록 하셨도다.</w:t>
      </w:r>
    </w:p>
    <w:p>
      <w:r>
        <w:t>3. 어두움과 밝은 빛을 주님께서 가르신 후 한 해 절기 돌아옴을 우리에게 알리셨다.</w:t>
      </w:r>
    </w:p>
    <w:p>
      <w:r>
        <w:t>4. 밝은 그 빛 내 맘 비춰 죄로 찌든 영혼 씻고 나를 묶은 사슬 녹여 죄의 짐을 벗기소서.</w:t>
      </w:r>
    </w:p>
    <w:p>
      <w:r>
        <w:t>5 이 세상을 다스리는 하느님과 독생성자 거룩하신 성령님은 나의 찬송 받으소서. 아멘.</w:t>
      </w:r>
    </w:p>
    <w:p/>
    <w:p>
      <w:pPr>
        <w:pStyle w:val="Heading1"/>
      </w:pPr>
      <w:r>
        <w:t>113 전능하신 주 하느님</w:t>
      </w:r>
    </w:p>
    <w:p>
      <w:r>
        <w:t>1 전능하신 주 하느님 이 세상을 창조하사 출렁이는 맑은 물과 넓은 땅을 가르셨다.</w:t>
      </w:r>
    </w:p>
    <w:p>
      <w:r>
        <w:t>2. 여러 씨앗 내리시니 예쁜 꽃이 만발하고 과일 익어 넉넉하며 초목들도 푸르도다.</w:t>
      </w:r>
    </w:p>
    <w:p>
      <w:r>
        <w:t>3. 상한 마음 고치시고 새 희망을 내리시네. 슬픈 눈물 거두시며 나쁜 마음 없애소서.</w:t>
      </w:r>
    </w:p>
    <w:p>
      <w:r>
        <w:t>4. 주의 말씀 순종하며 악의 유혹 멀리하고 하늘 양식 즐겨 먹어 죽음의 길 이깁니다.</w:t>
      </w:r>
    </w:p>
    <w:p>
      <w:r>
        <w:t xml:space="preserve">5. 이 세상을 다스리는 하느님과 독생성자 거룩하신 성령님은 나의 찬송 받으소서. </w:t>
      </w:r>
    </w:p>
    <w:p/>
    <w:p>
      <w:pPr>
        <w:pStyle w:val="Heading1"/>
      </w:pPr>
      <w:r>
        <w:t>112 전능하신 주 하느님</w:t>
      </w:r>
    </w:p>
    <w:p>
      <w:r>
        <w:t>1 전능하신 주 하느님 이 세상을 창조하사 출렁이는 맑은 물과 넓은 땅을 가르셨다.</w:t>
      </w:r>
    </w:p>
    <w:p>
      <w:r>
        <w:t>2. 여러 씨앗 내리시니 예쁜 꽃이 만발하고 과일 익어 넉넉하며 초목들도 푸르도다.</w:t>
      </w:r>
    </w:p>
    <w:p>
      <w:r>
        <w:t>3. 상한 마음 고치시고 새 희망을 내리시네. 슬픈 눈물 거두시며 나쁜 마음 없애소서.</w:t>
      </w:r>
    </w:p>
    <w:p>
      <w:r>
        <w:t>4. 주의 말씀 순종하며 악의 유혹 멀리하고 하늘 양식 즐겨 먹어 죽음의 길 이깁니다.</w:t>
      </w:r>
    </w:p>
    <w:p>
      <w:r>
        <w:t xml:space="preserve">5. 이 세상을 다스리는 하느님과 독생성자 거룩하신 성령님은 나의 찬송 받으소서. 아멘. </w:t>
      </w:r>
    </w:p>
    <w:p/>
    <w:p>
      <w:pPr>
        <w:pStyle w:val="Heading1"/>
      </w:pPr>
      <w:r>
        <w:t>111 다함 없는 지혜의 주</w:t>
      </w:r>
    </w:p>
    <w:p>
      <w:r>
        <w:t>1. 다함 없는 지혜의 주 세상 창조하실 때에 물을 둘로 가르시고 하늘땅을 내셨도다.</w:t>
      </w:r>
    </w:p>
    <w:p>
      <w:r>
        <w:t>2. 비구름과 시냇물을 하늘땅에 나누시니 못된 불길 사나워도 땅은 목을 축이리라.</w:t>
      </w:r>
    </w:p>
    <w:p>
      <w:r>
        <w:t>3. 주 하느님 나에게도 자비의 비 내리소서. 지은 죄를 사하시고 새로운 삶 주옵소서.</w:t>
      </w:r>
    </w:p>
    <w:p>
      <w:r>
        <w:t>4. 나 깨닫네. 믿음의 빛 어두움을 내모는 빛 몰려오는 두려움과 모든 거짓 사라지네.</w:t>
      </w:r>
    </w:p>
    <w:p>
      <w:r>
        <w:t xml:space="preserve">5. 이 세상을 다스리는 하느님과 독생성자 거룩하신 성령님은 나의 찬송 받으소서. </w:t>
      </w:r>
    </w:p>
    <w:p/>
    <w:p>
      <w:pPr>
        <w:pStyle w:val="Heading1"/>
      </w:pPr>
      <w:r>
        <w:t>110 다함 없는 지혜의 주</w:t>
      </w:r>
    </w:p>
    <w:p>
      <w:r>
        <w:t>1. 다함 없는 지혜의 주 세상 창조하실 때에 물을 둘로 가르시고 하늘땅을 내셨도다.</w:t>
      </w:r>
    </w:p>
    <w:p>
      <w:r>
        <w:t>2. 비구름과 시냇물을 하늘땅에 나누시니 못된 불길 사나워도 땅은 목을 축이리라.</w:t>
      </w:r>
    </w:p>
    <w:p>
      <w:r>
        <w:t>3. 주 하느님 나에게도 자비의 비 내리소서. 지은 죄를 사하시고 새로운 삶 주옵소서.</w:t>
      </w:r>
    </w:p>
    <w:p>
      <w:r>
        <w:t>4. 나 깨닫네. 믿음의 빛 어두움을 내모는 빛 몰려오는 두려움과 모든 거짓 사라지네.</w:t>
      </w:r>
    </w:p>
    <w:p>
      <w:r>
        <w:t xml:space="preserve">5. 이 세상을 다스리는 하느님과 독생성자 거룩하신 성령님은 나의 찬송 받으소서. </w:t>
      </w:r>
    </w:p>
    <w:p/>
    <w:p>
      <w:pPr>
        <w:pStyle w:val="Heading1"/>
      </w:pPr>
      <w:r>
        <w:t>109 해지고 날 저무니</w:t>
      </w:r>
    </w:p>
    <w:p>
      <w:r>
        <w:t>1. 해지고 날 저무니 수풀과 들판에도 어둠이 내리네. 우리도 쉬기 전에 생명을 주신 분께 감사의 노래 부르네.</w:t>
      </w:r>
    </w:p>
    <w:p>
      <w:r>
        <w:t>2. 우리가 주님 잊고 이 세상 사는 동안 세파에 지쳤네. 인생의 날 저물어 땅속에 묻히는 날 하늘의 삶 시작되네.</w:t>
      </w:r>
    </w:p>
    <w:p>
      <w:r>
        <w:t>3. 어둠이 짙어 와도 별들은 찬란하게 하늘에 빛나네. 우리는 침묵 속에 그 빛을 바라보며 천국의 영광 알겠네.</w:t>
      </w:r>
    </w:p>
    <w:p/>
    <w:p>
      <w:pPr>
        <w:pStyle w:val="Heading1"/>
      </w:pPr>
      <w:r>
        <w:t>108 하루의 일을 마치며</w:t>
      </w:r>
    </w:p>
    <w:p>
      <w:r>
        <w:t>1 하루의 일을 마치며 창조주 앞에 빕니다. 권능의 팔을 펼치사 우리의 방패 되소서.</w:t>
      </w:r>
    </w:p>
    <w:p>
      <w:r>
        <w:t>2 주님의 자녀 잠잘 때 악몽을 면케 하시며 공포를 물리치시고 평안히 쉬게 하소서.</w:t>
      </w:r>
    </w:p>
    <w:p>
      <w:r>
        <w:t>3 한밤에 이 몸 쉴 동안 사랑의 새 힘 주시고 동트는 아침 맞으며 새 찬송하게 하소서.</w:t>
      </w:r>
    </w:p>
    <w:p/>
    <w:p>
      <w:pPr>
        <w:pStyle w:val="Heading1"/>
      </w:pPr>
      <w:r>
        <w:t>107 하루의 일을 마치며</w:t>
      </w:r>
    </w:p>
    <w:p>
      <w:r>
        <w:t>1 하루의 일을 마치며 창조주 앞에 빕니다. 권능의 팔을 펼치사 우리의 방패 되소서.</w:t>
      </w:r>
    </w:p>
    <w:p>
      <w:r>
        <w:t>2 주님의 자녀 잠잘 때 악몽을 면케 하시며 공포를 물리치시고 평안히 쉬게 하소서.</w:t>
      </w:r>
    </w:p>
    <w:p>
      <w:r>
        <w:t>3 한밤에 이 몸 쉴 동안 사랑의 새 힘 주시고 동트는 아침 맞으며 새 찬송하게 하소서. 아멘.</w:t>
      </w:r>
    </w:p>
    <w:p/>
    <w:p>
      <w:pPr>
        <w:pStyle w:val="Heading1"/>
      </w:pPr>
      <w:r>
        <w:t>106 이제 낮은 가고</w:t>
      </w:r>
    </w:p>
    <w:p>
      <w:r>
        <w:t>1 이제 낮은 가고 황혼 물들어 저녁 그림자가 짙게 내리네.</w:t>
      </w:r>
    </w:p>
    <w:p>
      <w:r>
        <w:t>2 밤은 깊어 가고 달이 떠올라 모든 생명들이 쉴 곳 찾도다.</w:t>
      </w:r>
    </w:p>
    <w:p>
      <w:r>
        <w:t>3 지친 우리들을 맞아주시고 착한 목자 주님 안식주소서.</w:t>
      </w:r>
    </w:p>
    <w:p>
      <w:r>
        <w:t>4 어린아이에게 꿈을 주시고 밤새우는 이를 지켜주소서.</w:t>
      </w:r>
    </w:p>
    <w:p>
      <w:r>
        <w:t>5 모든 병자들을 위안하시고 악한 무리들을 막아주소서.</w:t>
      </w:r>
    </w:p>
    <w:p>
      <w:r>
        <w:t>6 주님 천사들을 보내주시어 긴 밤 지나도록 보호하소서.</w:t>
      </w:r>
    </w:p>
    <w:p>
      <w:r>
        <w:t xml:space="preserve">7 새 아침을 맞아 우리 깰 때에 주님 뜻을 행할 새 힘 주소서. </w:t>
      </w:r>
    </w:p>
    <w:p>
      <w:r>
        <w:t>8 성부 성자 성령 삼위일체여 영원토록 영광 받으옵소서.</w:t>
      </w:r>
    </w:p>
    <w:p/>
    <w:p>
      <w:pPr>
        <w:pStyle w:val="Heading1"/>
      </w:pPr>
      <w:r>
        <w:t>105 이 날도 지고</w:t>
      </w:r>
    </w:p>
    <w:p>
      <w:r>
        <w:t>1. 이날도 지고 어둠 내려 주님께 안식 빕니다. 아침에 올린 찬송 소리 주 모두 받아주셨네.</w:t>
      </w:r>
    </w:p>
    <w:p>
      <w:r>
        <w:t>2. 우리가 곤히 잠잘 때도 교회는 항상 깨어서 서로를 위한 기도 소리 주야로 울려 퍼지네.</w:t>
      </w:r>
    </w:p>
    <w:p>
      <w:r>
        <w:t>3. 이 세상 외딴 구석까지 새 아침 다시 밝듯이 주님께 바친 기도 소리 향 되어 피어오르네.</w:t>
      </w:r>
    </w:p>
    <w:p/>
    <w:p>
      <w:pPr>
        <w:pStyle w:val="Heading1"/>
      </w:pPr>
      <w:r>
        <w:t>104 생명의 참빛 예수님</w:t>
      </w:r>
    </w:p>
    <w:p>
      <w:r>
        <w:t>1. 생명의 참 빛 예수님 잠들기 전에 비오니 밤이나 또한 낮이나 주님만 바라봅니다.</w:t>
      </w:r>
    </w:p>
    <w:p>
      <w:r>
        <w:t>2. 주의 품 멀리 떠나서 헛된 길 오래 헤맬 때 빛 없어 길을 못 찾아 주님만 바라봅니다.</w:t>
      </w:r>
    </w:p>
    <w:p>
      <w:r>
        <w:t>3. 밝으신 주님 참 빛이 어두운 이 땅 헤치고 내 갈 길 환히 비출 때 주님만 바라봅니다.</w:t>
      </w:r>
    </w:p>
    <w:p>
      <w:r>
        <w:t>4. 캄캄한 밤에 예수님 내 영혼 품어 주시고 새날에 밝은 햇빛을 또다시 보게 하소서.</w:t>
      </w:r>
    </w:p>
    <w:p/>
    <w:p>
      <w:pPr>
        <w:pStyle w:val="Heading1"/>
      </w:pPr>
      <w:r>
        <w:t>103 주님의 사랑은 멈추지 않고</w:t>
      </w:r>
    </w:p>
    <w:p>
      <w:r>
        <w:t>주님의 사랑은 멈추지 않고, 주님의 자비는 한없으니, 매일 아침을 새로 새롭게 하네. 새롭게 하시는 주님, 사랑과 자비로.</w:t>
      </w:r>
    </w:p>
    <w:p/>
    <w:p>
      <w:pPr>
        <w:pStyle w:val="Heading1"/>
      </w:pPr>
      <w:r>
        <w:t>102 새 아침 밝아</w:t>
      </w:r>
    </w:p>
    <w:p>
      <w:r>
        <w:t>1. 새 아침 밝아 종달새 우네. 주 창조하신 첫날처럼 이 몸에 새 힘 용솟음치니 새 노래 불러 찬양하세.</w:t>
      </w:r>
    </w:p>
    <w:p>
      <w:r>
        <w:t>2. 영롱한 이슬 따뜻한 햇빛 생기가 솟는 동산에서 주님의 손길 또다시 보고 오묘한 능력 찬양하네.</w:t>
      </w:r>
    </w:p>
    <w:p>
      <w:r>
        <w:t>3. 새 빛이 비쳐 새 세상 되니 창조의 첫날 그 빛일세. 새로운 날에 새사람 되어 우리의 주님 찬양하리.</w:t>
      </w:r>
    </w:p>
    <w:p/>
    <w:p>
      <w:pPr>
        <w:pStyle w:val="Heading1"/>
      </w:pPr>
      <w:r>
        <w:t>101 고요히 자줏빛으로</w:t>
      </w:r>
    </w:p>
    <w:p/>
    <w:p>
      <w:pPr>
        <w:pStyle w:val="Heading1"/>
      </w:pPr>
      <w:r>
        <w:t>95 부활밤 본기도 전 계응</w:t>
      </w:r>
    </w:p>
    <w:p/>
    <w:p>
      <w:pPr>
        <w:pStyle w:val="Heading1"/>
      </w:pPr>
      <w:r>
        <w:t>94 부활찬송</w:t>
      </w:r>
    </w:p>
    <w:p/>
    <w:p>
      <w:pPr>
        <w:pStyle w:val="Heading1"/>
      </w:pPr>
      <w:r>
        <w:t>93 부활초 순행식</w:t>
      </w:r>
    </w:p>
    <w:p/>
    <w:p>
      <w:pPr>
        <w:pStyle w:val="Heading1"/>
      </w:pPr>
      <w:r>
        <w:t>92 십자가찬가 (전통곡조)</w:t>
      </w:r>
    </w:p>
    <w:p/>
    <w:p>
      <w:pPr>
        <w:pStyle w:val="Heading1"/>
      </w:pPr>
      <w:r>
        <w:t>91 책망가</w:t>
      </w:r>
    </w:p>
    <w:p/>
    <w:p>
      <w:pPr>
        <w:pStyle w:val="Heading1"/>
      </w:pPr>
      <w:r>
        <w:t>90 대연도</w:t>
      </w:r>
    </w:p>
    <w:p/>
    <w:p>
      <w:pPr>
        <w:pStyle w:val="Heading1"/>
      </w:pPr>
      <w:r>
        <w:t>89 거룩하신 하느님</w:t>
      </w:r>
    </w:p>
    <w:p/>
    <w:p>
      <w:pPr>
        <w:pStyle w:val="Heading1"/>
      </w:pPr>
      <w:r>
        <w:t>88 주여, 우리에게 오시어</w:t>
      </w:r>
    </w:p>
    <w:p/>
    <w:p>
      <w:pPr>
        <w:pStyle w:val="Heading1"/>
      </w:pPr>
      <w:r>
        <w:t>87 하느님의 어린양 (D)</w:t>
      </w:r>
    </w:p>
    <w:p/>
    <w:p>
      <w:pPr>
        <w:pStyle w:val="Heading1"/>
      </w:pPr>
      <w:r>
        <w:t>86 거룩하시다 (D)</w:t>
      </w:r>
    </w:p>
    <w:p/>
    <w:p>
      <w:pPr>
        <w:pStyle w:val="Heading1"/>
      </w:pPr>
      <w:r>
        <w:t>85 영광송 (D)</w:t>
      </w:r>
    </w:p>
    <w:p/>
    <w:p>
      <w:pPr>
        <w:pStyle w:val="Heading1"/>
      </w:pPr>
      <w:r>
        <w:t>84 기리에 (D)</w:t>
      </w:r>
    </w:p>
    <w:p/>
    <w:p>
      <w:pPr>
        <w:pStyle w:val="Heading1"/>
      </w:pPr>
      <w:r>
        <w:t>83 하느님의 어린양 (C)</w:t>
      </w:r>
    </w:p>
    <w:p/>
    <w:p>
      <w:pPr>
        <w:pStyle w:val="Heading1"/>
      </w:pPr>
      <w:r>
        <w:t>82 거룩하시다 (C)</w:t>
      </w:r>
    </w:p>
    <w:p/>
    <w:p>
      <w:pPr>
        <w:pStyle w:val="Heading1"/>
      </w:pPr>
      <w:r>
        <w:t>81 영광송 (C)</w:t>
      </w:r>
    </w:p>
    <w:p/>
    <w:p>
      <w:pPr>
        <w:pStyle w:val="Heading1"/>
      </w:pPr>
      <w:r>
        <w:t>80 기리에 (C)</w:t>
      </w:r>
    </w:p>
    <w:p/>
    <w:p>
      <w:pPr>
        <w:pStyle w:val="Heading1"/>
      </w:pPr>
      <w:r>
        <w:t>79 하느님의 어린양 (B) (장례성찬례용)</w:t>
      </w:r>
    </w:p>
    <w:p/>
    <w:p>
      <w:pPr>
        <w:pStyle w:val="Heading1"/>
      </w:pPr>
      <w:r>
        <w:t>78 하느님의 어린양 (B)</w:t>
      </w:r>
    </w:p>
    <w:p/>
    <w:p>
      <w:pPr>
        <w:pStyle w:val="Heading1"/>
      </w:pPr>
      <w:r>
        <w:t>77 거룩하시다 (B)</w:t>
      </w:r>
    </w:p>
    <w:p/>
    <w:p>
      <w:pPr>
        <w:pStyle w:val="Heading1"/>
      </w:pPr>
      <w:r>
        <w:t>76 니케아신경 (B)</w:t>
      </w:r>
    </w:p>
    <w:p/>
    <w:p>
      <w:pPr>
        <w:pStyle w:val="Heading1"/>
      </w:pPr>
      <w:r>
        <w:t>75 영광송 (B)</w:t>
      </w:r>
    </w:p>
    <w:p/>
    <w:p>
      <w:pPr>
        <w:pStyle w:val="Heading1"/>
      </w:pPr>
      <w:r>
        <w:t>74 기리에 (B)</w:t>
      </w:r>
    </w:p>
    <w:p/>
    <w:p>
      <w:pPr>
        <w:pStyle w:val="Heading1"/>
      </w:pPr>
      <w:r>
        <w:t>73 하느님의 어린양 (A) (장례성찬례용)</w:t>
      </w:r>
    </w:p>
    <w:p/>
    <w:p>
      <w:pPr>
        <w:pStyle w:val="Heading1"/>
      </w:pPr>
      <w:r>
        <w:t>72 하느님의 어린양 (A)</w:t>
      </w:r>
    </w:p>
    <w:p/>
    <w:p>
      <w:pPr>
        <w:pStyle w:val="Heading1"/>
      </w:pPr>
      <w:r>
        <w:t>71 거룩하시다 (A)</w:t>
      </w:r>
    </w:p>
    <w:p/>
    <w:p>
      <w:pPr>
        <w:pStyle w:val="Heading1"/>
      </w:pPr>
      <w:r>
        <w:t>70 니케아신경 (A)</w:t>
      </w:r>
    </w:p>
    <w:p/>
    <w:p>
      <w:pPr>
        <w:pStyle w:val="Heading1"/>
      </w:pPr>
      <w:r>
        <w:t>69 영광송 (A)</w:t>
      </w:r>
    </w:p>
    <w:p/>
    <w:p>
      <w:pPr>
        <w:pStyle w:val="Heading1"/>
      </w:pPr>
      <w:r>
        <w:t>68 기리에 (A)</w:t>
      </w:r>
    </w:p>
    <w:p/>
    <w:p>
      <w:pPr>
        <w:pStyle w:val="Heading1"/>
      </w:pPr>
      <w:r>
        <w:t>67 파송</w:t>
      </w:r>
    </w:p>
    <w:p/>
    <w:p>
      <w:pPr>
        <w:pStyle w:val="Heading1"/>
      </w:pPr>
      <w:r>
        <w:t>66 축복기도</w:t>
      </w:r>
    </w:p>
    <w:p/>
    <w:p>
      <w:pPr>
        <w:pStyle w:val="Heading1"/>
      </w:pPr>
      <w:r>
        <w:t>65 주의 기도</w:t>
      </w:r>
    </w:p>
    <w:p/>
    <w:p>
      <w:pPr>
        <w:pStyle w:val="Heading1"/>
      </w:pPr>
      <w:r>
        <w:t>64 끝영광송</w:t>
      </w:r>
    </w:p>
    <w:p/>
    <w:p>
      <w:pPr>
        <w:pStyle w:val="Heading1"/>
      </w:pPr>
      <w:r>
        <w:t>63 기념환호송 (2양식)</w:t>
      </w:r>
    </w:p>
    <w:p/>
    <w:p>
      <w:pPr>
        <w:pStyle w:val="Heading1"/>
      </w:pPr>
      <w:r>
        <w:t>62 기념환호송 (1양식)</w:t>
      </w:r>
    </w:p>
    <w:p/>
    <w:p>
      <w:pPr>
        <w:pStyle w:val="Heading1"/>
      </w:pPr>
      <w:r>
        <w:t>61 감사송 (4양식)</w:t>
      </w:r>
    </w:p>
    <w:p/>
    <w:p>
      <w:pPr>
        <w:pStyle w:val="Heading1"/>
      </w:pPr>
      <w:r>
        <w:t>60 감사송 (1-3양식)</w:t>
      </w:r>
    </w:p>
    <w:p/>
    <w:p>
      <w:pPr>
        <w:pStyle w:val="Heading1"/>
      </w:pPr>
      <w:r>
        <w:t>59 성찬기도 시작계응 (1양식)</w:t>
      </w:r>
    </w:p>
    <w:p/>
    <w:p>
      <w:pPr>
        <w:pStyle w:val="Heading1"/>
      </w:pPr>
      <w:r>
        <w:t>58 복음서 낭독</w:t>
      </w:r>
    </w:p>
    <w:p/>
    <w:p>
      <w:pPr>
        <w:pStyle w:val="Heading1"/>
      </w:pPr>
      <w:r>
        <w:t>57 사순절영송</w:t>
      </w:r>
    </w:p>
    <w:p/>
    <w:p>
      <w:pPr>
        <w:pStyle w:val="Heading1"/>
      </w:pPr>
      <w:r>
        <w:t>56 복음환호송 (B)</w:t>
      </w:r>
    </w:p>
    <w:p/>
    <w:p>
      <w:pPr>
        <w:pStyle w:val="Heading1"/>
      </w:pPr>
      <w:r>
        <w:t>55 복음환호송 (A)</w:t>
      </w:r>
    </w:p>
    <w:p/>
    <w:p>
      <w:pPr>
        <w:pStyle w:val="Heading1"/>
      </w:pPr>
      <w:r>
        <w:t>54 오늘의 본기도</w:t>
      </w:r>
    </w:p>
    <w:p/>
    <w:p>
      <w:pPr>
        <w:pStyle w:val="Heading1"/>
      </w:pPr>
      <w:r>
        <w:t>53 시편곡조 (B)</w:t>
      </w:r>
    </w:p>
    <w:p/>
    <w:p>
      <w:pPr>
        <w:pStyle w:val="Heading1"/>
      </w:pPr>
      <w:r>
        <w:t>52 시편곡조 (B)</w:t>
      </w:r>
    </w:p>
    <w:p/>
    <w:p>
      <w:pPr>
        <w:pStyle w:val="Heading1"/>
      </w:pPr>
      <w:r>
        <w:t>51 시편곡조 (B)</w:t>
      </w:r>
    </w:p>
    <w:p/>
    <w:p>
      <w:pPr>
        <w:pStyle w:val="Heading1"/>
      </w:pPr>
      <w:r>
        <w:t>50 시편곡조 (B)</w:t>
      </w:r>
    </w:p>
    <w:p/>
    <w:p>
      <w:pPr>
        <w:pStyle w:val="Heading1"/>
      </w:pPr>
      <w:r>
        <w:t>49 시편곡조 (B)</w:t>
      </w:r>
    </w:p>
    <w:p/>
    <w:p>
      <w:pPr>
        <w:pStyle w:val="Heading1"/>
      </w:pPr>
      <w:r>
        <w:t>48 시편곡조 (B)</w:t>
      </w:r>
    </w:p>
    <w:p/>
    <w:p>
      <w:pPr>
        <w:pStyle w:val="Heading1"/>
      </w:pPr>
      <w:r>
        <w:t>41-47 시편곡조 (A)</w:t>
      </w:r>
    </w:p>
    <w:p/>
    <w:p>
      <w:pPr>
        <w:pStyle w:val="Heading1"/>
      </w:pPr>
      <w:r>
        <w:t>40 찬양송가 (B)</w:t>
      </w:r>
    </w:p>
    <w:p/>
    <w:p>
      <w:pPr>
        <w:pStyle w:val="Heading1"/>
      </w:pPr>
      <w:r>
        <w:t>39 찬양송가 (A)</w:t>
      </w:r>
    </w:p>
    <w:p/>
    <w:p>
      <w:pPr>
        <w:pStyle w:val="Heading1"/>
      </w:pPr>
      <w:r>
        <w:t>38 구원송가 (C)</w:t>
      </w:r>
    </w:p>
    <w:p/>
    <w:p>
      <w:pPr>
        <w:pStyle w:val="Heading1"/>
      </w:pPr>
      <w:r>
        <w:t>37 구원송가 (B)</w:t>
      </w:r>
    </w:p>
    <w:p/>
    <w:p>
      <w:pPr>
        <w:pStyle w:val="Heading1"/>
      </w:pPr>
      <w:r>
        <w:t>36 구원송가 (A)</w:t>
      </w:r>
    </w:p>
    <w:p/>
    <w:p>
      <w:pPr>
        <w:pStyle w:val="Heading1"/>
      </w:pPr>
      <w:r>
        <w:t>35 어린양송가 (B)</w:t>
      </w:r>
    </w:p>
    <w:p/>
    <w:p>
      <w:pPr>
        <w:pStyle w:val="Heading1"/>
      </w:pPr>
      <w:r>
        <w:t>34 어린양송가 (A)</w:t>
      </w:r>
    </w:p>
    <w:p/>
    <w:p>
      <w:pPr>
        <w:pStyle w:val="Heading1"/>
      </w:pPr>
      <w:r>
        <w:t>33 참회송가 (C)</w:t>
      </w:r>
    </w:p>
    <w:p/>
    <w:p>
      <w:pPr>
        <w:pStyle w:val="Heading1"/>
      </w:pPr>
      <w:r>
        <w:t>32 참회송가 (B)</w:t>
      </w:r>
    </w:p>
    <w:p/>
    <w:p>
      <w:pPr>
        <w:pStyle w:val="Heading1"/>
      </w:pPr>
      <w:r>
        <w:t>31 참회송가 (A)</w:t>
      </w:r>
    </w:p>
    <w:p/>
    <w:p>
      <w:pPr>
        <w:pStyle w:val="Heading1"/>
      </w:pPr>
      <w:r>
        <w:t>30 이사야 셋째 송가 (B)</w:t>
      </w:r>
    </w:p>
    <w:p/>
    <w:p>
      <w:pPr>
        <w:pStyle w:val="Heading1"/>
      </w:pPr>
      <w:r>
        <w:t>29 이사야 셋째 송가 (A)</w:t>
      </w:r>
    </w:p>
    <w:p/>
    <w:p>
      <w:pPr>
        <w:pStyle w:val="Heading1"/>
      </w:pPr>
      <w:r>
        <w:t>28 이사야 둘째 송가 (B)</w:t>
      </w:r>
    </w:p>
    <w:p/>
    <w:p>
      <w:pPr>
        <w:pStyle w:val="Heading1"/>
      </w:pPr>
      <w:r>
        <w:t>27 이사야 둘째 송가 (A)</w:t>
      </w:r>
    </w:p>
    <w:p/>
    <w:p>
      <w:pPr>
        <w:pStyle w:val="Heading1"/>
      </w:pPr>
      <w:r>
        <w:t>26 창조송가 (C)</w:t>
      </w:r>
    </w:p>
    <w:p/>
    <w:p>
      <w:pPr>
        <w:pStyle w:val="Heading1"/>
      </w:pPr>
      <w:r>
        <w:t>25 창조송가 (B)</w:t>
      </w:r>
    </w:p>
    <w:p/>
    <w:p>
      <w:pPr>
        <w:pStyle w:val="Heading1"/>
      </w:pPr>
      <w:r>
        <w:t>24 창조송가 (A)</w:t>
      </w:r>
    </w:p>
    <w:p/>
    <w:p>
      <w:pPr>
        <w:pStyle w:val="Heading1"/>
      </w:pPr>
      <w:r>
        <w:t>23 당신은 하느님 (C)</w:t>
      </w:r>
    </w:p>
    <w:p/>
    <w:p>
      <w:pPr>
        <w:pStyle w:val="Heading1"/>
      </w:pPr>
      <w:r>
        <w:t>22 당신은 하느님 (B)</w:t>
      </w:r>
    </w:p>
    <w:p/>
    <w:p>
      <w:pPr>
        <w:pStyle w:val="Heading1"/>
      </w:pPr>
      <w:r>
        <w:t>21 당신은 하느님 (A)</w:t>
      </w:r>
    </w:p>
    <w:p/>
    <w:p>
      <w:pPr>
        <w:pStyle w:val="Heading1"/>
      </w:pPr>
      <w:r>
        <w:t>20 모세 송가 (B)</w:t>
      </w:r>
    </w:p>
    <w:p/>
    <w:p>
      <w:pPr>
        <w:pStyle w:val="Heading1"/>
      </w:pPr>
      <w:r>
        <w:t>19 모세 송가 (A)</w:t>
      </w:r>
    </w:p>
    <w:p/>
    <w:p>
      <w:pPr>
        <w:pStyle w:val="Heading1"/>
      </w:pPr>
      <w:r>
        <w:t>18 시므온 송가 (B)</w:t>
      </w:r>
    </w:p>
    <w:p/>
    <w:p>
      <w:pPr>
        <w:pStyle w:val="Heading1"/>
      </w:pPr>
      <w:r>
        <w:t>17 시므온 송가 (A)</w:t>
      </w:r>
    </w:p>
    <w:p/>
    <w:p>
      <w:pPr>
        <w:pStyle w:val="Heading1"/>
      </w:pPr>
      <w:r>
        <w:t>16 성모 마리아 송가 (B)</w:t>
      </w:r>
    </w:p>
    <w:p/>
    <w:p>
      <w:pPr>
        <w:pStyle w:val="Heading1"/>
      </w:pPr>
      <w:r>
        <w:t>15 성모 마리아 송가 (A)</w:t>
      </w:r>
    </w:p>
    <w:p/>
    <w:p>
      <w:pPr>
        <w:pStyle w:val="Heading1"/>
      </w:pPr>
      <w:r>
        <w:t>14 은혜로운 빛이여 (B)</w:t>
      </w:r>
    </w:p>
    <w:p/>
    <w:p>
      <w:pPr>
        <w:pStyle w:val="Heading1"/>
      </w:pPr>
      <w:r>
        <w:t>13 은혜로운 빛이여 (A)</w:t>
      </w:r>
    </w:p>
    <w:p/>
    <w:p>
      <w:pPr>
        <w:pStyle w:val="Heading1"/>
      </w:pPr>
      <w:r>
        <w:t>12 이사야 첫째 송가 (B)</w:t>
      </w:r>
    </w:p>
    <w:p/>
    <w:p>
      <w:pPr>
        <w:pStyle w:val="Heading1"/>
      </w:pPr>
      <w:r>
        <w:t>11 이사야 첫째 송가 (A)</w:t>
      </w:r>
    </w:p>
    <w:p/>
    <w:p>
      <w:pPr>
        <w:pStyle w:val="Heading1"/>
      </w:pPr>
      <w:r>
        <w:t>10 즈가리야 송가 (B)</w:t>
      </w:r>
    </w:p>
    <w:p/>
    <w:p>
      <w:pPr>
        <w:pStyle w:val="Heading1"/>
      </w:pPr>
      <w:r>
        <w:t>9 즈가리야 송가 (A)</w:t>
      </w:r>
    </w:p>
    <w:p/>
    <w:p>
      <w:pPr>
        <w:pStyle w:val="Heading1"/>
      </w:pPr>
      <w:r>
        <w:t>8 부활송가 (B)</w:t>
      </w:r>
    </w:p>
    <w:p/>
    <w:p>
      <w:pPr>
        <w:pStyle w:val="Heading1"/>
      </w:pPr>
      <w:r>
        <w:t>7 부활송가 (A)</w:t>
      </w:r>
    </w:p>
    <w:p/>
    <w:p>
      <w:pPr>
        <w:pStyle w:val="Heading1"/>
      </w:pPr>
      <w:r>
        <w:t>6 시편 100편 (B)</w:t>
      </w:r>
    </w:p>
    <w:p/>
    <w:p>
      <w:pPr>
        <w:pStyle w:val="Heading1"/>
      </w:pPr>
      <w:r>
        <w:t>5 시편 100편 (A)</w:t>
      </w:r>
    </w:p>
    <w:p/>
    <w:p>
      <w:pPr>
        <w:pStyle w:val="Heading1"/>
      </w:pPr>
      <w:r>
        <w:t>4 시편 95편 (B)</w:t>
      </w:r>
    </w:p>
    <w:p/>
    <w:p>
      <w:pPr>
        <w:pStyle w:val="Heading1"/>
      </w:pPr>
      <w:r>
        <w:t>3 시편 95편 (A)</w:t>
      </w:r>
    </w:p>
    <w:p/>
    <w:p>
      <w:pPr>
        <w:pStyle w:val="Heading1"/>
      </w:pPr>
      <w:r>
        <w:t>2 저녁기도 (B)</w:t>
      </w:r>
    </w:p>
    <w:p/>
    <w:p>
      <w:pPr>
        <w:pStyle w:val="Heading1"/>
      </w:pPr>
      <w:r>
        <w:t>1 아침, 저녁기도(A)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
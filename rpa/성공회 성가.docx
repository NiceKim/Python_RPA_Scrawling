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아침, 저녁기도(A)</w:t>
      </w:r>
    </w:p>
    <w:p/>
    <w:p>
      <w:pPr>
        <w:pStyle w:val="Heading1"/>
      </w:pPr>
      <w:r>
        <w:t>2 저녁기도 (B)</w:t>
      </w:r>
    </w:p>
    <w:p/>
    <w:p>
      <w:pPr>
        <w:pStyle w:val="Heading1"/>
      </w:pPr>
      <w:r>
        <w:t>3 시편 95편 (A)</w:t>
      </w:r>
    </w:p>
    <w:p/>
    <w:p>
      <w:pPr>
        <w:pStyle w:val="Heading1"/>
      </w:pPr>
      <w:r>
        <w:t>4 시편 95편 (B)</w:t>
      </w:r>
    </w:p>
    <w:p/>
    <w:p>
      <w:pPr>
        <w:pStyle w:val="Heading1"/>
      </w:pPr>
      <w:r>
        <w:t>5 시편 100편 (A)</w:t>
      </w:r>
    </w:p>
    <w:p/>
    <w:p>
      <w:pPr>
        <w:pStyle w:val="Heading1"/>
      </w:pPr>
      <w:r>
        <w:t>6 시편 100편 (B)</w:t>
      </w:r>
    </w:p>
    <w:p/>
    <w:p>
      <w:pPr>
        <w:pStyle w:val="Heading1"/>
      </w:pPr>
      <w:r>
        <w:t>7 부활송가 (A)</w:t>
      </w:r>
    </w:p>
    <w:p/>
    <w:p>
      <w:pPr>
        <w:pStyle w:val="Heading1"/>
      </w:pPr>
      <w:r>
        <w:t>8 부활송가 (B)</w:t>
      </w:r>
    </w:p>
    <w:p/>
    <w:p>
      <w:pPr>
        <w:pStyle w:val="Heading1"/>
      </w:pPr>
      <w:r>
        <w:t>9 즈가리야 송가 (A)</w:t>
      </w:r>
    </w:p>
    <w:p/>
    <w:p>
      <w:pPr>
        <w:pStyle w:val="Heading1"/>
      </w:pPr>
      <w:r>
        <w:t>10 즈가리야 송가 (B)</w:t>
      </w:r>
    </w:p>
    <w:p/>
    <w:p>
      <w:pPr>
        <w:pStyle w:val="Heading1"/>
      </w:pPr>
      <w:r>
        <w:t>11 이사야 첫째 송가 (A)</w:t>
      </w:r>
    </w:p>
    <w:p/>
    <w:p>
      <w:pPr>
        <w:pStyle w:val="Heading1"/>
      </w:pPr>
      <w:r>
        <w:t>12 이사야 첫째 송가 (B)</w:t>
      </w:r>
    </w:p>
    <w:p/>
    <w:p>
      <w:pPr>
        <w:pStyle w:val="Heading1"/>
      </w:pPr>
      <w:r>
        <w:t>13 은혜로운 빛이여 (A)</w:t>
      </w:r>
    </w:p>
    <w:p/>
    <w:p>
      <w:pPr>
        <w:pStyle w:val="Heading1"/>
      </w:pPr>
      <w:r>
        <w:t>14 은혜로운 빛이여 (B)</w:t>
      </w:r>
    </w:p>
    <w:p/>
    <w:p>
      <w:pPr>
        <w:pStyle w:val="Heading1"/>
      </w:pPr>
      <w:r>
        <w:t>15 성모 마리아 송가 (A)</w:t>
      </w:r>
    </w:p>
    <w:p/>
    <w:p>
      <w:pPr>
        <w:pStyle w:val="Heading1"/>
      </w:pPr>
      <w:r>
        <w:t>16 성모 마리아 송가 (B)</w:t>
      </w:r>
    </w:p>
    <w:p/>
    <w:p>
      <w:pPr>
        <w:pStyle w:val="Heading1"/>
      </w:pPr>
      <w:r>
        <w:t>17 시므온 송가 (A)</w:t>
      </w:r>
    </w:p>
    <w:p/>
    <w:p>
      <w:pPr>
        <w:pStyle w:val="Heading1"/>
      </w:pPr>
      <w:r>
        <w:t>18 시므온 송가 (B)</w:t>
      </w:r>
    </w:p>
    <w:p/>
    <w:p>
      <w:pPr>
        <w:pStyle w:val="Heading1"/>
      </w:pPr>
      <w:r>
        <w:t>19 모세 송가 (A)</w:t>
      </w:r>
    </w:p>
    <w:p/>
    <w:p>
      <w:pPr>
        <w:pStyle w:val="Heading1"/>
      </w:pPr>
      <w:r>
        <w:t>20 모세 송가 (B)</w:t>
      </w:r>
    </w:p>
    <w:p/>
    <w:p>
      <w:pPr>
        <w:pStyle w:val="Heading1"/>
      </w:pPr>
      <w:r>
        <w:t>21 당신은 하느님 (A)</w:t>
      </w:r>
    </w:p>
    <w:p/>
    <w:p>
      <w:pPr>
        <w:pStyle w:val="Heading1"/>
      </w:pPr>
      <w:r>
        <w:t>22 당신은 하느님 (B)</w:t>
      </w:r>
    </w:p>
    <w:p/>
    <w:p>
      <w:pPr>
        <w:pStyle w:val="Heading1"/>
      </w:pPr>
      <w:r>
        <w:t>23 당신은 하느님 (C)</w:t>
      </w:r>
    </w:p>
    <w:p/>
    <w:p>
      <w:pPr>
        <w:pStyle w:val="Heading1"/>
      </w:pPr>
      <w:r>
        <w:t>24 창조송가 (A)</w:t>
      </w:r>
    </w:p>
    <w:p/>
    <w:p>
      <w:pPr>
        <w:pStyle w:val="Heading1"/>
      </w:pPr>
      <w:r>
        <w:t>25 창조송가 (B)</w:t>
      </w:r>
    </w:p>
    <w:p/>
    <w:p>
      <w:pPr>
        <w:pStyle w:val="Heading1"/>
      </w:pPr>
      <w:r>
        <w:t>26 창조송가 (C)</w:t>
      </w:r>
    </w:p>
    <w:p/>
    <w:p>
      <w:pPr>
        <w:pStyle w:val="Heading1"/>
      </w:pPr>
      <w:r>
        <w:t>27 이사야 둘째 송가 (A)</w:t>
      </w:r>
    </w:p>
    <w:p/>
    <w:p>
      <w:pPr>
        <w:pStyle w:val="Heading1"/>
      </w:pPr>
      <w:r>
        <w:t>28 이사야 둘째 송가 (B)</w:t>
      </w:r>
    </w:p>
    <w:p/>
    <w:p>
      <w:pPr>
        <w:pStyle w:val="Heading1"/>
      </w:pPr>
      <w:r>
        <w:t>29 이사야 셋째 송가 (A)</w:t>
      </w:r>
    </w:p>
    <w:p/>
    <w:p>
      <w:pPr>
        <w:pStyle w:val="Heading1"/>
      </w:pPr>
      <w:r>
        <w:t>30 이사야 셋째 송가 (B)</w:t>
      </w:r>
    </w:p>
    <w:p/>
    <w:p>
      <w:pPr>
        <w:pStyle w:val="Heading1"/>
      </w:pPr>
      <w:r>
        <w:t>31 참회송가 (A)</w:t>
      </w:r>
    </w:p>
    <w:p/>
    <w:p>
      <w:pPr>
        <w:pStyle w:val="Heading1"/>
      </w:pPr>
      <w:r>
        <w:t>32 참회송가 (B)</w:t>
      </w:r>
    </w:p>
    <w:p/>
    <w:p>
      <w:pPr>
        <w:pStyle w:val="Heading1"/>
      </w:pPr>
      <w:r>
        <w:t>33 참회송가 (C)</w:t>
      </w:r>
    </w:p>
    <w:p/>
    <w:p>
      <w:pPr>
        <w:pStyle w:val="Heading1"/>
      </w:pPr>
      <w:r>
        <w:t>34 어린양송가 (A)</w:t>
      </w:r>
    </w:p>
    <w:p/>
    <w:p>
      <w:pPr>
        <w:pStyle w:val="Heading1"/>
      </w:pPr>
      <w:r>
        <w:t>35 어린양송가 (B)</w:t>
      </w:r>
    </w:p>
    <w:p/>
    <w:p>
      <w:pPr>
        <w:pStyle w:val="Heading1"/>
      </w:pPr>
      <w:r>
        <w:t>36 구원송가 (A)</w:t>
      </w:r>
    </w:p>
    <w:p/>
    <w:p>
      <w:pPr>
        <w:pStyle w:val="Heading1"/>
      </w:pPr>
      <w:r>
        <w:t>37 구원송가 (B)</w:t>
      </w:r>
    </w:p>
    <w:p/>
    <w:p>
      <w:pPr>
        <w:pStyle w:val="Heading1"/>
      </w:pPr>
      <w:r>
        <w:t>38 구원송가 (C)</w:t>
      </w:r>
    </w:p>
    <w:p/>
    <w:p>
      <w:pPr>
        <w:pStyle w:val="Heading1"/>
      </w:pPr>
      <w:r>
        <w:t>39 찬양송가 (A)</w:t>
      </w:r>
    </w:p>
    <w:p/>
    <w:p>
      <w:pPr>
        <w:pStyle w:val="Heading1"/>
      </w:pPr>
      <w:r>
        <w:t>40 찬양송가 (B)</w:t>
      </w:r>
    </w:p>
    <w:p/>
    <w:p>
      <w:pPr>
        <w:pStyle w:val="Heading1"/>
      </w:pPr>
      <w:r>
        <w:t>41-47 시편곡조 (A)</w:t>
      </w:r>
    </w:p>
    <w:p/>
    <w:p>
      <w:pPr>
        <w:pStyle w:val="Heading1"/>
      </w:pPr>
      <w:r>
        <w:t>48 시편곡조 (B)</w:t>
      </w:r>
    </w:p>
    <w:p/>
    <w:p>
      <w:pPr>
        <w:pStyle w:val="Heading1"/>
      </w:pPr>
      <w:r>
        <w:t>49 시편곡조 (B)</w:t>
      </w:r>
    </w:p>
    <w:p/>
    <w:p>
      <w:pPr>
        <w:pStyle w:val="Heading1"/>
      </w:pPr>
      <w:r>
        <w:t>50 시편곡조 (B)</w:t>
      </w:r>
    </w:p>
    <w:p/>
    <w:p>
      <w:pPr>
        <w:pStyle w:val="Heading1"/>
      </w:pPr>
      <w:r>
        <w:t>51 시편곡조 (B)</w:t>
      </w:r>
    </w:p>
    <w:p/>
    <w:p>
      <w:pPr>
        <w:pStyle w:val="Heading1"/>
      </w:pPr>
      <w:r>
        <w:t>52 시편곡조 (B)</w:t>
      </w:r>
    </w:p>
    <w:p/>
    <w:p>
      <w:pPr>
        <w:pStyle w:val="Heading1"/>
      </w:pPr>
      <w:r>
        <w:t>53 시편곡조 (B)</w:t>
      </w:r>
    </w:p>
    <w:p/>
    <w:p>
      <w:pPr>
        <w:pStyle w:val="Heading1"/>
      </w:pPr>
      <w:r>
        <w:t>54 오늘의 본기도</w:t>
      </w:r>
    </w:p>
    <w:p/>
    <w:p>
      <w:pPr>
        <w:pStyle w:val="Heading1"/>
      </w:pPr>
      <w:r>
        <w:t>55 복음환호송 (A)</w:t>
      </w:r>
    </w:p>
    <w:p/>
    <w:p>
      <w:pPr>
        <w:pStyle w:val="Heading1"/>
      </w:pPr>
      <w:r>
        <w:t>56 복음환호송 (B)</w:t>
      </w:r>
    </w:p>
    <w:p/>
    <w:p>
      <w:pPr>
        <w:pStyle w:val="Heading1"/>
      </w:pPr>
      <w:r>
        <w:t>57 사순절영송</w:t>
      </w:r>
    </w:p>
    <w:p/>
    <w:p>
      <w:pPr>
        <w:pStyle w:val="Heading1"/>
      </w:pPr>
      <w:r>
        <w:t>58 복음서 낭독</w:t>
      </w:r>
    </w:p>
    <w:p/>
    <w:p>
      <w:pPr>
        <w:pStyle w:val="Heading1"/>
      </w:pPr>
      <w:r>
        <w:t>59 성찬기도 시작계응 (1양식)</w:t>
      </w:r>
    </w:p>
    <w:p/>
    <w:p>
      <w:pPr>
        <w:pStyle w:val="Heading1"/>
      </w:pPr>
      <w:r>
        <w:t>60 감사송 (1-3양식)</w:t>
      </w:r>
    </w:p>
    <w:p/>
    <w:p>
      <w:pPr>
        <w:pStyle w:val="Heading1"/>
      </w:pPr>
      <w:r>
        <w:t>61 감사송 (4양식)</w:t>
      </w:r>
    </w:p>
    <w:p/>
    <w:p>
      <w:pPr>
        <w:pStyle w:val="Heading1"/>
      </w:pPr>
      <w:r>
        <w:t>62 기념환호송 (1양식)</w:t>
      </w:r>
    </w:p>
    <w:p/>
    <w:p>
      <w:pPr>
        <w:pStyle w:val="Heading1"/>
      </w:pPr>
      <w:r>
        <w:t>63 기념환호송 (2양식)</w:t>
      </w:r>
    </w:p>
    <w:p/>
    <w:p>
      <w:pPr>
        <w:pStyle w:val="Heading1"/>
      </w:pPr>
      <w:r>
        <w:t>64 끝영광송</w:t>
      </w:r>
    </w:p>
    <w:p/>
    <w:p>
      <w:pPr>
        <w:pStyle w:val="Heading1"/>
      </w:pPr>
      <w:r>
        <w:t>65 주의 기도</w:t>
      </w:r>
    </w:p>
    <w:p/>
    <w:p>
      <w:pPr>
        <w:pStyle w:val="Heading1"/>
      </w:pPr>
      <w:r>
        <w:t>66 축복기도</w:t>
      </w:r>
    </w:p>
    <w:p/>
    <w:p>
      <w:pPr>
        <w:pStyle w:val="Heading1"/>
      </w:pPr>
      <w:r>
        <w:t>67 파송</w:t>
      </w:r>
    </w:p>
    <w:p/>
    <w:p>
      <w:pPr>
        <w:pStyle w:val="Heading1"/>
      </w:pPr>
      <w:r>
        <w:t>68 기리에 (A)</w:t>
      </w:r>
    </w:p>
    <w:p/>
    <w:p>
      <w:pPr>
        <w:pStyle w:val="Heading1"/>
      </w:pPr>
      <w:r>
        <w:t>69 영광송 (A)</w:t>
      </w:r>
    </w:p>
    <w:p/>
    <w:p>
      <w:pPr>
        <w:pStyle w:val="Heading1"/>
      </w:pPr>
      <w:r>
        <w:t>70 니케아신경 (A)</w:t>
      </w:r>
    </w:p>
    <w:p/>
    <w:p>
      <w:pPr>
        <w:pStyle w:val="Heading1"/>
      </w:pPr>
      <w:r>
        <w:t>71 거룩하시다 (A)</w:t>
      </w:r>
    </w:p>
    <w:p/>
    <w:p>
      <w:pPr>
        <w:pStyle w:val="Heading1"/>
      </w:pPr>
      <w:r>
        <w:t>72 하느님의 어린양 (A)</w:t>
      </w:r>
    </w:p>
    <w:p/>
    <w:p>
      <w:pPr>
        <w:pStyle w:val="Heading1"/>
      </w:pPr>
      <w:r>
        <w:t>73 하느님의 어린양 (A) (장례성찬례용)</w:t>
      </w:r>
    </w:p>
    <w:p/>
    <w:p>
      <w:pPr>
        <w:pStyle w:val="Heading1"/>
      </w:pPr>
      <w:r>
        <w:t>74 기리에 (B)</w:t>
      </w:r>
    </w:p>
    <w:p/>
    <w:p>
      <w:pPr>
        <w:pStyle w:val="Heading1"/>
      </w:pPr>
      <w:r>
        <w:t>75 영광송 (B)</w:t>
      </w:r>
    </w:p>
    <w:p/>
    <w:p>
      <w:pPr>
        <w:pStyle w:val="Heading1"/>
      </w:pPr>
      <w:r>
        <w:t>76 니케아신경 (B)</w:t>
      </w:r>
    </w:p>
    <w:p/>
    <w:p>
      <w:pPr>
        <w:pStyle w:val="Heading1"/>
      </w:pPr>
      <w:r>
        <w:t>77 거룩하시다 (B)</w:t>
      </w:r>
    </w:p>
    <w:p/>
    <w:p>
      <w:pPr>
        <w:pStyle w:val="Heading1"/>
      </w:pPr>
      <w:r>
        <w:t>78 하느님의 어린양 (B)</w:t>
      </w:r>
    </w:p>
    <w:p/>
    <w:p>
      <w:pPr>
        <w:pStyle w:val="Heading1"/>
      </w:pPr>
      <w:r>
        <w:t>79 하느님의 어린양 (B) (장례성찬례용)</w:t>
      </w:r>
    </w:p>
    <w:p/>
    <w:p>
      <w:pPr>
        <w:pStyle w:val="Heading1"/>
      </w:pPr>
      <w:r>
        <w:t>80 기리에 (C)</w:t>
      </w:r>
    </w:p>
    <w:p/>
    <w:p>
      <w:pPr>
        <w:pStyle w:val="Heading1"/>
      </w:pPr>
      <w:r>
        <w:t>81 영광송 (C)</w:t>
      </w:r>
    </w:p>
    <w:p/>
    <w:p>
      <w:pPr>
        <w:pStyle w:val="Heading1"/>
      </w:pPr>
      <w:r>
        <w:t>82 거룩하시다 (C)</w:t>
      </w:r>
    </w:p>
    <w:p/>
    <w:p>
      <w:pPr>
        <w:pStyle w:val="Heading1"/>
      </w:pPr>
      <w:r>
        <w:t>83 하느님의 어린양 (C)</w:t>
      </w:r>
    </w:p>
    <w:p/>
    <w:p>
      <w:pPr>
        <w:pStyle w:val="Heading1"/>
      </w:pPr>
      <w:r>
        <w:t>84 기리에 (D)</w:t>
      </w:r>
    </w:p>
    <w:p/>
    <w:p>
      <w:pPr>
        <w:pStyle w:val="Heading1"/>
      </w:pPr>
      <w:r>
        <w:t>85 영광송 (D)</w:t>
      </w:r>
    </w:p>
    <w:p/>
    <w:p>
      <w:pPr>
        <w:pStyle w:val="Heading1"/>
      </w:pPr>
      <w:r>
        <w:t>86 거룩하시다 (D)</w:t>
      </w:r>
    </w:p>
    <w:p/>
    <w:p>
      <w:pPr>
        <w:pStyle w:val="Heading1"/>
      </w:pPr>
      <w:r>
        <w:t>87 하느님의 어린양 (D)</w:t>
      </w:r>
    </w:p>
    <w:p/>
    <w:p>
      <w:pPr>
        <w:pStyle w:val="Heading1"/>
      </w:pPr>
      <w:r>
        <w:t>88 주여, 우리에게 오시어</w:t>
      </w:r>
    </w:p>
    <w:p/>
    <w:p>
      <w:pPr>
        <w:pStyle w:val="Heading1"/>
      </w:pPr>
      <w:r>
        <w:t>89 거룩하신 하느님</w:t>
      </w:r>
    </w:p>
    <w:p/>
    <w:p>
      <w:pPr>
        <w:pStyle w:val="Heading1"/>
      </w:pPr>
      <w:r>
        <w:t>90 대연도</w:t>
      </w:r>
    </w:p>
    <w:p/>
    <w:p>
      <w:pPr>
        <w:pStyle w:val="Heading1"/>
      </w:pPr>
      <w:r>
        <w:t>91 책망가</w:t>
      </w:r>
    </w:p>
    <w:p/>
    <w:p>
      <w:pPr>
        <w:pStyle w:val="Heading1"/>
      </w:pPr>
      <w:r>
        <w:t>92 십자가찬가 (전통곡조)</w:t>
      </w:r>
    </w:p>
    <w:p/>
    <w:p>
      <w:pPr>
        <w:pStyle w:val="Heading1"/>
      </w:pPr>
      <w:r>
        <w:t>93 부활초 순행식</w:t>
      </w:r>
    </w:p>
    <w:p/>
    <w:p>
      <w:pPr>
        <w:pStyle w:val="Heading1"/>
      </w:pPr>
      <w:r>
        <w:t>94 부활찬송</w:t>
      </w:r>
    </w:p>
    <w:p/>
    <w:p>
      <w:pPr>
        <w:pStyle w:val="Heading1"/>
      </w:pPr>
      <w:r>
        <w:t>95 부활밤 본기도 전 계응</w:t>
      </w:r>
    </w:p>
    <w:p/>
    <w:p>
      <w:pPr>
        <w:pStyle w:val="Heading1"/>
      </w:pPr>
      <w:r>
        <w:t>101 고요히 자줏빛으로</w:t>
      </w:r>
    </w:p>
    <w:p/>
    <w:p>
      <w:pPr>
        <w:pStyle w:val="Heading1"/>
      </w:pPr>
      <w:r>
        <w:t>102 새 아침 밝아</w:t>
      </w:r>
    </w:p>
    <w:p>
      <w:r>
        <w:t>1. 새 아침 밝아 종달새 우네. 주 창조하신 첫날처럼 이 몸에 새 힘 용솟음치니 새 노래 불러 찬양하세.</w:t>
      </w:r>
    </w:p>
    <w:p>
      <w:r>
        <w:t>2. 영롱한 이슬 따뜻한 햇빛 생기가 솟는 동산에서 주님의 손길 또다시 보고 오묘한 능력 찬양하네.</w:t>
      </w:r>
    </w:p>
    <w:p>
      <w:r>
        <w:t>3. 새 빛이 비쳐 새 세상 되니 창조의 첫날 그 빛일세. 새로운 날에 새사람 되어 우리의 주님 찬양하리.</w:t>
      </w:r>
    </w:p>
    <w:p/>
    <w:p>
      <w:pPr>
        <w:pStyle w:val="Heading1"/>
      </w:pPr>
      <w:r>
        <w:t>103 주님의 사랑은 멈추지 않고</w:t>
      </w:r>
    </w:p>
    <w:p>
      <w:r>
        <w:t>주님의 사랑은 멈추지 않고, 주님의 자비는 한없으니, 매일 아침을 새로 새롭게 하네. 새롭게 하시는 주님, 사랑과 자비로.</w:t>
      </w:r>
    </w:p>
    <w:p/>
    <w:p>
      <w:pPr>
        <w:pStyle w:val="Heading1"/>
      </w:pPr>
      <w:r>
        <w:t>104 생명의 참빛 예수님</w:t>
      </w:r>
    </w:p>
    <w:p>
      <w:r>
        <w:t>1. 생명의 참 빛 예수님 잠들기 전에 비오니 밤이나 또한 낮이나 주님만 바라봅니다.</w:t>
      </w:r>
    </w:p>
    <w:p>
      <w:r>
        <w:t>2. 주의 품 멀리 떠나서 헛된 길 오래 헤맬 때 빛 없어 길을 못 찾아 주님만 바라봅니다.</w:t>
      </w:r>
    </w:p>
    <w:p>
      <w:r>
        <w:t>3. 밝으신 주님 참 빛이 어두운 이 땅 헤치고 내 갈 길 환히 비출 때 주님만 바라봅니다.</w:t>
      </w:r>
    </w:p>
    <w:p>
      <w:r>
        <w:t>4. 캄캄한 밤에 예수님 내 영혼 품어 주시고 새날에 밝은 햇빛을 또다시 보게 하소서.</w:t>
      </w:r>
    </w:p>
    <w:p/>
    <w:p>
      <w:pPr>
        <w:pStyle w:val="Heading1"/>
      </w:pPr>
      <w:r>
        <w:t>105 이 날도 지고</w:t>
      </w:r>
    </w:p>
    <w:p>
      <w:r>
        <w:t>1. 이날도 지고 어둠 내려 주님께 안식 빕니다. 아침에 올린 찬송 소리 주 모두 받아주셨네.</w:t>
      </w:r>
    </w:p>
    <w:p>
      <w:r>
        <w:t>2. 우리가 곤히 잠잘 때도 교회는 항상 깨어서 서로를 위한 기도 소리 주야로 울려 퍼지네.</w:t>
      </w:r>
    </w:p>
    <w:p>
      <w:r>
        <w:t>3. 이 세상 외딴 구석까지 새 아침 다시 밝듯이 주님께 바친 기도 소리 향 되어 피어오르네.</w:t>
      </w:r>
    </w:p>
    <w:p/>
    <w:p>
      <w:pPr>
        <w:pStyle w:val="Heading1"/>
      </w:pPr>
      <w:r>
        <w:t>106 이제 낮은 가고</w:t>
      </w:r>
    </w:p>
    <w:p>
      <w:r>
        <w:t>1 이제 낮은 가고 황혼 물들어 저녁 그림자가 짙게 내리네.</w:t>
      </w:r>
    </w:p>
    <w:p>
      <w:r>
        <w:t>2 밤은 깊어 가고 달이 떠올라 모든 생명들이 쉴 곳 찾도다.</w:t>
      </w:r>
    </w:p>
    <w:p>
      <w:r>
        <w:t>3 지친 우리들을 맞아주시고 착한 목자 주님 안식주소서.</w:t>
      </w:r>
    </w:p>
    <w:p>
      <w:r>
        <w:t>4 어린아이에게 꿈을 주시고 밤새우는 이를 지켜주소서.</w:t>
      </w:r>
    </w:p>
    <w:p>
      <w:r>
        <w:t>5 모든 병자들을 위안하시고 악한 무리들을 막아주소서.</w:t>
      </w:r>
    </w:p>
    <w:p>
      <w:r>
        <w:t>6 주님 천사들을 보내주시어 긴 밤 지나도록 보호하소서.</w:t>
      </w:r>
    </w:p>
    <w:p>
      <w:r>
        <w:t xml:space="preserve">7 새 아침을 맞아 우리 깰 때에 주님 뜻을 행할 새 힘 주소서. </w:t>
      </w:r>
    </w:p>
    <w:p>
      <w:r>
        <w:t>8 성부 성자 성령 삼위일체여 영원토록 영광 받으옵소서.</w:t>
      </w:r>
    </w:p>
    <w:p/>
    <w:p>
      <w:pPr>
        <w:pStyle w:val="Heading1"/>
      </w:pPr>
      <w:r>
        <w:t>107 하루의 일을 마치며</w:t>
      </w:r>
    </w:p>
    <w:p>
      <w:r>
        <w:t>1 하루의 일을 마치며 창조주 앞에 빕니다. 권능의 팔을 펼치사 우리의 방패 되소서.</w:t>
      </w:r>
    </w:p>
    <w:p>
      <w:r>
        <w:t>2 주님의 자녀 잠잘 때 악몽을 면케 하시며 공포를 물리치시고 평안히 쉬게 하소서.</w:t>
      </w:r>
    </w:p>
    <w:p>
      <w:r>
        <w:t>3 한밤에 이 몸 쉴 동안 사랑의 새 힘 주시고 동트는 아침 맞으며 새 찬송하게 하소서. 아멘.</w:t>
      </w:r>
    </w:p>
    <w:p/>
    <w:p>
      <w:pPr>
        <w:pStyle w:val="Heading1"/>
      </w:pPr>
      <w:r>
        <w:t>108 하루의 일을 마치며</w:t>
      </w:r>
    </w:p>
    <w:p>
      <w:r>
        <w:t>1 하루의 일을 마치며 창조주 앞에 빕니다. 권능의 팔을 펼치사 우리의 방패 되소서.</w:t>
      </w:r>
    </w:p>
    <w:p>
      <w:r>
        <w:t>2 주님의 자녀 잠잘 때 악몽을 면케 하시며 공포를 물리치시고 평안히 쉬게 하소서.</w:t>
      </w:r>
    </w:p>
    <w:p>
      <w:r>
        <w:t>3 한밤에 이 몸 쉴 동안 사랑의 새 힘 주시고 동트는 아침 맞으며 새 찬송하게 하소서.</w:t>
      </w:r>
    </w:p>
    <w:p/>
    <w:p>
      <w:pPr>
        <w:pStyle w:val="Heading1"/>
      </w:pPr>
      <w:r>
        <w:t>109 해지고 날 저무니</w:t>
      </w:r>
    </w:p>
    <w:p>
      <w:r>
        <w:t>1. 해지고 날 저무니 수풀과 들판에도 어둠이 내리네. 우리도 쉬기 전에 생명을 주신 분께 감사의 노래 부르네.</w:t>
      </w:r>
    </w:p>
    <w:p>
      <w:r>
        <w:t>2. 우리가 주님 잊고 이 세상 사는 동안 세파에 지쳤네. 인생의 날 저물어 땅속에 묻히는 날 하늘의 삶 시작되네.</w:t>
      </w:r>
    </w:p>
    <w:p>
      <w:r>
        <w:t>3. 어둠이 짙어 와도 별들은 찬란하게 하늘에 빛나네. 우리는 침묵 속에 그 빛을 바라보며 천국의 영광 알겠네.</w:t>
      </w:r>
    </w:p>
    <w:p/>
    <w:p>
      <w:pPr>
        <w:pStyle w:val="Heading1"/>
      </w:pPr>
      <w:r>
        <w:t>110 다함 없는 지혜의 주</w:t>
      </w:r>
    </w:p>
    <w:p>
      <w:r>
        <w:t>1. 다함 없는 지혜의 주 세상 창조하실 때에 물을 둘로 가르시고 하늘땅을 내셨도다.</w:t>
      </w:r>
    </w:p>
    <w:p>
      <w:r>
        <w:t>2. 비구름과 시냇물을 하늘땅에 나누시니 못된 불길 사나워도 땅은 목을 축이리라.</w:t>
      </w:r>
    </w:p>
    <w:p>
      <w:r>
        <w:t>3. 주 하느님 나에게도 자비의 비 내리소서. 지은 죄를 사하시고 새로운 삶 주옵소서.</w:t>
      </w:r>
    </w:p>
    <w:p>
      <w:r>
        <w:t>4. 나 깨닫네. 믿음의 빛 어두움을 내모는 빛 몰려오는 두려움과 모든 거짓 사라지네.</w:t>
      </w:r>
    </w:p>
    <w:p>
      <w:r>
        <w:t xml:space="preserve">5. 이 세상을 다스리는 하느님과 독생성자 거룩하신 성령님은 나의 찬송 받으소서. </w:t>
      </w:r>
    </w:p>
    <w:p/>
    <w:p>
      <w:pPr>
        <w:pStyle w:val="Heading1"/>
      </w:pPr>
      <w:r>
        <w:t>111 다함 없는 지혜의 주</w:t>
      </w:r>
    </w:p>
    <w:p>
      <w:r>
        <w:t>1. 다함 없는 지혜의 주 세상 창조하실 때에 물을 둘로 가르시고 하늘땅을 내셨도다.</w:t>
      </w:r>
    </w:p>
    <w:p>
      <w:r>
        <w:t>2. 비구름과 시냇물을 하늘땅에 나누시니 못된 불길 사나워도 땅은 목을 축이리라.</w:t>
      </w:r>
    </w:p>
    <w:p>
      <w:r>
        <w:t>3. 주 하느님 나에게도 자비의 비 내리소서. 지은 죄를 사하시고 새로운 삶 주옵소서.</w:t>
      </w:r>
    </w:p>
    <w:p>
      <w:r>
        <w:t>4. 나 깨닫네. 믿음의 빛 어두움을 내모는 빛 몰려오는 두려움과 모든 거짓 사라지네.</w:t>
      </w:r>
    </w:p>
    <w:p>
      <w:r>
        <w:t xml:space="preserve">5. 이 세상을 다스리는 하느님과 독생성자 거룩하신 성령님은 나의 찬송 받으소서. </w:t>
      </w:r>
    </w:p>
    <w:p/>
    <w:p>
      <w:pPr>
        <w:pStyle w:val="Heading1"/>
      </w:pPr>
      <w:r>
        <w:t>112 전능하신 주 하느님</w:t>
      </w:r>
    </w:p>
    <w:p>
      <w:r>
        <w:t>1 전능하신 주 하느님 이 세상을 창조하사 출렁이는 맑은 물과 넓은 땅을 가르셨다.</w:t>
      </w:r>
    </w:p>
    <w:p>
      <w:r>
        <w:t>2. 여러 씨앗 내리시니 예쁜 꽃이 만발하고 과일 익어 넉넉하며 초목들도 푸르도다.</w:t>
      </w:r>
    </w:p>
    <w:p>
      <w:r>
        <w:t>3. 상한 마음 고치시고 새 희망을 내리시네. 슬픈 눈물 거두시며 나쁜 마음 없애소서.</w:t>
      </w:r>
    </w:p>
    <w:p>
      <w:r>
        <w:t>4. 주의 말씀 순종하며 악의 유혹 멀리하고 하늘 양식 즐겨 먹어 죽음의 길 이깁니다.</w:t>
      </w:r>
    </w:p>
    <w:p>
      <w:r>
        <w:t xml:space="preserve">5. 이 세상을 다스리는 하느님과 독생성자 거룩하신 성령님은 나의 찬송 받으소서. 아멘. </w:t>
      </w:r>
    </w:p>
    <w:p/>
    <w:p>
      <w:pPr>
        <w:pStyle w:val="Heading1"/>
      </w:pPr>
      <w:r>
        <w:t>113 전능하신 주 하느님</w:t>
      </w:r>
    </w:p>
    <w:p>
      <w:r>
        <w:t>1 전능하신 주 하느님 이 세상을 창조하사 출렁이는 맑은 물과 넓은 땅을 가르셨다.</w:t>
      </w:r>
    </w:p>
    <w:p>
      <w:r>
        <w:t>2. 여러 씨앗 내리시니 예쁜 꽃이 만발하고 과일 익어 넉넉하며 초목들도 푸르도다.</w:t>
      </w:r>
    </w:p>
    <w:p>
      <w:r>
        <w:t>3. 상한 마음 고치시고 새 희망을 내리시네. 슬픈 눈물 거두시며 나쁜 마음 없애소서.</w:t>
      </w:r>
    </w:p>
    <w:p>
      <w:r>
        <w:t>4. 주의 말씀 순종하며 악의 유혹 멀리하고 하늘 양식 즐겨 먹어 죽음의 길 이깁니다.</w:t>
      </w:r>
    </w:p>
    <w:p>
      <w:r>
        <w:t xml:space="preserve">5. 이 세상을 다스리는 하느님과 독생성자 거룩하신 성령님은 나의 찬송 받으소서. </w:t>
      </w:r>
    </w:p>
    <w:p/>
    <w:p>
      <w:pPr>
        <w:pStyle w:val="Heading1"/>
      </w:pPr>
      <w:r>
        <w:t>114 거룩하신 주 하느님</w:t>
      </w:r>
    </w:p>
    <w:p>
      <w:r>
        <w:t>1. 거룩하신 주 하느님 하늘 위에 빛 내실 때 밝은 빛이 불붙더니 온 세상에 퍼지더라.</w:t>
      </w:r>
    </w:p>
    <w:p>
      <w:r>
        <w:t>2. 넷째 날에 불꽃으로 햇빛 수레 삼으시고 달과 별도 제길 따라 운행토록 하셨도다.</w:t>
      </w:r>
    </w:p>
    <w:p>
      <w:r>
        <w:t>3. 어두움과 밝은 빛을 주님께서 가르신 후 한 해 절기 돌아옴을 우리에게 알리셨다.</w:t>
      </w:r>
    </w:p>
    <w:p>
      <w:r>
        <w:t>4. 밝은 그 빛 내 맘 비춰 죄로 찌든 영혼 씻고 나를 묶은 사슬 녹여 죄의 짐을 벗기소서.</w:t>
      </w:r>
    </w:p>
    <w:p>
      <w:r>
        <w:t>5 이 세상을 다스리는 하느님과 독생성자 거룩하신 성령님은 나의 찬송 받으소서. 아멘.</w:t>
      </w:r>
    </w:p>
    <w:p/>
    <w:p>
      <w:pPr>
        <w:pStyle w:val="Heading1"/>
      </w:pPr>
      <w:r>
        <w:t>115 거룩하신 주 하느님</w:t>
      </w:r>
    </w:p>
    <w:p>
      <w:r>
        <w:t>1. 거룩하신 주 하느님 하늘 위에 빛 내실 때 밝은 빛이 불붙더니 온 세상에 퍼지더라.</w:t>
      </w:r>
    </w:p>
    <w:p>
      <w:r>
        <w:t>2. 넷째 날에 불꽃으로 햇빛 수레 삼으시고 달과 별도 제길 따라 운행토록 하셨도다.</w:t>
      </w:r>
    </w:p>
    <w:p>
      <w:r>
        <w:t>3. 어두움과 밝은 빛을 주님께서 가르신 후 한 해 절기 돌아옴을 우리에게 알리셨다.</w:t>
      </w:r>
    </w:p>
    <w:p>
      <w:r>
        <w:t>4. 밝은 그 빛 내 맘 비춰 죄로 찌든 영혼 씻고 나를 묶은 사슬 녹여 죄의 짐을 벗기소서.</w:t>
      </w:r>
    </w:p>
    <w:p>
      <w:r>
        <w:t xml:space="preserve">5 이 세상을 다스리는 하느님과 독생성자 거룩하신 성령님은 나의 찬송 받으소서. </w:t>
      </w:r>
    </w:p>
    <w:p>
      <w:r>
        <w:t xml:space="preserve">성가편집 원칙에 따라 114장 전통곡조에 추가된 현대곡이다. </w:t>
      </w:r>
    </w:p>
    <w:p>
      <w:r>
        <w:t xml:space="preserve">Gregory the Great (c. 540-604): 교황권의 창시자이자 신학자, 음악가인 교황 그레고리 1세는 중세시대의 첫 교황이었다. 590-1517년을 흔히 교황시대라고 부른다. 그는 행정, 사회, 종교의식, 도덕 등을 개혁했다. 히포의 아우구스티누스가 쓴 &lt;신국, Civitas Dei&gt;을 사상의 근거로 삼아 중세에 틀을 갖추게 된 이상적인 그리스도교 사회를 고안했다. 여러 업적 가운데 미사 개혁은 '그레고리오 성가'를 낳게 했다. 8세기부터는 가톨릭교회에 큰 공을 세운 이들에게 수여하는 &lt;교회 현자 (doctor of church)&gt;로 추대되었다. </w:t>
      </w:r>
    </w:p>
    <w:p>
      <w:r>
        <w:t>음원: https://youtu.be/B5oWerG4Lxw</w:t>
      </w:r>
    </w:p>
    <w:p/>
    <w:p>
      <w:pPr>
        <w:pStyle w:val="Heading1"/>
      </w:pPr>
      <w:r>
        <w:t>116 크신 권능 주 하느님</w:t>
      </w:r>
    </w:p>
    <w:p>
      <w:r>
        <w:t>1. 크신 권능 주 하느님 물속에서 생명 내사 맑은 물과 하늘 위에 나눠 살게 하셨도다.</w:t>
      </w:r>
    </w:p>
    <w:p>
      <w:r>
        <w:t>2. 물고기는 깊은 물에 날짐승은 높이 날아 사는 곳은 각각이나 그 뿌리는 오직 하나.</w:t>
      </w:r>
    </w:p>
    <w:p>
      <w:r>
        <w:t>3. 주님 흘린 피와 물로 종의 죄를 씻으소서. 죄에 빠진 모든 사람 죽음에서 건지소서.</w:t>
      </w:r>
    </w:p>
    <w:p>
      <w:r>
        <w:t>4. 죄진 마음 붙드시고 오만함을 누르소서. 깨달음을 키우시고 깨끗한 맘 돋우소서.</w:t>
      </w:r>
    </w:p>
    <w:p>
      <w:r>
        <w:t>5. 이 세상을 다스리는 하느님과 독생성자 거룩하신 성령님은 나의 찬송 받으소서. 아멘.</w:t>
      </w:r>
    </w:p>
    <w:p/>
    <w:p>
      <w:pPr>
        <w:pStyle w:val="Heading1"/>
      </w:pPr>
      <w:r>
        <w:t>117 크신 권능 주 하느님</w:t>
      </w:r>
    </w:p>
    <w:p>
      <w:r>
        <w:t>1. 크신 권능 주 하느님 물속에서 생명 내사 맑은 물과 하늘 위에 나눠 살게 하셨도다.</w:t>
      </w:r>
    </w:p>
    <w:p>
      <w:r>
        <w:t>2. 물고기는 깊은 물에 날짐승은 높이 날아 사는 곳은 각각이나 그 뿌리는 오직 하나.</w:t>
      </w:r>
    </w:p>
    <w:p>
      <w:r>
        <w:t>3. 주님 흘린 피와 물로 종의 죄를 씻으소서. 죄에 빠진 모든 사람 죽음에서 건지소서.</w:t>
      </w:r>
    </w:p>
    <w:p>
      <w:r>
        <w:t>4. 죄진 마음 붙드시고 오만함을 누르소서. 깨달음을 키우시고 깨끗한 맘 돋우소서.</w:t>
      </w:r>
    </w:p>
    <w:p>
      <w:r>
        <w:t xml:space="preserve">5. 이 세상을 다스리는 하느님과 독생성자 거룩하신 성령님은 나의 찬송 받으소서. </w:t>
      </w:r>
    </w:p>
    <w:p/>
    <w:p>
      <w:pPr>
        <w:pStyle w:val="Heading1"/>
      </w:pPr>
      <w:r>
        <w:t>118 창조의 주 하느님은</w:t>
      </w:r>
    </w:p>
    <w:p>
      <w:r>
        <w:t xml:space="preserve">1. 창조의 주 하느님은 모든 질서 주관하사 이 땅에서 모든 짐승 번성하라 하셨도다. </w:t>
      </w:r>
    </w:p>
    <w:p>
      <w:r>
        <w:t>2. 크고 작은 생물들을 뛰어 놀게 하신 후에 사람에게 모든 것을 돌보도록 명하셨다.</w:t>
      </w:r>
    </w:p>
    <w:p>
      <w:r>
        <w:t>3. 마음 속에 감춘 생각 행실로써 지은 잘못 하느님은 아시오니 멀리하게 하옵소서.</w:t>
      </w:r>
    </w:p>
    <w:p>
      <w:r>
        <w:t>4. 주신 은총 기뻐하고 하늘 은혜 감사하네. 다툼의 끈 풀으시고 화목의 줄 묶으소서.</w:t>
      </w:r>
    </w:p>
    <w:p>
      <w:r>
        <w:t>5. 이 세상을 다스리는 하느님과 독생성자 거룩하신 성령님은 나의 찬송 받으소서. 아멘.</w:t>
      </w:r>
    </w:p>
    <w:p/>
    <w:p>
      <w:pPr>
        <w:pStyle w:val="Heading1"/>
      </w:pPr>
      <w:r>
        <w:t>119 창조의 주 하느님은</w:t>
      </w:r>
    </w:p>
    <w:p>
      <w:r>
        <w:t xml:space="preserve">1. 창조의 주 하느님은 모든 질서 주관하사 이 땅에서 모든 짐승 번성하라 하셨도다. </w:t>
      </w:r>
    </w:p>
    <w:p>
      <w:r>
        <w:t>2. 크고 작은 생물들을 뛰어놀게 하신 후에 사람에게 모든 것을 돌보도록 명하셨다.</w:t>
      </w:r>
    </w:p>
    <w:p>
      <w:r>
        <w:t>3. 마음속에 감춘 생각 행실로써 지은 잘못 하느님은 아시오니 멀리하게 하옵소서.</w:t>
      </w:r>
    </w:p>
    <w:p>
      <w:r>
        <w:t>4 주신 은총 기뻐하고 하늘 은혜 감사하네. 다툼의 끈 풀으시고 화목의 줄 묶으소서.</w:t>
      </w:r>
    </w:p>
    <w:p>
      <w:r>
        <w:t>5 이 세상을 다스리는 하느님과 독생성자 거룩하신 성령님은 나의 찬송 받으소서.</w:t>
      </w:r>
    </w:p>
    <w:p/>
    <w:p>
      <w:pPr>
        <w:pStyle w:val="Heading1"/>
      </w:pPr>
      <w:r>
        <w:t>120 복된 성삼위 빛이여</w:t>
      </w:r>
    </w:p>
    <w:p>
      <w:r>
        <w:t>1. 복된 성삼위 빛이여 권능 지니신 일체여 눈부신 햇살 기울 때 우리 마음 비추소서.</w:t>
      </w:r>
    </w:p>
    <w:p>
      <w:r>
        <w:t>2. 주를 기리는 찬송을 아침저녁에 바치니 내 영혼 작은 정성도 주님 어여삐 보소서.</w:t>
      </w:r>
    </w:p>
    <w:p>
      <w:r>
        <w:t>3. 성부 성자와 성령께 영광 돌리옵나이다. 우리와 함께 이곳에 영원히 계시옵소서. 아멘.</w:t>
      </w:r>
    </w:p>
    <w:p/>
    <w:p>
      <w:pPr>
        <w:pStyle w:val="Heading1"/>
      </w:pPr>
      <w:r>
        <w:t>121 복된 성삼위 빛이여</w:t>
      </w:r>
    </w:p>
    <w:p>
      <w:r>
        <w:t>1. 복된 성삼위 빛이여 권능 지니신 일체여 눈부신 햇살 기울 때 우리 마음 비추소서.</w:t>
      </w:r>
    </w:p>
    <w:p>
      <w:r>
        <w:t>2. 주를 기리는 찬송을 아침저녁에 바치니 내 영혼 작은 정성도 주님 어여삐 보소서.</w:t>
      </w:r>
    </w:p>
    <w:p>
      <w:r>
        <w:t>3. 성부 성자와 성령께 영광 돌리옵나이다. 우리와 함께 이곳에 영원히 계시옵소서.</w:t>
      </w:r>
    </w:p>
    <w:p/>
    <w:p>
      <w:pPr>
        <w:pStyle w:val="Heading1"/>
      </w:pPr>
      <w:r>
        <w:t>122 불을 켜서 어둠 밝히네</w:t>
      </w:r>
    </w:p>
    <w:p>
      <w:r>
        <w:t>불을 켜서 어둠 밝히네. 두려움도 사라지네.</w:t>
      </w:r>
    </w:p>
    <w:p/>
    <w:p>
      <w:pPr>
        <w:pStyle w:val="Heading1"/>
      </w:pPr>
      <w:r>
        <w:t>123 알렐루야</w:t>
      </w:r>
    </w:p>
    <w:p>
      <w:r>
        <w:t>알렐루야, 알렐루야, 알렐루야.</w:t>
      </w:r>
    </w:p>
    <w:p/>
    <w:p>
      <w:pPr>
        <w:pStyle w:val="Heading1"/>
      </w:pPr>
      <w:r>
        <w:t>124 우리 기도를</w:t>
      </w:r>
    </w:p>
    <w:p>
      <w:r>
        <w:t>우리 기도를 들어주시고 주님의 평화를 내려주소서. 아멘.</w:t>
      </w:r>
    </w:p>
    <w:p/>
    <w:p>
      <w:pPr>
        <w:pStyle w:val="Heading1"/>
      </w:pPr>
      <w:r>
        <w:t>125 우리들 가운데</w:t>
      </w:r>
    </w:p>
    <w:p>
      <w:r>
        <w:t xml:space="preserve">우리들 가운데 함께 계신 주님 사랑의 손길에 감사하나이다. (흠) </w:t>
      </w:r>
    </w:p>
    <w:p/>
    <w:p>
      <w:pPr>
        <w:pStyle w:val="Heading1"/>
      </w:pPr>
      <w:r>
        <w:t>126 우리의 기도를</w:t>
      </w:r>
    </w:p>
    <w:p>
      <w:r>
        <w:t>우리의 기도를 들으소서. 우리의 기도를 들으소서.</w:t>
      </w:r>
    </w:p>
    <w:p/>
    <w:p>
      <w:pPr>
        <w:pStyle w:val="Heading1"/>
      </w:pPr>
      <w:r>
        <w:t>127 이 내 한 평생</w:t>
      </w:r>
    </w:p>
    <w:p>
      <w:r>
        <w:t>이 내 한 평생 주님 찬양하리. 세상 끝까지 주님 노래하리. 주님은 내 영혼의 기쁨. 주님은 내 영혼의 기쁨.</w:t>
      </w:r>
    </w:p>
    <w:p/>
    <w:p>
      <w:pPr>
        <w:pStyle w:val="Heading1"/>
      </w:pPr>
      <w:r>
        <w:t>128 주님 뜻을 이루소서</w:t>
      </w:r>
    </w:p>
    <w:p>
      <w:r>
        <w:t xml:space="preserve">주님 뜻을 이루소서. 주님 뜻을 이루소서. 주님 뜻을 이루소서. 주님 뜻을 이루소서. 주님 뜻을 이루소서. </w:t>
      </w:r>
    </w:p>
    <w:p/>
    <w:p>
      <w:pPr>
        <w:pStyle w:val="Heading1"/>
      </w:pPr>
      <w:r>
        <w:t>129 주님을 찬양하라</w:t>
      </w:r>
    </w:p>
    <w:p>
      <w:r>
        <w:t>주님을 찬양하라 온 세상이여. 주님을 찬양하라 온 세상이여. 주</w:t>
      </w:r>
    </w:p>
    <w:p>
      <w:r>
        <w:t xml:space="preserve">Laudate omnes gentes, laudate Dominum. Laudate omnes gentes, laudate Dominum. </w:t>
      </w:r>
    </w:p>
    <w:p/>
    <w:p>
      <w:pPr>
        <w:pStyle w:val="Heading1"/>
      </w:pPr>
      <w:r>
        <w:t>130 기다리던 주 오소서</w:t>
      </w:r>
    </w:p>
    <w:p>
      <w:r>
        <w:t xml:space="preserve">1 기다리던 주 오소서. 모든 백성 구하소서. 두려움과 죄로부터 벗어나게 하소서. </w:t>
      </w:r>
    </w:p>
    <w:p>
      <w:r>
        <w:t xml:space="preserve">2 이스라엘 누린 위안 온 세상에 두루 퍼져 겨레마다 가슴마다 가득 차게 하소서. </w:t>
      </w:r>
    </w:p>
    <w:p>
      <w:r>
        <w:t xml:space="preserve">3 모든 백성 구하시려 아기 모습 보이셨고 영원토록 다스리려 하늘나라 내셨네. </w:t>
      </w:r>
    </w:p>
    <w:p>
      <w:r>
        <w:t xml:space="preserve">4 영원하신 성령으로 우리 마음 채우시고 하느님의 은총으로 우리 구원하소서. </w:t>
      </w:r>
    </w:p>
    <w:p/>
    <w:p>
      <w:pPr>
        <w:pStyle w:val="Heading1"/>
      </w:pPr>
      <w:r>
        <w:t>131 구주께서 말씀대로</w:t>
      </w:r>
    </w:p>
    <w:p>
      <w:r>
        <w:t>1 구주께서 말씀대로 구름 타고 오실 때 천만 성도 함께 모여 주님 뒤를 따르네. 알렐루야, 알렐루야, 알렐루야. 구세주 곧 오시리.</w:t>
      </w:r>
    </w:p>
    <w:p>
      <w:r>
        <w:t xml:space="preserve">2 엄숙하신 주님 모습 모든 사람 뵈올 때, 배반하고 십자가에 못질하던 사람도 통곡하며, 통곡하며, 통곡하며 구세주 곧 뵙겠네. </w:t>
      </w:r>
    </w:p>
    <w:p>
      <w:r>
        <w:t xml:space="preserve">3 못 박히고 창에 찔린 상처 흔적 뵈올 때 구원받은 모든 성도 꿇어 경배드리네. 기뻐하며, 기뻐하며, 기뻐하며 구세주 곧 맞겠네. </w:t>
      </w:r>
    </w:p>
    <w:p>
      <w:r>
        <w:t>4 고대하던 예수께서 영화롭게 오실 때 억눌렸던 모든 성도 주님 맞이하겠네. 알렐루야, 알렐루야, 알렐루야. 구세주 곧 오소서.</w:t>
      </w:r>
    </w:p>
    <w:p/>
    <w:p>
      <w:pPr>
        <w:pStyle w:val="Heading1"/>
      </w:pPr>
      <w:r>
        <w:t>132 깨어라 먼동이 튼다</w:t>
      </w:r>
    </w:p>
    <w:p>
      <w:r>
        <w:t>1 깨어라 먼동이 튼다. 새벽녘 파수꾼의 외침 깨어라. 세상 사람들 새벽을 알리는 소리. 온 세상 울려 퍼져가네. 새색시 어서 일어나 등불을 밝히고 신랑을 맞아라. 알렐루야. 모두들 어서 나오라. 곧 혼인잔치 벌이자.</w:t>
      </w:r>
    </w:p>
    <w:p>
      <w:r>
        <w:t xml:space="preserve">2 이 땅에 들리는 소식 새색시 가슴 벅차오네. 밤새워 깨어있어라. 이곳에 새신랑 올 때 은혜와 진리 가득하고 밝은 빛 환히 비치네. 존귀한 말씀이 육신을 입은 분. 알렐루야. 모두들 함께 모여라. 기쁨의 잔치 즐기자. </w:t>
      </w:r>
    </w:p>
    <w:p>
      <w:r>
        <w:t xml:space="preserve">3 하늘의 주님을 찬양 천사들 크게 노래하네. 수금과 나팔 울려라. 보화로 장식된 대문 우리가 열고 들어가서 영원한 복을 누리세. 보지도 못하고 듣지도 못한 곳. 알렐루야. 주님께 경배드리자. 영원히 찬송 부르자. </w:t>
      </w:r>
    </w:p>
    <w:p/>
    <w:p>
      <w:pPr>
        <w:pStyle w:val="Heading1"/>
      </w:pPr>
      <w:r>
        <w:t>133 내 주님 오소서</w:t>
      </w:r>
    </w:p>
    <w:p>
      <w:r>
        <w:t>1 내 주님 오소서 간절히 빕니다. 기쁨의 노래 드높이 맞이하렵니다.</w:t>
      </w:r>
    </w:p>
    <w:p>
      <w:r>
        <w:t>2 하느님 독생자 사람 되어 오사 이 몸의 멍에 벗기려 종노릇 하셨네.</w:t>
      </w:r>
    </w:p>
    <w:p>
      <w:r>
        <w:t>3 시온의 딸들아 잠 깨어 맞아라. 주께서 주실 평화를 가슴에 담아라.</w:t>
      </w:r>
    </w:p>
    <w:p>
      <w:r>
        <w:t xml:space="preserve">4 재판장 주께서 곧 다시 오실 때 주 믿는 성도 힘 다해 그 나라 세우네. </w:t>
      </w:r>
    </w:p>
    <w:p>
      <w:r>
        <w:t>5 내 고통 벗기신 영광의 독생자 성부와 성령 삼위로 영원히 계시네.</w:t>
      </w:r>
    </w:p>
    <w:p/>
    <w:p>
      <w:pPr>
        <w:pStyle w:val="Heading1"/>
      </w:pPr>
      <w:r>
        <w:t>134 두 무릎 꿇고 비오니</w:t>
      </w:r>
    </w:p>
    <w:p>
      <w:r>
        <w:t xml:space="preserve">1 두 무릎 꿇고 비오니 주 어서 오소서. 믿음의 영혼 간절히 그 나라 바라네. </w:t>
      </w:r>
    </w:p>
    <w:p>
      <w:r>
        <w:t xml:space="preserve">2 긴 밤이 지루하여도 주 함께 하시고 사방이 적막하여도 내 옆에 계시네. </w:t>
      </w:r>
    </w:p>
    <w:p>
      <w:r>
        <w:t xml:space="preserve">3 어느새 어둠 걷히고 먼동이 터오니 주 맞을 채비 하여라. 새날이 밝는다. </w:t>
      </w:r>
    </w:p>
    <w:p>
      <w:r>
        <w:t>4 그날에 모든 잘못이 천하에 밝혀져 맘속에 맺힌 상처도 깨끗이 씻기네.</w:t>
      </w:r>
    </w:p>
    <w:p>
      <w:r>
        <w:t xml:space="preserve">5 사랑이 온 땅 감싸고 정의가 빛나네. 그날이 바로 약속된 주님의 날이라. </w:t>
      </w:r>
    </w:p>
    <w:p/>
    <w:p>
      <w:pPr>
        <w:pStyle w:val="Heading1"/>
      </w:pPr>
      <w:r>
        <w:t>135 반짝이는 새벽 별빛</w:t>
      </w:r>
    </w:p>
    <w:p>
      <w:r>
        <w:t>1 반짝이는 새벽 별빛 하느님의 자비로다. 천사들 기뻐하네. 정의로운 이새 뿌리 하느님의 아들이요 사람 되어 오셨네. 예수, 예수 거룩하고 겸손하신 임마누엘 낮은 곳에 임하소서.</w:t>
      </w:r>
    </w:p>
    <w:p>
      <w:r>
        <w:t>2 하늘나라 계시어도 항상 우리 염려하사 자비를 내리시네. 으뜸 되고 주인 되사 천사 공경받으시니 나도 주님 섬기네. 주님 주님 사람으로 우리 구원 이루셨네. 내 소원을 들으소서.</w:t>
      </w:r>
    </w:p>
    <w:p>
      <w:r>
        <w:t>3 하늘에서 천사들이 기쁨으로 노래하니 죄인들 화답하네. 사람 모습 보이신 주 우리에게 힘주소서. 구원의 그 날까지 아멘, 아멘. 알렐루야, 알렐루야. 찬송하세. 하늘 땅에 영원토록.</w:t>
      </w:r>
    </w:p>
    <w:p/>
    <w:p>
      <w:pPr>
        <w:pStyle w:val="Heading1"/>
      </w:pPr>
      <w:r>
        <w:t>136 승리의 빛 비쳐오고</w:t>
      </w:r>
    </w:p>
    <w:p>
      <w:r>
        <w:t>1 승리의 빛 비쳐오고 아침 밝아오네. 만물이 새날 맞을 때 우리 주 오신다.</w:t>
      </w:r>
    </w:p>
    <w:p>
      <w:r>
        <w:t>2 사람으로 오시어서 수난당했으나 부활의 영광 두르신 임금님 오신다.</w:t>
      </w:r>
    </w:p>
    <w:p>
      <w:r>
        <w:t>3 어두운 밤 지나가고 왕께서 오시네. 새날아 동터오너라. 저물지 않을 날</w:t>
      </w:r>
    </w:p>
    <w:p>
      <w:r>
        <w:t xml:space="preserve">4 옛날 성도 예언대로 기쁨이 샘솟네. 정의가 악을 멸하고 진리가 이긴다. </w:t>
      </w:r>
    </w:p>
    <w:p>
      <w:r>
        <w:t>5 동녘하늘 밝아오는 이 고운 아침에 하느님 백성 비오니 주여 곧 오소서.</w:t>
      </w:r>
    </w:p>
    <w:p/>
    <w:p>
      <w:pPr>
        <w:pStyle w:val="Heading1"/>
      </w:pPr>
      <w:r>
        <w:t>137 어두움 걷히고</w:t>
      </w:r>
    </w:p>
    <w:p>
      <w:r>
        <w:t>1 어두움 걷히고 새날 밝는다. 주님이 오시니 잠을 깨어라. 게으른 사람들 아직 자고 있어도 참 빛의 아들딸 잠을 깨어라.</w:t>
      </w:r>
    </w:p>
    <w:p>
      <w:r>
        <w:t>2 주님이 전하신 말씀 따라서 대문을 열고서 예비하여라. 우리 주 돌아올 바로 그때 되었다. 모두들 일어나 준비하여라.</w:t>
      </w:r>
    </w:p>
    <w:p>
      <w:r>
        <w:t>3 파수꾼 목소리 크게 들리니 들판에 나가서 힘써 일하라. 일손은 적은데 해야 할 일 많구나. 큰 보람 있으니 정성 다하라.</w:t>
      </w:r>
    </w:p>
    <w:p>
      <w:r>
        <w:t>4 하늘의 천사와 소리 합하여 주님의 이름을 찬송하여라 하늘의 영화를 기다리는 사람아. 주님의 사랑을 찬송하여라.</w:t>
      </w:r>
    </w:p>
    <w:p/>
    <w:p>
      <w:pPr>
        <w:pStyle w:val="Heading1"/>
      </w:pPr>
      <w:r>
        <w:t>138 요단강가 세례요한</w:t>
      </w:r>
    </w:p>
    <w:p>
      <w:r>
        <w:t>1 요단강가 세례요한 주 오심을 미리 알고 회개 세례 베푸시며 오실 길을 닦으셨네.</w:t>
      </w:r>
    </w:p>
    <w:p>
      <w:r>
        <w:t>2 우리들도 정성 모아 주님 맞을 준비하세. 하느님이 계실 곳을 내 맘속에 마련하세</w:t>
      </w:r>
    </w:p>
    <w:p>
      <w:r>
        <w:t>3 의지하고 믿는 주님 말씀대로 다시 오사 모든 죄를 없애시고 죄인 풀어 주시겠네.</w:t>
      </w:r>
    </w:p>
    <w:p>
      <w:r>
        <w:t xml:space="preserve">4 고명하신 의사시니 아픈 마음 고치시고 눈이 부신 참 빛으로 따뜻하게 감싸시네. </w:t>
      </w:r>
    </w:p>
    <w:p>
      <w:r>
        <w:t xml:space="preserve">5 다시 오실 하느님은 영원하신 사랑으로 죄에 빠진 우리들을 건져내어 살리시네. </w:t>
      </w:r>
    </w:p>
    <w:p/>
    <w:p>
      <w:pPr>
        <w:pStyle w:val="Heading1"/>
      </w:pPr>
      <w:r>
        <w:t>139 임하소서 말씀의 하느님</w:t>
      </w:r>
    </w:p>
    <w:p>
      <w:r>
        <w:t>1 임하소서 말씀의 하느님. 온 천하만민 구원하소서. 온 세상 주님 기다리오니 우리들에게 어서 오소서.</w:t>
      </w:r>
    </w:p>
    <w:p>
      <w:r>
        <w:t>(후렴) 기뻐하라. 온 천하만민아. 임마누엘이 오시리로다.</w:t>
      </w:r>
    </w:p>
    <w:p>
      <w:r>
        <w:t>2 임하소서 지혜의 하느님. 온 세상만사 지배하소서. 진리로 나를 깨우치시며 갈 길을 바로 인도하소서.</w:t>
      </w:r>
    </w:p>
    <w:p>
      <w:r>
        <w:t>3 임하소서 능력의 하느님. 광야의 무리 이끄실 때에 일찍이 율법 내려주셨고 구름의 기둥 세워주셨네.</w:t>
      </w:r>
    </w:p>
    <w:p>
      <w:r>
        <w:t>4 임하소서 다윗의 맏 종손. 사랑의 열쇠 손에 드소서. 하늘의 문을 열어주시고 죽음의 길을 막아주소서.</w:t>
      </w:r>
    </w:p>
    <w:p>
      <w:r>
        <w:t>5 임하소서 눈부신 새벽빛. 온 세상 밝게 비춰주소서. 어둠에 갇힌 무리 위하여 죽음의 그늘 몰아내소서.</w:t>
      </w:r>
    </w:p>
    <w:p>
      <w:r>
        <w:t>6 임하소서 평화의 임금님. 이 땅의 백성 다스리소서. 흩어진 우리 다시 모으고 하나가 되어 살게 하소서.</w:t>
      </w:r>
    </w:p>
    <w:p>
      <w:r>
        <w:t>7 임하소서 말씀의 하느님. 온 천하만민 구원하소서. 온 세상 주님 기다리오니 우리들에게 어서 오소서.</w:t>
      </w:r>
    </w:p>
    <w:p/>
    <w:p>
      <w:pPr>
        <w:pStyle w:val="Heading1"/>
      </w:pPr>
      <w:r>
        <w:t>140 저 산 너머 먼동 튼다</w:t>
      </w:r>
    </w:p>
    <w:p>
      <w:r>
        <w:t>1 저 산 너머 먼동 튼다. 날이 밝아오나니 나의 영혼 잠을 깨라. 일어나서 맞아라. 구주 예수 영광 중에 여기 다시 오신다.</w:t>
      </w:r>
    </w:p>
    <w:p>
      <w:r>
        <w:t>2 오래 갈망하던 영혼 주님 바라 애타며 어둔 세상 괴로우니 주님 언제 오실까. 구주 예수 이 세상에 언제 다시 오실까.</w:t>
      </w:r>
    </w:p>
    <w:p>
      <w:r>
        <w:t>3 멀지 않아 오시겠네. 밤은 가고 날 밝아 기쁜 새날 열려오니 주님 속히 오시리. 구주 예수 약속대로 정녕 다시 오시리.</w:t>
      </w:r>
    </w:p>
    <w:p/>
    <w:p>
      <w:pPr>
        <w:pStyle w:val="Heading1"/>
      </w:pPr>
      <w:r>
        <w:t>141 주님의 날 다가오니</w:t>
      </w:r>
    </w:p>
    <w:p/>
    <w:p>
      <w:pPr>
        <w:pStyle w:val="Heading1"/>
      </w:pPr>
      <w:r>
        <w:t>142 주님의 시간에</w:t>
      </w:r>
    </w:p>
    <w:p>
      <w:r>
        <w:t>1 주님의 시간에 주 뜻 이뤄지기를 기다려. 하루하루 살 동안 주님 인도하시니 주 뜻 이룰 때까지 기다려.</w:t>
      </w:r>
    </w:p>
    <w:p>
      <w:r>
        <w:t xml:space="preserve">2 기다려 그때를 그의 뜻 이뤄지리 기다려. 주 뜻 이루어질 때 우리들의 모든 것 아름답게 변하리 기다려. </w:t>
      </w:r>
    </w:p>
    <w:p/>
    <w:p>
      <w:pPr>
        <w:pStyle w:val="Heading1"/>
      </w:pPr>
      <w:r>
        <w:t>143 거룩한 밤</w:t>
      </w:r>
    </w:p>
    <w:p>
      <w:r>
        <w:t>1 거룩한 밤 별빛이 찬란하다. 우리 주 예수님 나신 이 밤. 오랫동안 죄악에 얽매여서 헤매던 우리 위해 오셨네. 온 땅이 주의 나심 기뻐하며 희망의 아침 맑아 오도다. 무릎 꿇고 천사와 화답하라. 오 거룩한 밤 주님 탄생하신 밤 이 밤 거룩한 밤 거룩한 밤</w:t>
      </w:r>
    </w:p>
    <w:p>
      <w:r>
        <w:t>2 우리 모두 믿음의 빛을 따라 그 앞에 감사히 다 나가세. 동방 박사 별빛의 인도 따라 주 나신 베들레헴 찾았네. 만왕의 왕이 이 땅 위에 오셔 우리의 참된 친구 되시네. 우리들의 연약함 아신 주님 다 경배하라. 만왕의 왕 주님께 이 밤 거룩한 밤 거룩한 밤.</w:t>
      </w:r>
    </w:p>
    <w:p>
      <w:r>
        <w:t>3 주의 뜻은 사랑과 평화로다. 우리도 서로를 사랑하세. 주님께서 사슬을 끊으시니 이 땅의 억눌림이 사라져. 기쁨의 찬송 함께 부르면서 주님의 이름 높이 기리세. 주 예수님 그 이름 영원하리. 다 선포하세. 주님 크신 능력을 이 밤 거룩한 밤 거룩한 밤.</w:t>
      </w:r>
    </w:p>
    <w:p/>
    <w:p>
      <w:pPr>
        <w:pStyle w:val="Heading1"/>
      </w:pPr>
      <w:r>
        <w:t>144 거룩하신 우리 주님</w:t>
      </w:r>
    </w:p>
    <w:p>
      <w:r>
        <w:t>1 거룩하신 우리 주님 마구간에 나셨네. 가축들이 잠든 때에 우리 주님 나셨네. 천사들이 찬양하네. 노엘 노엘 기쁜 소식 구주 예수 나셨네.</w:t>
      </w:r>
    </w:p>
    <w:p>
      <w:r>
        <w:t>2 목자들은 잠든 양떼 아침까지 지켰네. 영광 중에 탄생하신 기쁜 소식 들었네. 목자들이 감격하여 찬양 찬양 찬송하네 구주 예수 나셨네</w:t>
      </w:r>
    </w:p>
    <w:p/>
    <w:p>
      <w:pPr>
        <w:pStyle w:val="Heading1"/>
      </w:pPr>
      <w:r>
        <w:t>145 고요하고 맑은 밤에</w:t>
      </w:r>
    </w:p>
    <w:p>
      <w:r>
        <w:t xml:space="preserve">1. 고요하고 맑은 밤에 천사들 내려와 손에 손에 비파 들고 기쁘게 노래해. 땅에는 평화 넘치고 사람에게 은혜 그 노래가 온 세상에 울려 퍼졌도다. </w:t>
      </w:r>
    </w:p>
    <w:p>
      <w:r>
        <w:t xml:space="preserve">2. 뭇 천사들 날개 펴고 이 땅에 내려와 지쳐 곤한 영혼들을 포근히 감싸며 슬픔에 잠긴 우리를 따뜻이 위로해. 복된 노래 들려올 때 이 세상 기뻤네. </w:t>
      </w:r>
    </w:p>
    <w:p>
      <w:r>
        <w:t>3. 험한 세상 헤쳐 가는 고달픈 나그네 괴로움을 이겨내고 머리를 들어라. 하늘에 계신 주님이 내려다보신다. 천사들의 기쁜 노래 우리를 쉬게 해.</w:t>
      </w:r>
    </w:p>
    <w:p>
      <w:r>
        <w:t xml:space="preserve">4. 옛 선지자 예언대로 베들레헴 작은골 주님께서 마구간에 태어나셨도다. 온 세상 모든 사람들 이 기쁜 소식을 천사들의 노래 따라 곳곳에 전하세. </w:t>
      </w:r>
    </w:p>
    <w:p/>
    <w:p>
      <w:pPr>
        <w:pStyle w:val="Heading1"/>
      </w:pPr>
      <w:r>
        <w:t>146 고요한 밤 거룩한 밤</w:t>
      </w:r>
    </w:p>
    <w:p>
      <w:r>
        <w:t>1. 고요한 밤 거룩한 밤 어둠에 묻힌 밤 주의 부모 앉아서 감사기도 드릴 때 아기 잘도 잔다. 아기 잘도 잔다.</w:t>
      </w:r>
    </w:p>
    <w:p>
      <w:r>
        <w:t>2. 고요한 밤 거룩한 밤 영광이 둘린 밤 천군천사 나타나 기뻐 노래 불렀네. 왕이 나셨도다. 왕이 나셨도다.</w:t>
      </w:r>
    </w:p>
    <w:p>
      <w:r>
        <w:t>3. 고요한 밤 거룩한 밤 동방의 박사들 별을 보고 찾아와 꿇어 경배드렸네. 왕이 나셨도다. 왕이 나셨도다.</w:t>
      </w:r>
    </w:p>
    <w:p>
      <w:r>
        <w:t>4. 고요한 밤 거룩한 밤 주 예수 나신 밤 그의 얼굴 광채가 세상 빛이 되었네. 왕이 나셨도다. 왕이 나셨도다.</w:t>
      </w:r>
    </w:p>
    <w:p/>
    <w:p>
      <w:pPr>
        <w:pStyle w:val="Heading1"/>
      </w:pPr>
      <w:r>
        <w:t>147 그 맑고 환한 밤 중에</w:t>
      </w:r>
    </w:p>
    <w:p>
      <w:r>
        <w:t>1. 그 맑고 환한 밤중에 천사들 내려와 그 손에 비파 들고서 다 찬송하기를 평화의 왕이 오시니 다 평안하여라. 그 소란하던 세상이 다 고요하도다.</w:t>
      </w:r>
    </w:p>
    <w:p>
      <w:r>
        <w:t>2. 천사들 날개 펴고서 이 땅에 내려와 그때에 부른 노래를 또 다시 부르니 이 슬픔 많은 세상에 큰 위로 넘치고 온 세상 기뻐 뛰놀며 다 찬송하도다.</w:t>
      </w:r>
    </w:p>
    <w:p>
      <w:r>
        <w:t>3. 이 괴롬 많은 세상에 짐 지고 가는 자 그 험산준령 넘으며 온 몸이 곤하나 죄 많은 세상 살 동안 새 소망 가지고 저 천사 기쁜 찬송을 들으며 쉬어라.</w:t>
      </w:r>
    </w:p>
    <w:p>
      <w:r>
        <w:t xml:space="preserve">4. 선지자 예언 이루어 베들레헴 성 중에 주 예수 탄생하시니 온 세상 구주라. 저 천사 기쁜 노래를 또 다시 부르니 온 세상 사는 사람들 다 화답하도다. </w:t>
      </w:r>
    </w:p>
    <w:p/>
    <w:p>
      <w:pPr>
        <w:pStyle w:val="Heading1"/>
      </w:pPr>
      <w:r>
        <w:t>148 그 어린 주 예수</w:t>
      </w:r>
    </w:p>
    <w:p>
      <w:r>
        <w:t>1. 그 어린 주 예수 눌 자리 없어 그 귀하신 몸이 구유에 있네. 하늘의 별들이 반짝이는데 어리신 주 예수 꼴 위에 자네.</w:t>
      </w:r>
    </w:p>
    <w:p>
      <w:r>
        <w:t>2. 소 울음소리에 잠 깨신 아기 순하신 예수는 울지를 않네. 귀하신 예수를 나 사랑하니 새날이 밝도록 함께 하소서.</w:t>
      </w:r>
    </w:p>
    <w:p>
      <w:r>
        <w:t xml:space="preserve">3. 주 예수 내 곁에 가까이 계셔 한없는 사랑을 늘 베푸시고 온 세상 아기들 다 품어 주사 주님의 품 안에 살게 하소서. </w:t>
      </w:r>
    </w:p>
    <w:p/>
    <w:p>
      <w:pPr>
        <w:pStyle w:val="Heading1"/>
      </w:pPr>
      <w:r>
        <w:t>149 기쁘다 구주 오셨네</w:t>
      </w:r>
    </w:p>
    <w:p>
      <w:r>
        <w:t xml:space="preserve">1. 기쁘다 구주 오셨네. 만백성 맞아라. 온 교회여 다 일어나 다 찬양하여라. 다 찬양하여라. 다 찬양, 찬양하여라. </w:t>
      </w:r>
    </w:p>
    <w:p>
      <w:r>
        <w:t>2. 구세주 탄생 했으니 다 찬양하여라. 이 세상의 만물들아 다 화답하여라. 다 화답하여라. 다 화답, 화답하여라.</w:t>
      </w:r>
    </w:p>
    <w:p>
      <w:r>
        <w:t xml:space="preserve">3. 온 세상 죄를 사하러 주 예수 오셨네. 죄와 슬픔 몰아내고 다 구원하시네. 다 구원하시네. 다 구원 구원하시네. </w:t>
      </w:r>
    </w:p>
    <w:p>
      <w:r>
        <w:t>4. 은혜와 진리 되신 주 다 주관하시니 만국백성 구주 앞에 다 경배하여라. 다 경배하여라. 다 경배 경배하여라.</w:t>
      </w:r>
    </w:p>
    <w:p>
      <w:r>
        <w:t>다 찬양하여라. 다 찬양하여라. 다 찬양하여라.</w:t>
      </w:r>
    </w:p>
    <w:p/>
    <w:p>
      <w:pPr>
        <w:pStyle w:val="Heading1"/>
      </w:pPr>
      <w:r>
        <w:t>150 기쁘도다 우리 구주</w:t>
      </w:r>
    </w:p>
    <w:p>
      <w:r>
        <w:t>1. 기쁘도다. 우리 구주 오늘 탄생하셨도다. 만국성도 한 맘으로 소리 높여 찬양하세.</w:t>
      </w:r>
    </w:p>
    <w:p>
      <w:r>
        <w:t>2. 높고 귀한 성자의 몸 하늘 보좌 떠나셔서 낮고 천한 우리 인생 구속하러 오셨도다.</w:t>
      </w:r>
    </w:p>
    <w:p>
      <w:r>
        <w:t xml:space="preserve">3. 눈 날리고 바람 찬 밤 소가 자는 외양간에 겸손하게 오신 주님 오늘 밤도 오시도다. </w:t>
      </w:r>
    </w:p>
    <w:p>
      <w:r>
        <w:t xml:space="preserve">4. 이천 년 전 오늘 밤에 길 밝히던 저 별님은 오늘 밤도 주님 위해 우리 길을 밝히시네. </w:t>
      </w:r>
    </w:p>
    <w:p>
      <w:r>
        <w:t>5. 우리들도 한 맘 한뜻 예수님께 순종하여 이생에서 평안 얻고 후세영생 누려보세.</w:t>
      </w:r>
    </w:p>
    <w:p>
      <w:r>
        <w:t>(후렴) 찬송하세. 찬송하세. 천하만민 찬송하세</w:t>
      </w:r>
    </w:p>
    <w:p/>
    <w:p>
      <w:pPr>
        <w:pStyle w:val="Heading1"/>
      </w:pPr>
      <w:r>
        <w:t>151 다 함께 기뻐하자</w:t>
      </w:r>
    </w:p>
    <w:p>
      <w:r>
        <w:t>1. 다 함께 기뻐하자. 한 마음 한 소리로 가슴 깊이 새겨라. 오늘 구주 나셨다. 마구간의 짐승도 아기 경배하기를 구주 나셨다. 오늘 나셨다.</w:t>
      </w:r>
    </w:p>
    <w:p>
      <w:r>
        <w:t xml:space="preserve">2. 다 함께 기뻐하자. 온 정성 모두 모아 주님께서 베푸신 크신 은총 받아라. 하늘문을 여시고 영생하게 하신다. 복을 주시려 오늘 나셨다. </w:t>
      </w:r>
    </w:p>
    <w:p>
      <w:r>
        <w:t xml:space="preserve">3. 다 함께 기뻐하자. 큰소리 힘껏 외쳐 죽음마저 이기고 세상 구한 예수님. 우리 모두 부르사 하늘 집에 들게 해. 나를 살리려 오늘 나셨다. </w:t>
      </w:r>
    </w:p>
    <w:p/>
    <w:p>
      <w:pPr>
        <w:pStyle w:val="Heading1"/>
      </w:pPr>
      <w:r>
        <w:t>152 세상 어두움 밝히는</w:t>
      </w:r>
    </w:p>
    <w:p>
      <w:r>
        <w:t>1 세상 어두움 밝히는 작은 불빛, 아기 눈 안에 반짝거리네.</w:t>
      </w:r>
    </w:p>
    <w:p>
      <w:r>
        <w:t>2 작은 불빛이 온 세상 밝힐 때에, 별과 천사들 모두 노래해.</w:t>
      </w:r>
    </w:p>
    <w:p>
      <w:r>
        <w:t>3 그의 불빛이 우리게 비추일 때, 성령 빛 되어 함께 하리라.</w:t>
      </w:r>
    </w:p>
    <w:p>
      <w:r>
        <w:t xml:space="preserve">(후렴) 우리에게 오시어서 구원하여 주옵소서. 알렐루야. </w:t>
      </w:r>
    </w:p>
    <w:p/>
    <w:p>
      <w:pPr>
        <w:pStyle w:val="Heading1"/>
      </w:pPr>
      <w:r>
        <w:t>153 예수께서 오시어서</w:t>
      </w:r>
    </w:p>
    <w:p>
      <w:r>
        <w:t>1 예수께서 오시어서 우리 안에 계시네. 진리 가득 은총 가득 사랑으로 오셨네.</w:t>
      </w:r>
    </w:p>
    <w:p>
      <w:r>
        <w:t>2 황금 몰약 귀한 유향 온갖 예물 드려도 이 세상의 그 무엇이 아기님과 비할까.</w:t>
      </w:r>
    </w:p>
    <w:p>
      <w:r>
        <w:t>3 주의 약속 지키려고 갓난아기 오셨네. 새 희망과 치유함을 우리에게 주셨네.</w:t>
      </w:r>
    </w:p>
    <w:p>
      <w:r>
        <w:t>4 예수께서 오시어서 우리 안에 계시네. 진리 가득 은총 가득 온 세상이 기뻐해.</w:t>
      </w:r>
    </w:p>
    <w:p>
      <w:r>
        <w:t>(후렴) 알렐루야 아기 찬양 사람으로 오셨네. 알렐루야. 찬양하라. 탄생하신 주님을!</w:t>
      </w:r>
    </w:p>
    <w:p/>
    <w:p>
      <w:pPr>
        <w:pStyle w:val="Heading1"/>
      </w:pPr>
      <w:r>
        <w:t>154 영광나라 천사들아</w:t>
      </w:r>
    </w:p>
    <w:p>
      <w:r>
        <w:t>1. 영광나라 천사들아 땅끝까지 날면서 하느님을 찬양하고 구주 나심 전하라.</w:t>
      </w:r>
    </w:p>
    <w:p>
      <w:r>
        <w:t>2. 들에 있는 목자들이 밤에 양떼 지킬 때 하느님이 함께하며 영광 나타내셨다.</w:t>
      </w:r>
    </w:p>
    <w:p>
      <w:r>
        <w:t>3. 성도들아 기뻐하라. 밝은 별이 비친다. 구주 예수 나신 것을 널리 증거하여라.</w:t>
      </w:r>
    </w:p>
    <w:p>
      <w:r>
        <w:t>4. 성인들이 간절하게 주를 사모하다가 영광중에 나타나신 주님 얼굴 뵈었다.</w:t>
      </w:r>
    </w:p>
    <w:p>
      <w:r>
        <w:t>(후렴) 경배하라. 경배하라. 나신 왕께 절하라.</w:t>
      </w:r>
    </w:p>
    <w:p/>
    <w:p>
      <w:pPr>
        <w:pStyle w:val="Heading1"/>
      </w:pPr>
      <w:r>
        <w:t>155 옛적 임금 다윗성에</w:t>
      </w:r>
    </w:p>
    <w:p>
      <w:r>
        <w:t>1. 옛적 임금 다윗성에 낮고 천한 그곳에 어머니가 갓난아기 구유 안에 뉘었네. 어머니는 마리아, 그의 아기 예수님.</w:t>
      </w:r>
    </w:p>
    <w:p>
      <w:r>
        <w:t>2. 천지만물 만드신 분 하늘에서 내려와 나신 데는 작은 고을 누신 데는 구유라. 가난한 사람들을 사랑하며 사셨다.</w:t>
      </w:r>
    </w:p>
    <w:p>
      <w:r>
        <w:t>3. 옛날처럼 우리에게 주님 오실지라도 창조주를 모실 곳이 초라한 곳뿐일세. 부끄러운 우리를 주님 용서하소서.</w:t>
      </w:r>
    </w:p>
    <w:p>
      <w:r>
        <w:t>4. 이 세상에 계신 동안 온갖 모본 되셨네. 희로애락 겪으시며 인간 고통 아셨네. 우리 아픈 마음을 주님 위로하소서.</w:t>
      </w:r>
    </w:p>
    <w:p>
      <w:r>
        <w:t xml:space="preserve">5. 놀라우신 은혜로서 마지막에 뵐 분은 착하고도 순한 아기 하늘 계신 예수님. 주님 먼저 가신 곳 우리 인도하신다. </w:t>
      </w:r>
    </w:p>
    <w:p>
      <w:r>
        <w:t xml:space="preserve">6. 짐승 있는 그 자리에 모실 분이 아니요 하느님의 우편에서 귀한 얼굴 뵙겠네. 성도들도 별처럼 둘러서서 빛나리. </w:t>
      </w:r>
    </w:p>
    <w:p/>
    <w:p>
      <w:pPr>
        <w:pStyle w:val="Heading1"/>
      </w:pPr>
      <w:r>
        <w:t>156 오 베들레헴 작은 골</w:t>
      </w:r>
    </w:p>
    <w:p>
      <w:r>
        <w:t>1. 오 베들레헴 작은골 너 잠들었느냐. 별들만 높이 빛나고 잠잠히 있으니 저 놀라운 빛 지금 캄캄한 이 밤에 온 하늘 두루 비친 줄 너 어찌 모르나.</w:t>
      </w:r>
    </w:p>
    <w:p>
      <w:r>
        <w:t>2. 온 세상 모든 사람들 잠자는 동안에 평화의 왕이 세상에 탄생하셨도다. 저 새벽별이 홀로 그 일을 아는 듯 밤새껏 귀한 그 일을 말없이 지켰네.</w:t>
      </w:r>
    </w:p>
    <w:p>
      <w:r>
        <w:t>3. 오 놀라우신 하느님 큰 선물 주시니 주 믿는 사람 마음에 큰 은혜 주셨네. 어두운 이 세상은 주 오심 모르나 주 영접하는 사람들 맘속에 오시네.</w:t>
      </w:r>
    </w:p>
    <w:p>
      <w:r>
        <w:t xml:space="preserve">4. 오 임마누엘 예수님 내 맘에 오셔서 내 죄를 모두 사하고 늘 함께하소서. 저 천사들의 소식 나 기뻐 들으니 참 생명의 빛 예수님 내 맘에 오소서. </w:t>
      </w:r>
    </w:p>
    <w:p>
      <w:r>
        <w:t>성경출전: 욥기3:9, 38:7-11, 이사7:14, 9:2, 57:15, 60:19-20, 66:19-20, 미가5:1-5, 6:2-3, 즈가4:6, 마태1:18-25, 2:1-12, 루가1:68-75, 2:1-20, 24:29, 요한1:9-12, 3:16, 8:12, 2고린6:16, 9:15, 갈라4:4, 4:19, 에페3:16-19, 디도2:12, 2:14</w:t>
      </w:r>
    </w:p>
    <w:p>
      <w:r>
        <w:t>19세기의 위대한 설교가였던 Phillips Brooks는 훌륭한 웅변가로서 사람들의 존경을 많이 받았는데 키가 자그마치 2ｍ에 가까운 장신이었다.</w:t>
      </w:r>
    </w:p>
    <w:p>
      <w:r>
        <w:t xml:space="preserve">남북전쟁이 끝나고 링컨 대통령이 암살당한 1865년 평화 관련 주제와 조용한 세상은 미국인들이 가장 바라는 주제였을 것이다. 바로 그해 성지 (Holy Land)를 여행하던 Brooks는 크리스마스 이브날 예루살렘에서 베들레헴까지 말을 타고 갔다. 목자들이 천사를 본 들판을 방문한 그는 Church of the Nativity에서 성탄절 자정 예배를 드리기 위해 남아 있었다. 전체적으로 그는 매우 감동적인 경험을 했다. </w:t>
      </w:r>
    </w:p>
    <w:p>
      <w:r>
        <w:t xml:space="preserve">3년 후 그는 교회학교 성탄 프로그램을 위해 크리스마스 캐럴이 필요하게 되어 하나를 쓰기로 결심했다. 베들레헴의 기억에서 영감을 받은 그는 짧은 시간에 가사를 썼다. 그런 다음 자신의 오르가니스트인 Lewis Redner에게 이를 가사로 곡을 써달라고 요청했다. Redner는 단어에 맞는 적절한 선율을 찾기 위해 고심했다. 그러다가 행사 당일 꿈속에서 그에게 선율이 들려왔다. 그 역시 이 곡조가 하나님의 선물이라 생각하면서 짧은 시간에 이를 써나갔다. </w:t>
      </w:r>
    </w:p>
    <w:p>
      <w:r>
        <w:t xml:space="preserve">이 캐럴은 거의 한 세기 반 동안 가장 사랑받는 곡으로 남아 있다.  </w:t>
      </w:r>
    </w:p>
    <w:p>
      <w:r>
        <w:t xml:space="preserve">성가(1965)에 ‘베들레헴 작은 고을’로 번역되어 곡조 FOREST GREEN과 함께 처음 등장한 이 성탄찬송은 성가(1990) 34장에 ‘오 베들레헴 작은 골’로 가사가 수정되어 ST. LOUIS (Redner)가 붙여졌고 같은 원문 가사를 ‘오 작은 마을 베들레헴’으로 번역한 찬송은 FOREST GREEN과 함께 35장에 실렸다. 이는 성가(2015)에도 그대로 애창되고 있다.  개신교 21세기찬송가 120장과 같은 찬송이다. </w:t>
      </w:r>
    </w:p>
    <w:p>
      <w:r>
        <w:t xml:space="preserve">Phillips Brooks (1835-1893), 1868: 미국 Boston, Massachusetts에서 태어난 그는 '19세기 미국에서 가장 위대한 설교가'로 불렸다. Boston Latin School과 Harvard University, Alexandria, Virginia의 Episcopal Theological Seminary에서 공부한 그는 1860년 성공회 사제 서품을 받고 Philadelphia, Pennsylvania의 Church of the Advent 주임사제가 됐다. 노예제도 폐지 운동에 앞장섰던 그는 1869년 보스턴의 Trinity Church에서 목회한 그는 1891년 Massachusetts 성공회 교구장 주교에 선출되었다.  </w:t>
      </w:r>
    </w:p>
    <w:p>
      <w:r>
        <w:t>Lewis H. Redner (1831-1908), 1868: 미국 출신 음악가로 "O Little Town of Bethlehem"으로 잘 알려진 캐럴 St. Louis 작가로 유명하다. Philadelphia에서 부동산사업을 한 그는 생애 동안 네 교회에서 오르가니스트로 활동했다. 그중 19년 동안 활동한 Church of the Holy Trinity, Philadelphia 담임목사였던 Phillips Brooks의 시에 곡을 붙여 1868년 성탄절 이브를 위한 음악 작업을 했고 이 캐럴은 다음날 첫 찬송으로 불렸다. 그는 평생을 독신으로 살았다.</w:t>
      </w:r>
    </w:p>
    <w:p>
      <w:r>
        <w:t>음원: https://youtu.be/_ZU-8ZzHC_E</w:t>
      </w:r>
    </w:p>
    <w:p/>
    <w:p>
      <w:pPr>
        <w:pStyle w:val="Heading1"/>
      </w:pPr>
      <w:r>
        <w:t>157 이 날에 한 아기</w:t>
      </w:r>
    </w:p>
    <w:p>
      <w:r>
        <w:t>이 날에 한 아기 태어나셨네. 구세주 우리에게 오셨네. 이 날에 하늘의 모든 천군천사들</w:t>
      </w:r>
    </w:p>
    <w:p>
      <w:r>
        <w:t>큰소리로 노래하기를 이 날에 모든 성인들 증거하며 전하네.</w:t>
      </w:r>
    </w:p>
    <w:p>
      <w:r>
        <w:t xml:space="preserve">“하늘 높은 곳에는 하느님께 영광. 알렐루야.” </w:t>
      </w:r>
    </w:p>
    <w:p/>
    <w:p>
      <w:pPr>
        <w:pStyle w:val="Heading1"/>
      </w:pPr>
      <w:r>
        <w:t>158 오 작은 마을 베들레헴</w:t>
      </w:r>
    </w:p>
    <w:p>
      <w:r>
        <w:t>1. 오 작은 마을 베들레헴 너 잠들었느냐. 별들만 높이 빛나고 잠잠히 있으니 저 놀라운 빛 찬란히 캄캄한 이 밤에 온 하늘 두루 비친 줄 너 어찌 모르나.</w:t>
      </w:r>
    </w:p>
    <w:p>
      <w:r>
        <w:t>2. 온 세상 사람 잠들어 꿈꾸는 동안에 이 세상 구할 새아기 탄생하셨도다. 저 새벽 별만 은밀히 그 일을 아는 듯 밤새껏 묘한 그 일을 말 없이 지켰다.</w:t>
      </w:r>
    </w:p>
    <w:p>
      <w:r>
        <w:t>3. 고요히 아주 고요히 아무도 모르게 하늘의 귀한 선물이 이곳에 내렸네. 내 주님 오시는 소리 듣는 이 누군가. 온유한 마음 가진 이 그 소리 듣겠네.</w:t>
      </w:r>
    </w:p>
    <w:p>
      <w:r>
        <w:t xml:space="preserve">4. 깨끗한 마음 가지고 기도를 올리며 자비론 마음 가지고 이웃을 섬기면 내 믿음 날로 자라나 어둠도 사라져 거룩한 주의 성탄을 또다시 맞으리. </w:t>
      </w:r>
    </w:p>
    <w:p>
      <w:r>
        <w:t xml:space="preserve">5. 오 베들레헴 나신 주 거룩한 아기여 죄악을 물리치시며 이곳에 오소서. 뭇 천사들의 노래가 온 하늘 퍼지니 주 우리에게 오셔서 늘 함께하소서. </w:t>
      </w:r>
    </w:p>
    <w:p/>
    <w:p>
      <w:pPr>
        <w:pStyle w:val="Heading1"/>
      </w:pPr>
      <w:r>
        <w:t>159 오라 신도들아</w:t>
      </w:r>
    </w:p>
    <w:p>
      <w:r>
        <w:t>1. 오라 신도들아 크게 기뻐하라. 베들레헴 성 안에 가보자. 구유에 누신 아기 왕을 뵙고 다 함께 경배하자. 다 함께 경배하자. 다 함께 경배하자. 주님을.</w:t>
      </w:r>
    </w:p>
    <w:p>
      <w:r>
        <w:t>2. 참된 말씀이요 참된 빛이시나 사람의 몸으로 오셨네. 하느님 아들 탄생하셨으니 다 함께 경배하자. 다 함께 경배하자. 다 함께 경배하자. 주님을.</w:t>
      </w:r>
    </w:p>
    <w:p>
      <w:r>
        <w:t>3. 하늘 천사들아 기뻐 노래하라. 성도여 다 함께 찬양해. 높은데 계신 주께 영광 돌려 다 함께 경배하자. 다함께 경배하자. 다 함께 경배하자. 주님을.</w:t>
      </w:r>
    </w:p>
    <w:p>
      <w:r>
        <w:t>4. 양을 치던 목자 양떼 버려두고 달려가 아기를 뵈었네. 우리도 가세 주님 나신 곳에 다 함께 경배하자. 다 함께 경배하자. 다 함께 경배하자. 주님을.</w:t>
      </w:r>
    </w:p>
    <w:p>
      <w:r>
        <w:t>5. 우리 죄인 위해 탄생하신 아기 내 품에 정중히 모시리. 사랑의 주님 탄생하셨으니 다 함께 경배하자. 다 함께 경배하자. 다 함께 경배하자. 주님을.</w:t>
      </w:r>
    </w:p>
    <w:p>
      <w:r>
        <w:t>6. 복된 이날 아침 주님 맞이하세. 영광을 받으실 내 주님 하느님 말씀 사람 되셨으니 다 함께 경배하자. 다 함께 경배하자. 다 함께 경배하자. 주님을.</w:t>
      </w:r>
    </w:p>
    <w:p>
      <w:r>
        <w:t xml:space="preserve">(후렴) 다 함께 경배하자. 다 함께 경배하자. 다 함께 경배하자. 주님을. </w:t>
      </w:r>
    </w:p>
    <w:p/>
    <w:p>
      <w:pPr>
        <w:pStyle w:val="Heading1"/>
      </w:pPr>
      <w:r>
        <w:t>160 이 아기 뉘신가</w:t>
      </w:r>
    </w:p>
    <w:p>
      <w:r>
        <w:t>1. 이 아기 뉘신가. 성모 품에 고이 잠들어 계신 분. 천사의 노래 들려올 때 목자들 찾아 왔네.</w:t>
      </w:r>
    </w:p>
    <w:p>
      <w:r>
        <w:t>2. 누추한 마구간 말구유에 어찌 왕께서 누셨나. 하느님 정한 깊은 뜻을 너희는 알고 있나.</w:t>
      </w:r>
    </w:p>
    <w:p>
      <w:r>
        <w:t>3. 농부와 왕들아 예물 바쳐 아기예수를 경배해. 왕 중의 왕인 구세주를 마음에 맞이하세</w:t>
      </w:r>
    </w:p>
    <w:p>
      <w:r>
        <w:t xml:space="preserve">(후렴) 이분은 나의 임금 목동 천사 경배해 다 함께 찬양하세. 사람의 아들 예수 </w:t>
      </w:r>
    </w:p>
    <w:p/>
    <w:p>
      <w:pPr>
        <w:pStyle w:val="Heading1"/>
      </w:pPr>
      <w:r>
        <w:t>161 이새의 뿌리에서</w:t>
      </w:r>
    </w:p>
    <w:p>
      <w:r>
        <w:t>1. 이새의 뿌리에서 새싹이 돋아나 예언자 노래대로 장미꽃 피었다. 한 추운 겨울밤 새 임금 탄생하신 거룩한 날이여</w:t>
      </w:r>
    </w:p>
    <w:p>
      <w:r>
        <w:t>2. 이사야 예언대로 어리신 예수님 동정녀 마리아의 몸 빌어 나셨다. 탄생한 아기는 영원한 구세주라 참 기쁜 날이여</w:t>
      </w:r>
    </w:p>
    <w:p>
      <w:r>
        <w:t xml:space="preserve">3. 그 부드러운 향기 온 하늘 채우고 그 영광 찬란한 빛 어둠을 쫓았다. 참 신과 참사람 우리를 구하셨다. 영광의 날이여. </w:t>
      </w:r>
    </w:p>
    <w:p/>
    <w:p>
      <w:pPr>
        <w:pStyle w:val="Heading1"/>
      </w:pPr>
      <w:r>
        <w:t>162 잘자라 거룩한 아기</w:t>
      </w:r>
    </w:p>
    <w:p>
      <w:r>
        <w:t xml:space="preserve">1. 잘자라 거룩한 아기 나의 품에 안기어 내 가슴 찌르는 아픔 어느덧 사라지네. </w:t>
      </w:r>
    </w:p>
    <w:p>
      <w:r>
        <w:t>2. 헤롯을 겁낼 것 없네. 그는 해치 못하리. 엄마의 자장가 속에 고요히 잠들어라.</w:t>
      </w:r>
    </w:p>
    <w:p>
      <w:r>
        <w:t xml:space="preserve">(후렴) 알라루, 알라메. 알라루, 알라메. 잘자라. 잘자라. 귀한 아기여 잘 자거라. </w:t>
      </w:r>
    </w:p>
    <w:p/>
    <w:p>
      <w:pPr>
        <w:pStyle w:val="Heading1"/>
      </w:pPr>
      <w:r>
        <w:t>163 저 들밖에 한 밤 중에</w:t>
      </w:r>
    </w:p>
    <w:p>
      <w:r>
        <w:t>1. 저 들 밖에 한밤중에 양 틈에 자던 목자들 천사들이 전하여 준 주 나신 소식 들었네.</w:t>
      </w:r>
    </w:p>
    <w:p>
      <w:r>
        <w:t>2. 저 동방에 별 하나가 이상한 빛을 비추어 이 땅 위에 큰 영광이 나타날 징조 보였네.</w:t>
      </w:r>
    </w:p>
    <w:p>
      <w:r>
        <w:t>3. 새 임금을 찾으려고 저 동방박사 세 사람 그 빛 따라 고향 떠나 머나먼 길을 나섰네.</w:t>
      </w:r>
    </w:p>
    <w:p>
      <w:r>
        <w:t>4. 그 한 별이 베들레헴 향하여 바로 오더니 아기 예수 누우신 집 그 위에 오자 멈췄네.</w:t>
      </w:r>
    </w:p>
    <w:p>
      <w:r>
        <w:t xml:space="preserve">(후렴) 노엘 노엘 노엘 노엘 이스라엘 왕이 나셨네.  </w:t>
      </w:r>
    </w:p>
    <w:p/>
    <w:p>
      <w:pPr>
        <w:pStyle w:val="Heading1"/>
      </w:pPr>
      <w:r>
        <w:t>164 주를 찬양하여라</w:t>
      </w:r>
    </w:p>
    <w:p/>
    <w:p>
      <w:pPr>
        <w:pStyle w:val="Heading1"/>
      </w:pPr>
      <w:r>
        <w:t>165 즐거워하라 신도여</w:t>
      </w:r>
    </w:p>
    <w:p>
      <w:r>
        <w:t>1 즐거워하라 신도여. 새아기 탄생을 우리의 구주 예수님 오늘 나셨도다. 그 아기 믿는 사람 구원을 얻으리.</w:t>
      </w:r>
    </w:p>
    <w:p>
      <w:r>
        <w:t>2 한밤에 양을 지키던 목자들 보았네. 하늘로부터 내리신 천사가 하는 말 베들레헴 작은 골에 새 임금 나셨다.</w:t>
      </w:r>
    </w:p>
    <w:p>
      <w:r>
        <w:t>3 두려워하지 말아라. 겁낼 것 없으니. 동정녀 몸에 한 아기 탄생하셨도다. 이날에 주의 은총 나타내셨도다.</w:t>
      </w:r>
    </w:p>
    <w:p>
      <w:r>
        <w:t xml:space="preserve">(후렴) 위로와 은혜 넘치는 기쁜 소식 구주께서 나셨도다. </w:t>
      </w:r>
    </w:p>
    <w:p/>
    <w:p>
      <w:pPr>
        <w:pStyle w:val="Heading1"/>
      </w:pPr>
      <w:r>
        <w:t>166 천사 찬송하기를</w:t>
      </w:r>
    </w:p>
    <w:p>
      <w:r>
        <w:t>1. 천사 찬송하기를 거룩하신 구주께 영광 돌려보내세. 구주 오늘 나셨네. 크고 작은 나라들 기뻐 화답하여라. 영광 받을 왕의 왕 베들레헴에 나신 주 영광 받을 왕의 왕 베들레헴에 나신 주.</w:t>
      </w:r>
    </w:p>
    <w:p>
      <w:r>
        <w:t>2. 오늘 나신 예수는 하늘에서 내려와 처녀 몸에 나시어 사람으로 오셨네. 세상 모든 사람들 영원하신 주님께 영광 돌려보내며 높이 찬양하여라. 영광 돌려보내며 높이 찬양하여라.</w:t>
      </w:r>
    </w:p>
    <w:p>
      <w:r>
        <w:t>3. 의로우신 예수는 평화의 왕이시고 세상 빛이 되시며 우리 생명되시네. 죄인들을 부르사. 거듭나게 하시고 영생하게 하시니 왕께 찬양드려라. 영생하게 하시니 왕께 찬양드려라.</w:t>
      </w:r>
    </w:p>
    <w:p/>
    <w:p>
      <w:pPr>
        <w:pStyle w:val="Heading1"/>
      </w:pPr>
      <w:r>
        <w:t>167 흰 눈은 쌓이고 별 빛나니</w:t>
      </w:r>
    </w:p>
    <w:p>
      <w:r>
        <w:t>1. 흰 눈은 쌓이고 별 빛나니 구세주 탄생한 이 성탄절 다 와서 주께 찬양드리세. 다 와서 주께 찬양드리세.</w:t>
      </w:r>
    </w:p>
    <w:p>
      <w:r>
        <w:t>2. 말씀에 순종한 마리아는 동정녀 몸으로 낳으셨네. 베들레헴 구유에 누셨네. 나귀와 소가 함께 있었네.</w:t>
      </w:r>
    </w:p>
    <w:p>
      <w:r>
        <w:t>3. 요셉도 아기의 곁을 지켜 성모와 아기를 돌보시네. 천사들 노래하는 소리가 베니떼 아도레무스 도미눔.</w:t>
      </w:r>
    </w:p>
    <w:p>
      <w:r>
        <w:t>4. 누추한 구유가 옥좌 되고 태어난 아기는 성자시네. 하늘의 천군들도 화답해. 성부와 성자 성령 찬양해.</w:t>
      </w:r>
    </w:p>
    <w:p>
      <w:r>
        <w:t>다 와서 주께 찬양드리세. 다 와서 주께 찬양드리세. (베니떼 아도레무스 도미눔)</w:t>
      </w:r>
    </w:p>
    <w:p/>
    <w:p>
      <w:pPr>
        <w:pStyle w:val="Heading1"/>
      </w:pPr>
      <w:r>
        <w:t>168 천사들의 노래가</w:t>
      </w:r>
    </w:p>
    <w:p>
      <w:r>
        <w:t>1. 천사들의 노래가 하늘에서 들리니 산과 들도 기뻐서 메아리쳐 울린다.</w:t>
      </w:r>
    </w:p>
    <w:p>
      <w:r>
        <w:t>2. 한밤중에 목자들 양떼들을 지킬 때 아름다운 노래가 청아하게 들린다.</w:t>
      </w:r>
    </w:p>
    <w:p>
      <w:r>
        <w:t>3. 베들레헴에 달려가 꿇어 경배합시다. 탄생하신 아기는 우리 구주 예수님.</w:t>
      </w:r>
    </w:p>
    <w:p>
      <w:r>
        <w:t>4. 구유 안의 아기께 천사 찬송하였네. 우리들도 주님께 기쁜 찬송 부르세.</w:t>
      </w:r>
    </w:p>
    <w:p>
      <w:r>
        <w:t xml:space="preserve">(후렴) 영광을 높이 계신 주께 주님께 </w:t>
      </w:r>
    </w:p>
    <w:p/>
    <w:p>
      <w:pPr>
        <w:pStyle w:val="Heading1"/>
      </w:pPr>
      <w:r>
        <w:t>169 예수 이름 앞에</w:t>
      </w:r>
    </w:p>
    <w:p>
      <w:r>
        <w:t>1 예수 이름 앞에 무릎 꿇어라. 영광스런 왕께 경배하여라. 태초부터 계신 생명의 말씀 사람되사 우리 구속하시네.</w:t>
      </w:r>
    </w:p>
    <w:p>
      <w:r>
        <w:t>2 겸손하신 예수 만난 죄인들 입을 열어 주님 이름 부르네. 죽음 너머까지 흠이 없으신 승리자의 이름 오직 예수님.</w:t>
      </w:r>
    </w:p>
    <w:p>
      <w:r>
        <w:t>3 주님 이름으로 우리 비추고 하늘 높은 곳에 올라가셨네. 성부 오른편에 앉아 계시니 온 누리에 영광 차고 넘치네.</w:t>
      </w:r>
    </w:p>
    <w:p>
      <w:r>
        <w:t>4. 사랑하올 이름 우리 예수님 숨질 때도 부를 그 이름 예수. 그리스도 구주 하느님 앞에 의지하고 항상 찬미하여라.</w:t>
      </w:r>
    </w:p>
    <w:p>
      <w:r>
        <w:t>5 거룩하고 참된 성도들이여 너희 마음속은 주님의 보좌 세상 풍랑 속에 선장되시니 감사하라 주의 빛과 권세를.</w:t>
      </w:r>
    </w:p>
    <w:p>
      <w:r>
        <w:t>6 성도들아 주님 다시 오시어 권능으로 세상 다스리겠네. 세상 나라들은 모두 나와서 우리 왕께 꿇어 경배하여라.</w:t>
      </w:r>
    </w:p>
    <w:p/>
    <w:p>
      <w:pPr>
        <w:pStyle w:val="Heading1"/>
      </w:pPr>
      <w:r>
        <w:t>170 예수님 이름 높이어</w:t>
      </w:r>
    </w:p>
    <w:p>
      <w:r>
        <w:t>1 예수님 이름 높이어 다 찬양하여라. 금 면류관을 드려서 다 찬양 찬양 찬양 만유의 주님.</w:t>
      </w:r>
    </w:p>
    <w:p>
      <w:r>
        <w:t>2 세상을 평정하신 분 별들도 찬양해 하느님 크신 권능을 다 찬양 찬양 찬양 만유의 주님.</w:t>
      </w:r>
    </w:p>
    <w:p>
      <w:r>
        <w:t>3 순교한 모든 성인들 노래를 부르네. 이새의 가지 움텄네. 다 찬양 찬양 찬양 만유의 주님.</w:t>
      </w:r>
    </w:p>
    <w:p>
      <w:r>
        <w:t>4 속죄의 피를 흘렸다. 다 찬양하여라. 구원의 은총 크시다. 다 찬양 찬양 찬양 만유의 주님.</w:t>
      </w:r>
    </w:p>
    <w:p>
      <w:r>
        <w:t xml:space="preserve">5 주님이 마신 쓴 잔을 못 잊을 죄인아 네 귀한 보배 바쳐서 다 찬양 찬양 찬양 만유의 주님 </w:t>
      </w:r>
    </w:p>
    <w:p>
      <w:r>
        <w:t xml:space="preserve">6 세상의 모든 민족들 주 앞에 엎드려 무궁한 노래 불러서 다 찬양 찬양 찬양 만유의 주님. </w:t>
      </w:r>
    </w:p>
    <w:p/>
    <w:p>
      <w:pPr>
        <w:pStyle w:val="Heading1"/>
      </w:pPr>
      <w:r>
        <w:t>171 예수의 이름 들으니</w:t>
      </w:r>
    </w:p>
    <w:p>
      <w:r>
        <w:t>1. 예수의 이름 들으니 참으로 정다워 괴롭고 아픈 상처를 고치어주시네.</w:t>
      </w:r>
    </w:p>
    <w:p>
      <w:r>
        <w:t>2. 온전한 말씀 주시어 간직한 내 맘에 만나를 내려주시고 소생케 하시네.</w:t>
      </w:r>
    </w:p>
    <w:p>
      <w:r>
        <w:t>3. 주 이름 반석되시며 내 방패되신다. 그 은혜 무한하시니 바다와 같도다.</w:t>
      </w:r>
    </w:p>
    <w:p>
      <w:r>
        <w:t>4. 참 목자 예수 내 친구 생명이 되시고 사제와 왕이 되신 분 다 찬양하여라.</w:t>
      </w:r>
    </w:p>
    <w:p>
      <w:r>
        <w:t>5 내 마음 때로 약하고 믿음이 식어도 그 얼굴 내게 보이사 힘 얻게 하소서.</w:t>
      </w:r>
    </w:p>
    <w:p>
      <w:r>
        <w:t xml:space="preserve">6 무한히 넓은 사랑을 쉼 없이 전하세. 숨질 때까지 그 이름 늘 의지하리라. </w:t>
      </w:r>
    </w:p>
    <w:p/>
    <w:p>
      <w:pPr>
        <w:pStyle w:val="Heading1"/>
      </w:pPr>
      <w:r>
        <w:t>172 가장 귀한 베들레헴</w:t>
      </w:r>
    </w:p>
    <w:p>
      <w:r>
        <w:t>1. 가장 귀한 베들레헴 어느 곳에 비할까. 하느님이 우리 위해 태어나신 곳일세.</w:t>
      </w:r>
    </w:p>
    <w:p>
      <w:r>
        <w:t>2. 햇살보다 고운 저 별 주님 탄생 알렸고 이 땅에서 예언대로 사람 되어 오셨네.</w:t>
      </w:r>
    </w:p>
    <w:p>
      <w:r>
        <w:t>3. 오묘한 별 인도 따라 동방 박사 세 사람 황금 유향 몰약으로 예물 드려 절했네.</w:t>
      </w:r>
    </w:p>
    <w:p>
      <w:r>
        <w:t xml:space="preserve">4. 온 세상의 구세주로 나타나신 예수님 끊임없이 찬양하세. 성부 성자 성령께. </w:t>
      </w:r>
    </w:p>
    <w:p/>
    <w:p>
      <w:pPr>
        <w:pStyle w:val="Heading1"/>
      </w:pPr>
      <w:r>
        <w:t>173 동방 박사 세 사람</w:t>
      </w:r>
    </w:p>
    <w:p>
      <w:r>
        <w:t>1. 동방 박사 세 사람 귀한 선물 가지고 산을 넘고 물을 건너 별 따라 나섰다.</w:t>
      </w:r>
    </w:p>
    <w:p>
      <w:r>
        <w:t>2. 베들레헴 임금께 황금 왕관 드리니 영원토록 온 세상을 다스려 주소서.</w:t>
      </w:r>
    </w:p>
    <w:p>
      <w:r>
        <w:t>3 거룩하신 임금께 나는 유향 드리니 모든 사람 칭송함을 다 받아주소서.</w:t>
      </w:r>
    </w:p>
    <w:p>
      <w:r>
        <w:t>4 나는 몰약 바치니 강한 내음 풍기어 무덤 속에 묻힌 사람 소생케 하소서.</w:t>
      </w:r>
    </w:p>
    <w:p>
      <w:r>
        <w:t>5 앞에 계신 임금은 제물 되신 하느님 알렐루야 알렐루야 온 세상 노래해.</w:t>
      </w:r>
    </w:p>
    <w:p>
      <w:r>
        <w:t xml:space="preserve">(후렴) 오 신비하다 저 별빛 아름답고 찬란해 새로 나신 참 빛에게 우리 인도하여라. </w:t>
      </w:r>
    </w:p>
    <w:p/>
    <w:p>
      <w:pPr>
        <w:pStyle w:val="Heading1"/>
      </w:pPr>
      <w:r>
        <w:t>174 아침 해가 높이 솟아</w:t>
      </w:r>
    </w:p>
    <w:p>
      <w:r>
        <w:t>1. 아침 해가 높이 솟아 온 세상 밝히네. 어둠 속에 사는 사람 와서 눈을 떠라 지혜에 넘친 새 임금 세상에 나셨네. 어리석은 사람들아 와서 본받아라.</w:t>
      </w:r>
    </w:p>
    <w:p>
      <w:r>
        <w:t>2. 새로운 힘 가득한 분 세상에 오셨네. 고달프고 지친 사람 와서 의지하라 평화를 주는 새 임금 세상에 나셨네. 고통받는 사람들아 와서 영접하라.</w:t>
      </w:r>
    </w:p>
    <w:p>
      <w:r>
        <w:t>3. 참 위로의 내 하느님 세상에 계시네. 근심 걱정 많은 사람 와서 간구하라 생명을 주는 새 임금 세상에 오셨네. 죄로 죽을 사람들아 와서 거듭나라.</w:t>
      </w:r>
    </w:p>
    <w:p>
      <w:r>
        <w:t xml:space="preserve">4. 우리 구원 우리 주님 세상에 나셨네. 귀한 사람 천한 사람 와서 축하하라 하늘땅 밝힌 새 임금 세상에 오셨네. 기뻐하는 사람들아 와서 노래하라. </w:t>
      </w:r>
    </w:p>
    <w:p/>
    <w:p>
      <w:pPr>
        <w:pStyle w:val="Heading1"/>
      </w:pPr>
      <w:r>
        <w:t>175 어두움 꿰뚫는 새벽별</w:t>
      </w:r>
    </w:p>
    <w:p>
      <w:r>
        <w:t>1 어두움 꿰뚫는 새벽별 그 빛 새 임금 오심을 펴 알리고 들판을 지나서 머무는 그 빛 새아기 계신 곳 밝혀 주네.</w:t>
      </w:r>
    </w:p>
    <w:p>
      <w:r>
        <w:t>2 강보에 싸여도 밤이슬 찬데 새 임금 마소와 누워있네. 천사들 그 곁에 드리는 찬송 창조주 내 임금 내 구세주</w:t>
      </w:r>
    </w:p>
    <w:p>
      <w:r>
        <w:t>3 주님께 무엇을 바치오리까. 이 세상 나라와 큰 권세와 산천의 보화와 바다의 진주 숲속의 몰약을 바치리까.</w:t>
      </w:r>
    </w:p>
    <w:p>
      <w:r>
        <w:t>4 헛되다 우리가 마련한 예물 하느님에게는 덧없도다. 오로지 우리의 깨끗한 마음 진실한 기도가 더 귀하다.</w:t>
      </w:r>
    </w:p>
    <w:p>
      <w:r>
        <w:t xml:space="preserve">5 하늘의 별 중에 가장 빛나고 동녘에 빛나는 새별이여 하느님 외아들 탄생하시니 누우신 곳으로 인도하라. </w:t>
      </w:r>
    </w:p>
    <w:p/>
    <w:p>
      <w:pPr>
        <w:pStyle w:val="Heading1"/>
      </w:pPr>
      <w:r>
        <w:t>176 어둠의 장막을</w:t>
      </w:r>
    </w:p>
    <w:p>
      <w:r>
        <w:t>1. 어둠의 장막을 거두어내는 찬란히 빛나는 새벽별 보며 예부터 전하는 하느님 말씀 조용히 맘속에 새겨봅니다.</w:t>
      </w:r>
    </w:p>
    <w:p>
      <w:r>
        <w:t>2. 이상한 별빛에 동방의 박사 하늘의 참뜻을 알아차리고 벌판을 지나고 산을 넘어서 메시아 찾아서 떠났습니다.</w:t>
      </w:r>
    </w:p>
    <w:p>
      <w:r>
        <w:t>3. 별빛이 인도한 누추한 그곳 새아기 뵈옵고 꿇어 엎드려 진귀한 보배를 바치었다는 먼 옛날이야기 그립습니다.</w:t>
      </w:r>
    </w:p>
    <w:p>
      <w:r>
        <w:t>4 어둠을 꿰뚫는 새벽의 별빛 온 세상 끝까지 퍼져가듯이 청아한 이 아침 어지신 아기 내 마음 밝히는 빛이 되소서.</w:t>
      </w:r>
    </w:p>
    <w:p>
      <w:r>
        <w:t xml:space="preserve">5 향내음 드높은 사랑의 열매 진솔한 이 마음 바치옵니다. 우리의 참 빛과 대속자시며 사람의 형상을 입으신 분께.  </w:t>
      </w:r>
    </w:p>
    <w:p/>
    <w:p>
      <w:pPr>
        <w:pStyle w:val="Heading1"/>
      </w:pPr>
      <w:r>
        <w:t>177 하늘에 빛나는</w:t>
      </w:r>
    </w:p>
    <w:p>
      <w:r>
        <w:t>1 하늘에 빛나는 찬란한 별아 우리의 어둔 길 밝히어라. 지평선 저 너머 동방의 별아 아기께 우리를 인도하라</w:t>
      </w:r>
    </w:p>
    <w:p>
      <w:r>
        <w:t>2 아기 왕 계신 곳 이슬에 젖고 짐승과 한자리 누우셨다. 천사들 공손히 경배드리니 임금과 구주와 창조주라</w:t>
      </w:r>
    </w:p>
    <w:p>
      <w:r>
        <w:t>3 우리는 어떻게 정성을 뵐까 향기론 제물을 바치올까. 저 산의 유향과 바다의 진주 황금과 몰약을 바치올까.</w:t>
      </w:r>
    </w:p>
    <w:p>
      <w:r>
        <w:t xml:space="preserve">4 값비싼 예물을 드린다 해도 주님을 기쁘게 못하나니 주님이 받으실 참다운 예물 정성된 예배와 기도로다. 아멘 </w:t>
      </w:r>
    </w:p>
    <w:p/>
    <w:p>
      <w:pPr>
        <w:pStyle w:val="Heading1"/>
      </w:pPr>
      <w:r>
        <w:t>178 기뻐하고 찬송하라</w:t>
      </w:r>
    </w:p>
    <w:p>
      <w:r>
        <w:t>1. 기뻐하고 찬송하라 하느님의 약속을 모든 사람 고대하던 세상 구원하실 분 율법 따라 봉헌되러 성전으로 오시네.</w:t>
      </w:r>
    </w:p>
    <w:p>
      <w:r>
        <w:t>2. 주의 모친 마리아가 아기 예수 바칠 때 성령 인도받은 노인 아기 받아 안고서 주님 구원 보았다고 하느님을 기렸네.</w:t>
      </w:r>
    </w:p>
    <w:p>
      <w:r>
        <w:t xml:space="preserve">3. 하느님께 바쳐진 몸 고난받으심으로 아버지의 참된 사랑 이룩하신 예수님 거룩함과 모든 영광 항상 받으옵소서. </w:t>
      </w:r>
    </w:p>
    <w:p/>
    <w:p>
      <w:pPr>
        <w:pStyle w:val="Heading1"/>
      </w:pPr>
      <w:r>
        <w:t>179 옛날 예언자 이르신 말씀이</w:t>
      </w:r>
    </w:p>
    <w:p>
      <w:r>
        <w:t>1. 옛날 예언자 이르신 말씀이 어긋남 없이 이루어진 그 날 마리아 몸에 세상 구원하실 예수 나셨네.</w:t>
      </w:r>
    </w:p>
    <w:p>
      <w:r>
        <w:t>2. 귀한 아기를 낳으신 마리아 율법을 따라 몸을 정히 하며 제물을 바쳐 속죄하는 예식 갖추시었네.</w:t>
      </w:r>
    </w:p>
    <w:p>
      <w:r>
        <w:t>3. 성전 지키며 늙어온 시므온 기쁨에 넘쳐 아기 예수 안고 마침내 주님 몸소 뵈온 것을 감사드렸네.</w:t>
      </w:r>
    </w:p>
    <w:p>
      <w:r>
        <w:t xml:space="preserve">4. 모든 영광을 주님께 돌리세. 일체로 계신 성부 성자 성령 하늘과 땅을 영원무궁토록 다스리시네. 아멘. </w:t>
      </w:r>
    </w:p>
    <w:p/>
    <w:p>
      <w:pPr>
        <w:pStyle w:val="Heading1"/>
      </w:pPr>
      <w:r>
        <w:t>180 가시관 머리에 쓰신</w:t>
      </w:r>
    </w:p>
    <w:p>
      <w:r>
        <w:t>1. 가시관 머리에 쓰신 거룩하신 주님 내 머리 축복하소서 주님만 생각하도록</w:t>
      </w:r>
    </w:p>
    <w:p>
      <w:r>
        <w:t>2. 붉은 피 흘리신 그 손 펴 보이신 주님 내 손을 축복하소서 주님의 일 다하도록</w:t>
      </w:r>
    </w:p>
    <w:p>
      <w:r>
        <w:t>3. 굵은 못 아프시게도 발에 박힌 주님 내 발을 축복하소서 주님의 길 늘 가도록</w:t>
      </w:r>
    </w:p>
    <w:p>
      <w:r>
        <w:t xml:space="preserve">4. 옆구리 창에 찔릴 때 마음 찢긴 주님 내 맘에 성령 주소서 주님만 위해 살도록 </w:t>
      </w:r>
    </w:p>
    <w:p/>
    <w:p>
      <w:pPr>
        <w:pStyle w:val="Heading1"/>
      </w:pPr>
      <w:r>
        <w:t>181 가시관 머리에 쓰신</w:t>
      </w:r>
    </w:p>
    <w:p>
      <w:r>
        <w:t>1. 가시관 머리에 쓰신 거룩하신 주님 내 머리 축복하소서 주 생각하도록</w:t>
      </w:r>
    </w:p>
    <w:p>
      <w:r>
        <w:t>2. 붉은 피 흘리신 그 손 펴 보이신 주님 내 손을 축복하소서 주의 일 하도록</w:t>
      </w:r>
    </w:p>
    <w:p>
      <w:r>
        <w:t>3. 굵은 못 아프시게도 발에 박힌 주님 내 발을 축복하소서 주의 길 가도록</w:t>
      </w:r>
    </w:p>
    <w:p>
      <w:r>
        <w:t xml:space="preserve">4. 옆구리 창에 찔릴 때 마음 찢긴 주님 내 맘에 성령 주소서 주 위해 살도록  </w:t>
      </w:r>
    </w:p>
    <w:p/>
    <w:p>
      <w:pPr>
        <w:pStyle w:val="Heading1"/>
      </w:pPr>
      <w:r>
        <w:t>182 거기 너 있었는가</w:t>
      </w:r>
    </w:p>
    <w:p>
      <w:r>
        <w:t>1. 거기 너 있었는가 그때에 주께서 십자가에 달릴 때</w:t>
      </w:r>
    </w:p>
    <w:p>
      <w:r>
        <w:t>2. 거기 너 있었는가 그때에 주께서 나무 위에 달릴 때</w:t>
      </w:r>
    </w:p>
    <w:p>
      <w:r>
        <w:t xml:space="preserve">3. 거기 너 있었는가 그때에 해가 그 밝은 빛을 잃을 때 </w:t>
      </w:r>
    </w:p>
    <w:p>
      <w:r>
        <w:t>4 거기 너 있었는가 그때에 주님을 무덤 속에 뉘일 때.</w:t>
      </w:r>
    </w:p>
    <w:p>
      <w:r>
        <w:t xml:space="preserve">오 때로 그 일로 나는 떨려 떨려 떨려 거기 너 있었는가 그때에 </w:t>
      </w:r>
    </w:p>
    <w:p/>
    <w:p>
      <w:pPr>
        <w:pStyle w:val="Heading1"/>
      </w:pPr>
      <w:r>
        <w:t>183 광야에서 사십 일을</w:t>
      </w:r>
    </w:p>
    <w:p>
      <w:r>
        <w:t>1. 광야에서 사십일을 마귀유혹 이기실 때 만물 내신 우리 주님 금식하며 기도했네.</w:t>
      </w:r>
    </w:p>
    <w:p>
      <w:r>
        <w:t>2. 기도하던 모세에게 주님 율법 내리셨고 엘리야의 참된 기도 불꽃으로 응답됐네.</w:t>
      </w:r>
    </w:p>
    <w:p>
      <w:r>
        <w:t>3. 다니엘의 영한 기도 사자 굴도 무사했고 주의 친구 세례 요한 주 오심을 외쳤다네.</w:t>
      </w:r>
    </w:p>
    <w:p>
      <w:r>
        <w:t>4. 우리들도 이와 같이 주님에게 기도드려 약한 영혼 힘을 얻어 주의 얼굴 뵈옵겠네.</w:t>
      </w:r>
    </w:p>
    <w:p>
      <w:r>
        <w:t xml:space="preserve">5. 성부 성자 성령에게 감사 찬송 드립니다. 연년세세 영원토록 영광 받으시옵소서.  </w:t>
      </w:r>
    </w:p>
    <w:p/>
    <w:p>
      <w:pPr>
        <w:pStyle w:val="Heading1"/>
      </w:pPr>
      <w:r>
        <w:t>184 귀하도다 십자가여</w:t>
      </w:r>
    </w:p>
    <w:p>
      <w:r>
        <w:t>1. 귀하도다 십자가여 나무 중의 나무여 그 잎 그 꽃 그 열매에 비길 것이 없도다. 귀한 나무 귀한 못이 귀한 짐을 지도다.</w:t>
      </w:r>
    </w:p>
    <w:p>
      <w:r>
        <w:t>2. 타는 목에 초를 받고 가시 쓰고 못 박혀 옆구리를 찌를 때에 피와 물이 흐르니 땅과 바다 별과 하늘 모든 죄를 씻도다.</w:t>
      </w:r>
    </w:p>
    <w:p>
      <w:r>
        <w:t>3. 십자가의 그 무엇이 주를 감당하리오. 물에 빠진 우리들을 건져 구원하시려 피로 사신 방주로다. 거룩하신 십자가.</w:t>
      </w:r>
    </w:p>
    <w:p>
      <w:r>
        <w:t xml:space="preserve">4. 수난하신 구세주께 감사 찬송드리고 한 몸 이룬 성부 성령 항상 경배합니다. 거룩하신 삼위일체 영원무궁하도다. </w:t>
      </w:r>
    </w:p>
    <w:p/>
    <w:p>
      <w:pPr>
        <w:pStyle w:val="Heading1"/>
      </w:pPr>
      <w:r>
        <w:t>185 기도와 금식하시며</w:t>
      </w:r>
    </w:p>
    <w:p>
      <w:r>
        <w:t>1. 기도와 금식하시며 주님은 시험 이겼네. 우리도 정성 다하여 이 절기 바로 지키세.</w:t>
      </w:r>
    </w:p>
    <w:p>
      <w:r>
        <w:t>2. 성도와 하신 언약을 모두 다 이루시려고 사랑의 주님 되시어 우리를 살려내셨네.</w:t>
      </w:r>
    </w:p>
    <w:p>
      <w:r>
        <w:t>3. 사랑의 구주 하느님 주님을 등진 죄인을 또 한번 돌아보시고 뉘우침 받아주소서.</w:t>
      </w:r>
    </w:p>
    <w:p>
      <w:r>
        <w:t xml:space="preserve">4. 연약한 우리 살피사 품속에 안아주시고 바른길 갈 수 있도록 붙들어 주시옵소서.  </w:t>
      </w:r>
    </w:p>
    <w:p/>
    <w:p>
      <w:pPr>
        <w:pStyle w:val="Heading1"/>
      </w:pPr>
      <w:r>
        <w:t>186 바빌론의 가지 위에</w:t>
      </w:r>
    </w:p>
    <w:p>
      <w:r>
        <w:t>1 바빌론의 가지 위에 비파 걸려 있지만 시온성을 생각하며 아픈 눈물 흘렸다</w:t>
      </w:r>
    </w:p>
    <w:p>
      <w:r>
        <w:t>2 정복자는 조롱하며 노래하라 했지만 참된 소망 고대하며 하루하루 참았다</w:t>
      </w:r>
    </w:p>
    <w:p>
      <w:r>
        <w:t>3 남의 나라 땅에서는 노래할 수 없었네. 진정 슬픈 노래지만 주님 위해 부르리</w:t>
      </w:r>
    </w:p>
    <w:p>
      <w:r>
        <w:t xml:space="preserve">4 나의 기도 나의 찬송 오직 주께 드리리. 이 세상에 오직 한 분 영원하신 하느님 </w:t>
      </w:r>
    </w:p>
    <w:p/>
    <w:p>
      <w:pPr>
        <w:pStyle w:val="Heading1"/>
      </w:pPr>
      <w:r>
        <w:t>187 밤낮으로 사십 일</w:t>
      </w:r>
    </w:p>
    <w:p>
      <w:r>
        <w:t>1. 밤낮으로 사십일 금식 기도하시고 악한 마귀유혹을 주가 이겨내셨다.</w:t>
      </w:r>
    </w:p>
    <w:p>
      <w:r>
        <w:t>2. 내리쬐는 뙤약볕 살을 에는 밤이슬 주린 짐승 날뛰는 광야에서 사셨다.</w:t>
      </w:r>
    </w:p>
    <w:p>
      <w:r>
        <w:t>3. 주의 인내 본받아 세상 재미 버리고 끊임없는 기도로 함께 아픔 나누세.</w:t>
      </w:r>
    </w:p>
    <w:p>
      <w:r>
        <w:t xml:space="preserve">4. 나의 몸과 마음에 마귀 덤벼들어도 하느님의 큰 힘은 이를 물리치시네. </w:t>
      </w:r>
    </w:p>
    <w:p/>
    <w:p>
      <w:pPr>
        <w:pStyle w:val="Heading1"/>
      </w:pPr>
      <w:r>
        <w:t>188 사십 일 동안 예수님</w:t>
      </w:r>
    </w:p>
    <w:p>
      <w:r>
        <w:t>1. 사십 일 동안 예수님 유혹 물리침 본받아 절제와 근신함으로 교회 위해 힘 기르세.</w:t>
      </w:r>
    </w:p>
    <w:p>
      <w:r>
        <w:t>2. 지나간 허물 감싸고 용서하시는 내 주님 그 크신 은혜 힘입어 또 죄짓지 아니하리.</w:t>
      </w:r>
    </w:p>
    <w:p>
      <w:r>
        <w:t xml:space="preserve">3. 사순절 바로 지켜서 내 죄 용서함 받고서 마음의 준비 갖추어 기쁜 부활 맞이하세. </w:t>
      </w:r>
    </w:p>
    <w:p/>
    <w:p>
      <w:pPr>
        <w:pStyle w:val="Heading1"/>
      </w:pPr>
      <w:r>
        <w:t>189 상하신 주님 얼굴</w:t>
      </w:r>
    </w:p>
    <w:p>
      <w:r>
        <w:t>1. 상하신 주님 얼굴 치욕을 당했네. 내 임금 되신 주님 가시관 쓰셨네. 하늘의 천군천사 받들던 그 얼굴 슬픔과 고통 속에 일그러지셨네.</w:t>
      </w:r>
    </w:p>
    <w:p>
      <w:r>
        <w:t>2. 아름답던 그 모습 사라져 버리고 큰 힘과 빛난 광채 스러져버렸네. 날 위해 죽은 주님 얼굴을 보이사 가장 높으신 사랑 깨닫게 하소서.</w:t>
      </w:r>
    </w:p>
    <w:p>
      <w:r>
        <w:t xml:space="preserve">3. 예수는 선한 목자 난 그의 어린양 우리로 모으시고 진리로 먹이네. 나 같은 추한 죄인 버리지 마시고 세상에 사는 동안 위로해 주소서. </w:t>
      </w:r>
    </w:p>
    <w:p/>
    <w:p>
      <w:pPr>
        <w:pStyle w:val="Heading1"/>
      </w:pPr>
      <w:r>
        <w:t>190 성도여 슬피 울어라</w:t>
      </w:r>
    </w:p>
    <w:p>
      <w:r>
        <w:t>1. 성도여 슬피 울어라. 주 계신 곳에 나와서 목 놓아 울라 성도여 주님이 처형당했다.</w:t>
      </w:r>
    </w:p>
    <w:p>
      <w:r>
        <w:t>2. 병정들 조롱하여도 주님은 참고 계시네. 이 통분 어찌 참으랴. 주님이 처형당했다.</w:t>
      </w:r>
    </w:p>
    <w:p>
      <w:r>
        <w:t>3. 엉긴 피 두 눈 가리고 손과 발 못에 박혔네. 갈수록 타는 목마름 주님이 처형당했다.</w:t>
      </w:r>
    </w:p>
    <w:p>
      <w:r>
        <w:t>4 사랑의 일곱 말씀은 우리의 영혼 깨우네. 고통과 싸운 그 시간 주님이 처형당했다.</w:t>
      </w:r>
    </w:p>
    <w:p>
      <w:r>
        <w:t xml:space="preserve">5 놀라운 주님 사랑이 죄의 힘 물리치셨네. 승리의 증거 보아라. 주님이 처형당했다. </w:t>
      </w:r>
    </w:p>
    <w:p/>
    <w:p>
      <w:pPr>
        <w:pStyle w:val="Heading1"/>
      </w:pPr>
      <w:r>
        <w:t>191 수난 기약 다다르니</w:t>
      </w:r>
    </w:p>
    <w:p>
      <w:r>
        <w:t>1 수난기약 다다르니 주 예수 산에 가시어 근심 중에 피땀 흘려 성부께 기도하시네.</w:t>
      </w:r>
    </w:p>
    <w:p>
      <w:r>
        <w:t>2 무참하게 끌려가신 거룩한 우리 주 예수 뺨을 맞고 발로 채며 조롱을 받으시도다.</w:t>
      </w:r>
    </w:p>
    <w:p>
      <w:r>
        <w:t xml:space="preserve">3 채찍질과 가시관에 주 예수 피 흘리시네 슬프도다. 우리 주님 그 누가 위로드릴까. </w:t>
      </w:r>
    </w:p>
    <w:p>
      <w:r>
        <w:t xml:space="preserve">4 바라보라 형제들아 십자가 바라보아라. 무죄하신 우리 주님 참혹히 죽으시도다. </w:t>
      </w:r>
    </w:p>
    <w:p>
      <w:r>
        <w:t xml:space="preserve">(후렴) 우리 죄를 대신하여 수난하고 죽으니 우리들은 회개하고 금식과 기도드리네. </w:t>
      </w:r>
    </w:p>
    <w:p/>
    <w:p>
      <w:pPr>
        <w:pStyle w:val="Heading1"/>
      </w:pPr>
      <w:r>
        <w:t>192 십자가 지고</w:t>
      </w:r>
    </w:p>
    <w:p>
      <w:r>
        <w:t>1 십자가 지고 주님 가신 길 붉은 피 흘린 고난의 길</w:t>
      </w:r>
    </w:p>
    <w:p>
      <w:r>
        <w:t>2 멸시와 천대 받고 가는 길 구속의 역사 베푸신 길</w:t>
      </w:r>
    </w:p>
    <w:p>
      <w:r>
        <w:t>3 골고타 언덕 주님 가신 길 우리의 구원 이루신 길</w:t>
      </w:r>
    </w:p>
    <w:p>
      <w:r>
        <w:t xml:space="preserve">(후렴) 우리 죄 모두 지고 홀로 가신 길 이 길은 고난의 길 승리의 길 아멘 </w:t>
      </w:r>
    </w:p>
    <w:p/>
    <w:p>
      <w:pPr>
        <w:pStyle w:val="Heading1"/>
      </w:pPr>
      <w:r>
        <w:t>193 십자가에 달리신</w:t>
      </w:r>
    </w:p>
    <w:p>
      <w:r>
        <w:t>1. 십자가에 달리신 슬픔의 왕 뵈오니 고통에 찬 얼굴과 측량 못할 괴로움 어찌 말로 다할까. 홀로 당한 그 고통.</w:t>
      </w:r>
    </w:p>
    <w:p>
      <w:r>
        <w:t>2. 악한 힘과 싸우며 침묵하신 그 시간 태양마저 빛 잃고 온 누리가 어둘 때 세상 죄를 없애는 속죄양이 되셨네.</w:t>
      </w:r>
    </w:p>
    <w:p>
      <w:r>
        <w:t>3. 저 하늘을 향하여 세상 죄를 대속할 하느님의 독생자 외치시며 말하되 “어찌하여 하느님 나를 버리나이까.”</w:t>
      </w:r>
    </w:p>
    <w:p>
      <w:r>
        <w:t xml:space="preserve">4. 죄에 물든 내 영혼 어둠 속을 헤매다 주님께서 당한 욕 내게 찔림 되어서 외치시던 목소리 내 영혼을 깨우네. </w:t>
      </w:r>
    </w:p>
    <w:p/>
    <w:p>
      <w:pPr>
        <w:pStyle w:val="Heading1"/>
      </w:pPr>
      <w:r>
        <w:t>194 얼마나 주님 노여우셨을까</w:t>
      </w:r>
    </w:p>
    <w:p>
      <w:r>
        <w:t>1. 얼마나 주님 노여우셨을까 거짓을 꾸며 감히 정죄하고 조롱과 멸시 주님 에워싸던 괴롭던 그날.</w:t>
      </w:r>
    </w:p>
    <w:p>
      <w:r>
        <w:t>2. 죄 있다하나 무슨 죄가 있나 모반한 죄인 바로 이 몸일세. 예수를 죽인 대역무도 죄인 나 여기 있네.</w:t>
      </w:r>
    </w:p>
    <w:p>
      <w:r>
        <w:t>3. 양들을 위해 목자 희생되네. 종들의 죄로 주인 아들 죽네. 우리 죄 위해 주가 베푸시는 속죄의 은총.</w:t>
      </w:r>
    </w:p>
    <w:p>
      <w:r>
        <w:t xml:space="preserve">4 날 위해 주님 사람으로 오사 세상의 슬픔 곤욕 치루시고 생명을 바쳐 제물 되심으로 날 구원했네. </w:t>
      </w:r>
    </w:p>
    <w:p>
      <w:r>
        <w:t xml:space="preserve">5 예수님 사랑 갚을 길 없어도 예배와 기도 항상 드림으로 날 구원하신 긍휼함과 사랑 찬송하리라. </w:t>
      </w:r>
    </w:p>
    <w:p/>
    <w:p>
      <w:pPr>
        <w:pStyle w:val="Heading1"/>
      </w:pPr>
      <w:r>
        <w:t>195 인생아 기억하라</w:t>
      </w:r>
    </w:p>
    <w:p>
      <w:r>
        <w:t>1 모든 풀은 마르고, 꽃잎 떨어지는데 너 어디 있느냐? 무얼 찾고 있느냐? 빈손으로 왔다가 떠나가는 인생을, 하느님 등지고, 숨어 살아가느냐?</w:t>
      </w:r>
    </w:p>
    <w:p>
      <w:r>
        <w:t>2 너희 중에 그 누가 죄 없는 자 있느냐? 아무도 없도다. 주님 앞에 선한 자. 종려나뭇 가지를 재로 태워 받으며, 주 은총 기대어 우리 죄도 태우네.</w:t>
      </w:r>
    </w:p>
    <w:p>
      <w:r>
        <w:t xml:space="preserve">3 티끌이나 재만도 못한 것을 알고도, 바벨탑 쌓으며 살아가려 하느냐? 하늘아래 애쓰고 수고하는 모든 일, 헛되고 헛된걸 어찌 우리 모르나. </w:t>
      </w:r>
    </w:p>
    <w:p>
      <w:r>
        <w:t xml:space="preserve">4 사랑하지 않았고, 용서하지 않으며, 나만을 위하여 오만하게 살았네. 숨은 일도 보시는 주님에게 비오니, ‘외면치 마소서, 죄인들의 기도를.’ </w:t>
      </w:r>
    </w:p>
    <w:p>
      <w:r>
        <w:t xml:space="preserve">(후렴) “인생아, 기억하라! 너는 흙이니 흙으로, 인생아, 기억하라! 너는 돌아가리라.” </w:t>
      </w:r>
    </w:p>
    <w:p/>
    <w:p>
      <w:pPr>
        <w:pStyle w:val="Heading1"/>
      </w:pPr>
      <w:r>
        <w:t>196 저 멀리 푸른 언덕에</w:t>
      </w:r>
    </w:p>
    <w:p>
      <w:r>
        <w:t>1 저 멀리 푸른 언덕에 십자가 위에서 예수님 우리 위하여 못 박혀 죽었네.</w:t>
      </w:r>
    </w:p>
    <w:p>
      <w:r>
        <w:t>2 십자가 위의 고통을 말로 다 못하리. 우리를 위해 달리사 그 고통당했네.</w:t>
      </w:r>
    </w:p>
    <w:p>
      <w:r>
        <w:t>3 이 세상 무엇 가지고 내 죄를 속할까. 지옥의 사슬 깨실 분 주 밖에 없으리.</w:t>
      </w:r>
    </w:p>
    <w:p>
      <w:r>
        <w:t xml:space="preserve">4 흘리신 보배 피로써 날 속량하시고 주님의 백성 삼으사 영생케 하시네. </w:t>
      </w:r>
    </w:p>
    <w:p/>
    <w:p>
      <w:pPr>
        <w:pStyle w:val="Heading1"/>
      </w:pPr>
      <w:r>
        <w:t>197 죄 많은 우리 위하여</w:t>
      </w:r>
    </w:p>
    <w:p>
      <w:r>
        <w:t>1. 죄 많은 우리 위하여 나무에 매달려 귀하신 주님 몸으로 제물 삼으셨네.</w:t>
      </w:r>
    </w:p>
    <w:p>
      <w:r>
        <w:t>2. 단 한번 드려 완성한 봉헌제물이여 내 입술 마음 합하여 높이 찬양하네.</w:t>
      </w:r>
    </w:p>
    <w:p>
      <w:r>
        <w:t>3. 사람이 되신 주께서 하늘에 계시나 신비의 성사 가운데 여기 와 계시네.</w:t>
      </w:r>
    </w:p>
    <w:p>
      <w:r>
        <w:t xml:space="preserve">4. 주님의 귀한 죽으심 기억할 때마다 우리와 함께 계심을 알게 하옵소서. </w:t>
      </w:r>
    </w:p>
    <w:p/>
    <w:p>
      <w:pPr>
        <w:pStyle w:val="Heading1"/>
      </w:pPr>
      <w:r>
        <w:t>198 주께서 달린 십자가</w:t>
      </w:r>
    </w:p>
    <w:p>
      <w:r>
        <w:t>1. 주께서 달린 십자가 나 항상 생각할 때에 세상에 속한 욕심을 헛된 줄 알고 버리네.</w:t>
      </w:r>
    </w:p>
    <w:p>
      <w:r>
        <w:t>2. 죽으신 주님 밖에는 자랑을 말게 하소서 보혈의 공로 입어서 교만한 맘을 버리네.</w:t>
      </w:r>
    </w:p>
    <w:p>
      <w:r>
        <w:t>3. 못 박힌 손발 뵈오니 큰 사랑 거기 새겼네. 가시로 만든 면류관 이 죄인 위해 쓰셨네.</w:t>
      </w:r>
    </w:p>
    <w:p>
      <w:r>
        <w:t xml:space="preserve">4 임금의 붉은 옷같이 주님의 피가 흘렀네. 세상은 나를 버려도 주님께 충성 바치네. </w:t>
      </w:r>
    </w:p>
    <w:p>
      <w:r>
        <w:t xml:space="preserve">5 온 세상 만물 가져도 주 은혜 못다 갚겠네. 놀라운 사랑 받은 나 몸으로 제물 삼겠네.  </w:t>
      </w:r>
    </w:p>
    <w:p/>
    <w:p>
      <w:pPr>
        <w:pStyle w:val="Heading1"/>
      </w:pPr>
      <w:r>
        <w:t>199 주님께서 이 몸 대신</w:t>
      </w:r>
    </w:p>
    <w:p>
      <w:r>
        <w:t>1. 주님께서 이 몸 대신 큰 고통 받으사 죄에 눌려 넘어진 나 일으켜 주셨네.</w:t>
      </w:r>
    </w:p>
    <w:p>
      <w:r>
        <w:t>2. 주님만이 희망이라 말들은 하지만 어느 누가 다 알리까 주님의 그 아픔</w:t>
      </w:r>
    </w:p>
    <w:p>
      <w:r>
        <w:t>3. 상처 입은 주님 손이 모든 것 이기니 주의 능력 굳게 믿어 끝까지 따르리.</w:t>
      </w:r>
    </w:p>
    <w:p>
      <w:r>
        <w:t xml:space="preserve">4. 싸움 이긴 종에게도 영광을 주시니 성부 성자 성령 한 분 그 이름 높이리.  </w:t>
      </w:r>
    </w:p>
    <w:p/>
    <w:p>
      <w:pPr>
        <w:pStyle w:val="Heading1"/>
      </w:pPr>
      <w:r>
        <w:t>200 주여 자비를 베풀어 주소서</w:t>
      </w:r>
    </w:p>
    <w:p>
      <w:r>
        <w:t>주여 자비를 베풀어 주소서 우리가 죄 지었나이다</w:t>
      </w:r>
    </w:p>
    <w:p>
      <w:r>
        <w:t>1. 보좌의 주님 슬픔에 가득 찬 우리의 눈을 들어서 애원하니 주 예수 그리스도 내 기도 들으소서.</w:t>
      </w:r>
    </w:p>
    <w:p>
      <w:r>
        <w:t>2. 머릿돌 되신 성부의 오른손 구원의 길과 생명 문 되신 주님 죄 많은 영혼 허물을 씻기소서.</w:t>
      </w:r>
    </w:p>
    <w:p>
      <w:r>
        <w:t>3. 사랑의 주님 근심에 가득 찬 우리의 간구 살피어 들으소서. 불쌍히 여겨 용서해 주옵소서.</w:t>
      </w:r>
    </w:p>
    <w:p>
      <w:r>
        <w:t>4. 우리의 잘못 숨겼던 허물을 통회의 눈물 흘리며 고하오니 사랑의 구주 모든 죄 사하소서.</w:t>
      </w:r>
    </w:p>
    <w:p>
      <w:r>
        <w:t xml:space="preserve">5. 우리들 대신 죄 없이 끌려가 죽임을 당한 대속자 주 예수님 엎드려 비는 이 죄인 구하소서. </w:t>
      </w:r>
    </w:p>
    <w:p/>
    <w:p>
      <w:pPr>
        <w:pStyle w:val="Heading1"/>
      </w:pPr>
      <w:r>
        <w:t>201 참사랑이신 하느님</w:t>
      </w:r>
    </w:p>
    <w:p>
      <w:r>
        <w:t>1 참사랑이신 하느님 외아들 예수 주셨네. 이 몸의 죄를 지시고 나무에 달려 죽었네. 날 위해 고난당했네. 영원한 사랑 예수님</w:t>
      </w:r>
    </w:p>
    <w:p>
      <w:r>
        <w:t>2 우리가 모반했으나 주님은 죄가 없었다. 피땀을 흘린 주님은 평화를 주려 하셨다. 보아라 선포하여라 피로써 사신 사랑을</w:t>
      </w:r>
    </w:p>
    <w:p>
      <w:r>
        <w:t>3 너와 나 배반하였고 등 돌려 외면했으나 주님은 처형당하며 오히려 용서하셨다. 눈물로 참회합니다. 주 곁을 떠난 이 죄인</w:t>
      </w:r>
    </w:p>
    <w:p>
      <w:r>
        <w:t xml:space="preserve">4 우리가 그때 그곳에 온전히 서게 하소서. 치유의 강물 흐르고 사랑이 완성된 그때 세상에 선포하리라. 주님이 주신 그 사랑 </w:t>
      </w:r>
    </w:p>
    <w:p/>
    <w:p>
      <w:pPr>
        <w:pStyle w:val="Heading1"/>
      </w:pPr>
      <w:r>
        <w:t>202 진실하다 저 십자가</w:t>
      </w:r>
    </w:p>
    <w:p>
      <w:r>
        <w:t>1. 진실하다 저 십자가 고귀하다 그 나무 그 가지와 꽃과 열매 비할 데가 없구나. 그 나무에 대못으로 귀한 짐이 달렸네.</w:t>
      </w:r>
    </w:p>
    <w:p>
      <w:r>
        <w:t>2. 찬양하라 하느님의 위대하신 싸움을 십자가에 달리시어 희생제물 되셨다. 우리들을 구하시려 홀로 싸워 이겼다</w:t>
      </w:r>
    </w:p>
    <w:p>
      <w:r>
        <w:t>3. 마귀들의 유혹으로 아담 죄를 범했네. 선악과를 먹은 후에 죽음 멍에 졌었네. 그때 이미 그 나무는 베어져야 했었네</w:t>
      </w:r>
    </w:p>
    <w:p>
      <w:r>
        <w:t xml:space="preserve">4. 세상 구원하시려는 큰 뜻 이루시고자 선악과로 생긴 잘못 십자가로 고쳤네. 사람의 아들 예수님 귀한 생명 바쳤네. </w:t>
      </w:r>
    </w:p>
    <w:p>
      <w:r>
        <w:t>5. 작정하신 때가 되어 구원하러 오실 때 만물 창조하신 분이 하늘에서 내려와 처녀에게 잉태되사 몸을 입고 나셨네.</w:t>
      </w:r>
    </w:p>
    <w:p>
      <w:r>
        <w:t>6. 어린 아기 울음소리 외양간 소란한데 해진 옷의 풀린 고름 성모께서 매시니 주님의 몸과 손발을 동여맨 격 되셨네</w:t>
      </w:r>
    </w:p>
    <w:p>
      <w:r>
        <w:t>7. 서른 해가 지나가고 날이 차서 때 되니 정해진 대로 스스로 고난을 받으시려 십자가 위에 달리사 희생양이 되셨다.</w:t>
      </w:r>
    </w:p>
    <w:p>
      <w:r>
        <w:t>8. 신 포도주 드린 후에 못질하고 침 뱉네. 창에 찔린 옆구리에 흘러내린 피와 물 하늘 땅의 모든 죄를 씻어내며 넘치네</w:t>
      </w:r>
    </w:p>
    <w:p>
      <w:r>
        <w:t>9. 높은 나뭇가지 굽어 연약한 듯 굳세다 딱딱한 그 나무줄기 부드럽게 만드사 내 구세주 달리실 때 고이 품게 하소서.</w:t>
      </w:r>
    </w:p>
    <w:p>
      <w:r>
        <w:t>10. 파선 당한 선원마저 보살피는 주님은 마지막 날 심판주로 이 땅 위에 오시네. 이미 흘린 보혈로써 나를 씻어주소서</w:t>
      </w:r>
    </w:p>
    <w:p>
      <w:r>
        <w:t>11. 하느님과 독생성자 한 몸이신 성령은 영광스런 삼위 속에 영원토록 계시어 우리 죄를 사하시고 찬송 받으옵소서 아멘</w:t>
      </w:r>
    </w:p>
    <w:p/>
    <w:p>
      <w:pPr>
        <w:pStyle w:val="Heading1"/>
      </w:pPr>
      <w:r>
        <w:t>203 옛적에 아이들이</w:t>
      </w:r>
    </w:p>
    <w:p>
      <w:r>
        <w:t>1. 옛적에 아이들이 호산나 불렀네. 우리도 임금님께 찬송을 드리세. 만왕의 왕이시며 다윗의 맏종손 주님의 이름으로 복 받고 오신 분</w:t>
      </w:r>
    </w:p>
    <w:p>
      <w:r>
        <w:t>2. 하늘의 천사들이 드리는 찬송을 온 세상 모든 사람 다 함께 화답해. 그 옛날 종려가지 주 앞에 깔았듯 찬양과 기도로써 주 앞에 바치세.</w:t>
      </w:r>
    </w:p>
    <w:p>
      <w:r>
        <w:t>3. 수난의 주님 맞아 노래를 불렀네. 오늘도 큰소리로 주님을 찬양해. 그 노래 받으셨듯 내 기도 들으사 흡족히 여기소서 자비의 하느님.</w:t>
      </w:r>
    </w:p>
    <w:p>
      <w:r>
        <w:t xml:space="preserve">4. 이 세상 살아갈 길 밝히어 주시고 이 발길 하늘까지 이르게 하소서. 그 옛날 성도들이 주님을 모시듯 사랑의 임금님께 호산나 부르세. </w:t>
      </w:r>
    </w:p>
    <w:p/>
    <w:p>
      <w:pPr>
        <w:pStyle w:val="Heading1"/>
      </w:pPr>
      <w:r>
        <w:t>204 장엄하다 주님 행차</w:t>
      </w:r>
    </w:p>
    <w:p>
      <w:r>
        <w:t>1. 장엄하다 주님 행차 호산나를 외쳐보자. 나뭇잎이 깔린 길을 나귀 타고 임 오시네.</w:t>
      </w:r>
    </w:p>
    <w:p>
      <w:r>
        <w:t>2. 장엄하다 주님 행차 죽음의 길 앞서가네. 죄악 꺾어 이기시러 주님께서 지나시네.</w:t>
      </w:r>
    </w:p>
    <w:p>
      <w:r>
        <w:t>3. 장엄하다 주님 행차 천사들도 보고 있네. 고난 겪을 주님 뵈니 여린 가슴 저려오네.</w:t>
      </w:r>
    </w:p>
    <w:p>
      <w:r>
        <w:t>4 장엄하다 주님 행차 최후 결전 다가오네. 보좌 위에 하느님이 아드님을 굽어보네.</w:t>
      </w:r>
    </w:p>
    <w:p>
      <w:r>
        <w:t xml:space="preserve">5 장엄하다 주님 행차 목숨 걸고 나가시네. 모욕 고초당하시고 최후 승리 얻으셨네. </w:t>
      </w:r>
    </w:p>
    <w:p/>
    <w:p>
      <w:pPr>
        <w:pStyle w:val="Heading1"/>
      </w:pPr>
      <w:r>
        <w:t>205 세상사람 죄를 짓고</w:t>
      </w:r>
    </w:p>
    <w:p>
      <w:r>
        <w:t>1. 세상 사람 죄를 짓고 주님 곁을 떠났으나 하느님은 사랑으로 독생자를 보내셨다.</w:t>
      </w:r>
    </w:p>
    <w:p>
      <w:r>
        <w:t>2. 인자하신 예수님은 달리시기 전날 밤에 이 교회와 성체성사 축복하고 세우셨다.</w:t>
      </w:r>
    </w:p>
    <w:p>
      <w:r>
        <w:t>3. 이 즐거운 잔치로써 무리 중에 계신 것을 내 눈으로 못 뵈어도 마음으로 깨닫겠네.</w:t>
      </w:r>
    </w:p>
    <w:p>
      <w:r>
        <w:t>4. 성령께서 축성하신 떡 한 덩이 술잔 속에 예수님의 몸과 피가 함께 섞여 계십니다.</w:t>
      </w:r>
    </w:p>
    <w:p>
      <w:r>
        <w:t xml:space="preserve">5. 구유 안에 계셨듯이 제단 위에 계신 주님 모든 사람 한 맘으로 경배 찬송드립니다. </w:t>
      </w:r>
    </w:p>
    <w:p>
      <w:r>
        <w:t>6. 이 오묘한 살과 피를 믿음으로 모셔들면 모든 무리 형제되어 하느님과 한 몸 되네.</w:t>
      </w:r>
    </w:p>
    <w:p>
      <w:r>
        <w:t xml:space="preserve">7. 공로 없는 우리들이 하늘 은총 입었으니 기뻐하고 감사하며 영광찬송 다 돌리세. </w:t>
      </w:r>
    </w:p>
    <w:p>
      <w:r>
        <w:t xml:space="preserve">8. 이 즐거운 잔치 상을 베푸신 분 기념하니 세상풍파 겪을 때에 하늘 평화 맛보겠네. </w:t>
      </w:r>
    </w:p>
    <w:p/>
    <w:p>
      <w:pPr>
        <w:pStyle w:val="Heading1"/>
      </w:pPr>
      <w:r>
        <w:t>206 주의 말씀대로</w:t>
      </w:r>
    </w:p>
    <w:p>
      <w:r>
        <w:t>1. 주의 말씀대로 제사 드리오니 님께 바칠 이 정성을 받아주옵소서</w:t>
      </w:r>
    </w:p>
    <w:p>
      <w:r>
        <w:t>2. 십자가에 달려 수난하기 전날 제자들과 과월절의 저녁상 드셨네.</w:t>
      </w:r>
    </w:p>
    <w:p>
      <w:r>
        <w:t>3. 주님께서 떡을 떼어 축복한 후 잔에 담긴 포도주도 축복하시었네.</w:t>
      </w:r>
    </w:p>
    <w:p>
      <w:r>
        <w:t>4. 포도주와 떡을 제자에게 주며 “나의 몸과 나의 피니 받으라 하셨네.”</w:t>
      </w:r>
    </w:p>
    <w:p>
      <w:r>
        <w:t xml:space="preserve">5. 주님께서 이때 성만찬 베풀고 우리들도 이 예식을 지키라 하셨네. </w:t>
      </w:r>
    </w:p>
    <w:p>
      <w:r>
        <w:t xml:space="preserve">6. 전능하신 성부 대제사장 성자 한 몸이신 성령께서 영원히 계소서. </w:t>
      </w:r>
    </w:p>
    <w:p/>
    <w:p>
      <w:pPr>
        <w:pStyle w:val="Heading1"/>
      </w:pPr>
      <w:r>
        <w:t>207 주의 영광 찬미하라</w:t>
      </w:r>
    </w:p>
    <w:p>
      <w:r>
        <w:t>1. 주의 영광 찬미하라 신비하신 그 성체 고귀하게 흘리신 피 무엇보다 값지다 정결하게 태어나사 우리 죄값 무셨네.</w:t>
      </w:r>
    </w:p>
    <w:p>
      <w:r>
        <w:t>2. 흠 없으나 사람 되어 우리에게 오신 분 온 세상과 상통하여 참된 말씀 펴시고 놀라우심 보이시며 이 세상을 사신 분.</w:t>
      </w:r>
    </w:p>
    <w:p>
      <w:r>
        <w:t>3. 마지막 밤 저녁상에 제자들과 앉아서 정하여진 격식대로 차려놓은 음식을 겁에 질린 제자에게 손수 떼어주셨다</w:t>
      </w:r>
    </w:p>
    <w:p>
      <w:r>
        <w:t xml:space="preserve">4. 참된 말씀 육신 되어 떡과 잔에 깃들고 이 자리에 함께 하심 믿음으로 보오니 사랑하며 살라 하신 새 계명을 따르네. </w:t>
      </w:r>
    </w:p>
    <w:p/>
    <w:p>
      <w:pPr>
        <w:pStyle w:val="Heading1"/>
      </w:pPr>
      <w:r>
        <w:t>208 지존하신 성체 앞에</w:t>
      </w:r>
    </w:p>
    <w:p>
      <w:r>
        <w:t>1. 지존하신 성체 앞에 경배 드리나이다. 오랜 계약 이뤄지고 새 언약을 주셨네. 감겨있는 마음의 눈 뜨게 하여 주소서.</w:t>
      </w:r>
    </w:p>
    <w:p>
      <w:r>
        <w:t xml:space="preserve">2. 영원하신 하느님께 영광 드리나이다. 살과 피가 하나 되어 우리 몸에 오시니 무한하신 권능으로 우리 구원하시네. 아멘.  </w:t>
      </w:r>
    </w:p>
    <w:p/>
    <w:p>
      <w:pPr>
        <w:pStyle w:val="Heading1"/>
      </w:pPr>
      <w:r>
        <w:t>209 구주 부활하셨네</w:t>
      </w:r>
    </w:p>
    <w:p>
      <w:r>
        <w:t>1. 구주 부활하셨네. 알렐루야 영광스런 그 모습 알렐루야 죽음의 몸 벗고서 알렐루야 하늘 본향 가시네. 알렐루야</w:t>
      </w:r>
    </w:p>
    <w:p>
      <w:r>
        <w:t>2. 빛난 승리 거뒀네. 알렐루야 영원의 문 열려라 알렐루야 죄와 죽음 물리친 알렐루야 임금 맞아들이자. 알렐루야</w:t>
      </w:r>
    </w:p>
    <w:p>
      <w:r>
        <w:t>3. 승천하신 우리 주 알렐루야 우리 사랑하시네. 알렐루야 보좌 위에 오르사 알렐루야 우리 불러주시네. 알렐루야</w:t>
      </w:r>
    </w:p>
    <w:p>
      <w:r>
        <w:t>4. 사랑의 손 펼치사 알렐루야 못 자국을 뵈시네. 알렐루야 주님 입을 여시어 알렐루야 교회 축복하시네. 알렐루야</w:t>
      </w:r>
    </w:p>
    <w:p>
      <w:r>
        <w:t xml:space="preserve">5. 우리 위해 비시는 알렐루야 주의 은총 크도다. 알렐루야 천국 예비하시고 알렐루야 우릴 기다리시네. 알렐루야 </w:t>
      </w:r>
    </w:p>
    <w:p>
      <w:r>
        <w:t>6. 하느님의 나라를 알렐루야 약속하여 주셨네. 알렐루야 마음의 눈 열어서 알렐루야 주를 뵙게 하소서. 알렐루야</w:t>
      </w:r>
    </w:p>
    <w:p>
      <w:r>
        <w:t xml:space="preserve">7. 주와 함께 여기서 알렐루야 하늘나라 세우리. 알렐루야 주님 밝은 얼굴로 알렐루야 길이 다스리겠네. 알렐루야 </w:t>
      </w:r>
    </w:p>
    <w:p/>
    <w:p>
      <w:pPr>
        <w:pStyle w:val="Heading1"/>
      </w:pPr>
      <w:r>
        <w:t>210 기쁨의 노래 부르자</w:t>
      </w:r>
    </w:p>
    <w:p>
      <w:r>
        <w:t>1 기쁨의 노래 부르자. 내 주님 승리하셨다 온 세상 외쳐 알리자. 알렐루야 알렐루야 알렐루야</w:t>
      </w:r>
    </w:p>
    <w:p>
      <w:r>
        <w:t xml:space="preserve">2 생명의 주님 가셨다. 찬송의 꽃길 만들자 내 주님 밟고 가신다. </w:t>
      </w:r>
    </w:p>
    <w:p>
      <w:r>
        <w:t>3 승리의 노래 드리자. 영원한 생명 참사랑 내 마음 들어 외친다.</w:t>
      </w:r>
    </w:p>
    <w:p>
      <w:r>
        <w:t xml:space="preserve">4 부활의 주님 그 이름 정성을 다해 부르자 죽음을 이겨내셨다. </w:t>
      </w:r>
    </w:p>
    <w:p/>
    <w:p>
      <w:pPr>
        <w:pStyle w:val="Heading1"/>
      </w:pPr>
      <w:r>
        <w:t>211 두려움에 떨던 우리</w:t>
      </w:r>
    </w:p>
    <w:p>
      <w:r>
        <w:t>1 두려움에 떨던 우리 엠마오로 갈 때에 예수께서 오셨으나 알아보지 못했네.</w:t>
      </w:r>
    </w:p>
    <w:p>
      <w:r>
        <w:t>2 낯선 사람 물었다네 “무엇이 두려우냐?” 예수 함께 걸었으나 알아보지 못했네.</w:t>
      </w:r>
    </w:p>
    <w:p>
      <w:r>
        <w:t>3 성서말씀 풀어주며 ‘예언 성취되었다’ 예수 말씀하셨으나 알아보지 못했네.</w:t>
      </w:r>
    </w:p>
    <w:p>
      <w:r>
        <w:t>4 “함께 묵어가십시오.” 우리 청해드렸네. 예수 함께 계셨으나 알아보지 못했네.</w:t>
      </w:r>
    </w:p>
    <w:p>
      <w:r>
        <w:t xml:space="preserve">5 감사기도 드리시고 빵을 떼서 나누니 그제서야 눈이 열려 예수 알아보았네. </w:t>
      </w:r>
    </w:p>
    <w:p/>
    <w:p>
      <w:pPr>
        <w:pStyle w:val="Heading1"/>
      </w:pPr>
      <w:r>
        <w:t>212 면류관 드리자</w:t>
      </w:r>
    </w:p>
    <w:p>
      <w:r>
        <w:t>1. 면류관 드리자 보좌의 어린양 하늘의 기쁜 노래가 드높이 울린다. 영혼아 일어나 다 찬송하여라. 온 백성 죄를 속하신 왕의 왕이시다.</w:t>
      </w:r>
    </w:p>
    <w:p>
      <w:r>
        <w:t>2. 면류관 드리자 사랑의 예수님 그 손과 몸의 상처가 영광에 빛난다. 하늘의 천사도 그 광경 보고서 고난의 신비 알고자 늘 사모하였다.</w:t>
      </w:r>
    </w:p>
    <w:p>
      <w:r>
        <w:t>3. 면류관 드리자 생명의 주님께 승리한 주님 내게도 새 생명 주신다. 부활의 영광은 온 누리 퍼지니 무덤의 주님 사시어 영생 문 여셨다.</w:t>
      </w:r>
    </w:p>
    <w:p>
      <w:r>
        <w:t>4 면류관 드리자. 평화의 예수님 온 세상 고통 걷히고 참 안식 얻는다. 그 나라 영원히 만민을 다스려 끝없는 찬송 돌리네 왕 되신 구주께.</w:t>
      </w:r>
    </w:p>
    <w:p>
      <w:r>
        <w:t xml:space="preserve">5 면류관 드리자. 하늘의 주님께 온 우주 천하만국에 그 사랑 알리자. 권능의 창조주 하늘에 계시어 영원히 다스리시니 면류관 드리자. </w:t>
      </w:r>
    </w:p>
    <w:p/>
    <w:p>
      <w:pPr>
        <w:pStyle w:val="Heading1"/>
      </w:pPr>
      <w:r>
        <w:t>213 부활 기쁨 세상 가득 넘치고</w:t>
      </w:r>
    </w:p>
    <w:p>
      <w:r>
        <w:t>1 부활 기쁨 세상 가득 넘치고 잔치 시작되었네. 춤과 음악소리 들리니 기쁜 잔치 참여해!</w:t>
      </w:r>
    </w:p>
    <w:p>
      <w:r>
        <w:t xml:space="preserve">2 슬퍼말고 너의 눈물 닦아라. 기쁜 날이 오리니. 우리에게 약속하셨다. 기쁜 잔치 참여해! </w:t>
      </w:r>
    </w:p>
    <w:p>
      <w:r>
        <w:t xml:space="preserve">(후렴) 오! 소리 높이어 손뼉 치면서, 춤을 추면서 오! 우리 위하여 주님께서 여기 오시네! 헤이! </w:t>
      </w:r>
    </w:p>
    <w:p/>
    <w:p>
      <w:pPr>
        <w:pStyle w:val="Heading1"/>
      </w:pPr>
      <w:r>
        <w:t>214 부활의 기쁜 소식</w:t>
      </w:r>
    </w:p>
    <w:p>
      <w:r>
        <w:t>1. 부활의 기쁜 소식 온 땅에 알리자. 이날은 다시 사신 주님의 과월절 땅에서 솟아올라 저 높은 하늘로 죽음을 물리치고 생명이 이긴 날.</w:t>
      </w:r>
    </w:p>
    <w:p>
      <w:r>
        <w:t>2. 죄악을 몰아내고 깨끗한 맘으로 영광의 빛에 싸인 주님께 나가세. 사랑이 담긴 음성 내 귀로 들으며 승리의 주님 향해 찬송을 부르네.</w:t>
      </w:r>
    </w:p>
    <w:p>
      <w:r>
        <w:t xml:space="preserve">3 하늘엔 참된 기쁨 땅 위엔 큰 평화 세상의 만물들이 새 빛을 띄우네. 놀라운 크신 선물 부활의 주님을 영원히 감사하며 받들고 살겠네.  </w:t>
      </w:r>
    </w:p>
    <w:p/>
    <w:p>
      <w:pPr>
        <w:pStyle w:val="Heading1"/>
      </w:pPr>
      <w:r>
        <w:t>215 사랑하는 우리 예수</w:t>
      </w:r>
    </w:p>
    <w:p>
      <w:r>
        <w:t>1. 사랑하는 우리 예수 무덤 속에 가둬놓고 죽음 권세 영원히 승리한 줄 알았더냐. 물러가거라. 물러가거라. 죽음이여 물러가거라 생명 예수 부활하셨다. 할렐루야 상사디야</w:t>
      </w:r>
    </w:p>
    <w:p>
      <w:r>
        <w:t>2. 의로우신 우리 예수 십자가에 못을 박고 악한 무리 득세해 승리한 줄 알았더냐. 가소롭구나. 가소롭구나. 사탄 권세 가소롭구나. 구주 예수 승리하셨다. 할렐루야 상사디야</w:t>
      </w:r>
    </w:p>
    <w:p>
      <w:r>
        <w:t xml:space="preserve">3. 죄악 권세 죽음 권세 단 한 번에 물리치고 영원하신 주 예수 사랑으로 다스린다. 사망 이기신 예수님 앞에 원도 한도 다 사라지고 사랑으로 하나가 되어 할렐루야 상사디야 </w:t>
      </w:r>
    </w:p>
    <w:p/>
    <w:p>
      <w:pPr>
        <w:pStyle w:val="Heading1"/>
      </w:pPr>
      <w:r>
        <w:t>216 사망권세 깨뜨리고</w:t>
      </w:r>
    </w:p>
    <w:p>
      <w:r>
        <w:t>1. 사망권세 깨뜨리고 부활하신 예수님 당신만이 우리들의 굳센 방패십니다. 알렐루야 알렐루야 알렐루야 산떡이신 예수님 산떡이신 예수님</w:t>
      </w:r>
    </w:p>
    <w:p>
      <w:r>
        <w:t>2. 주께 충성 맹세하며 꿇어 엎드립니다. 참된 믿음 갖게하사 주를 알게하소서. 알렐루야 알렐루야 알렐루야 여기 계신 예수님 여기 계신 예수님</w:t>
      </w:r>
    </w:p>
    <w:p>
      <w:r>
        <w:t>3. 가장 천한 모습으로 베들레헴에 났어도 만왕의 왕 예수님을 천사들은 알았네. 알렐루야 알렐루야 알렐루야 찬미받을 예수님 찬미받을 예수님</w:t>
      </w:r>
    </w:p>
    <w:p>
      <w:r>
        <w:t>4 단 한 번의 희생으로 참된 제물되시고 영원토록 제단 위에 바쳐지시나이다. 알렐루야. 알렐루야. 알렐루야. 온전하신 속죄양. 온전하신 속죄양.</w:t>
      </w:r>
    </w:p>
    <w:p>
      <w:r>
        <w:t>5 하늘만나 먹이시고 샘물 솟게하시니 온 세상이 어린양께 호산나를 부르네. 알렐루야. 알렐루야. 알렐루야. 찬양하세 예수님. 찬양하세 예수님.</w:t>
      </w:r>
    </w:p>
    <w:p/>
    <w:p>
      <w:pPr>
        <w:pStyle w:val="Heading1"/>
      </w:pPr>
      <w:r>
        <w:t>217 신도들아 모여서</w:t>
      </w:r>
    </w:p>
    <w:p>
      <w:r>
        <w:t>1. 신도들아 모여서 승리 축하하세. 슬픈 날은 지나고 기쁜 날이 왔네. 하느님의 자녀들 종의 멍에 벗고 마른 땅을 지나듯 홍해 건너갔네.</w:t>
      </w:r>
    </w:p>
    <w:p>
      <w:r>
        <w:t>2. 영혼의 봄 찾아와 감옥 문을 깼네. 죽음에서 부활한 주의 햇빛으로 죄의 어둔 겨울날 멀리 사라졌네. 그리스도 영광을 길이 환호하세.</w:t>
      </w:r>
    </w:p>
    <w:p>
      <w:r>
        <w:t>3. 죽음의 문 닫히고 무덤 캄캄하나 봉인하여 지켜도 주를 못 가두네. 부활하신 주께서 평화 주시려고 사랑하는 우리를 축복하시었네.</w:t>
      </w:r>
    </w:p>
    <w:p>
      <w:r>
        <w:t xml:space="preserve">4. 봄의 여왕 오늘은 날도 화사한데 참된 사랑 나누며 기쁜 잔치하세. 온 세상아 즐거이 주를 맞이하라. 예수님의 부활을 함께 노래하자. </w:t>
      </w:r>
    </w:p>
    <w:p/>
    <w:p>
      <w:pPr>
        <w:pStyle w:val="Heading1"/>
      </w:pPr>
      <w:r>
        <w:t>218 알렐루야 우리 예수</w:t>
      </w:r>
    </w:p>
    <w:p>
      <w:r>
        <w:t>1. 알렐루야 우리 예수 왕의 왕이시로다. 알렐루야 예수 홀로 승리자가 되셨다. 노도 같고 천둥 같은 개선가를 들으라. 보혈 흘려 만국 백성 구원하여 주셨다.</w:t>
      </w:r>
    </w:p>
    <w:p>
      <w:r>
        <w:t>2. 알렐루야 고아들의 슬픈 눈물 없앴다. 알렐루야 주 계시니 모든 의심 풀렸다. 사십 일이 지난 후에 구름 위로 오를 때 약속하신 주의 말씀 “항상 함께하리라.”</w:t>
      </w:r>
    </w:p>
    <w:p>
      <w:r>
        <w:t>3. 알렐루야 하늘 양식 우리에게 주셨다. 알렐루야 죄의 사슬 풀어놓아 주셨다. 죄인들의 친구시며 우리 중보되시니 천사들의 찬송 소리 하늘 위에 울린다.</w:t>
      </w:r>
    </w:p>
    <w:p>
      <w:r>
        <w:t xml:space="preserve">4. 알렐루야 영원한 왕 만군의 주시로다. 높은 하늘 주의 보좌 땅은 그의 발등상 몸을 낮춰 사람 되사 제사장이 되시고 몸을 바쳐 제물 되사 제사 마련하셨다. </w:t>
      </w:r>
    </w:p>
    <w:p/>
    <w:p>
      <w:pPr>
        <w:pStyle w:val="Heading1"/>
      </w:pPr>
      <w:r>
        <w:t>219 싸움은 모두 끝나고</w:t>
      </w:r>
    </w:p>
    <w:p>
      <w:r>
        <w:t>1. 싸움은 모두 끝나고 주께서 승리하셨다. 개선가 높이 부르자 알렐루야.</w:t>
      </w:r>
    </w:p>
    <w:p>
      <w:r>
        <w:t>2. 극악한 죽음 권세를 주께서 물리치셨다. 기쁨의 환호 드높이 알렐루야.</w:t>
      </w:r>
    </w:p>
    <w:p>
      <w:r>
        <w:t>3. 슬프던 사흘 지나고 우리 주 살아나셨다. 영광을 주께 돌리자 알렐루야.</w:t>
      </w:r>
    </w:p>
    <w:p>
      <w:r>
        <w:t xml:space="preserve">4 지옥의 사슬 깨시고 하늘문 활짝 여셨다. 승리의 찬송부르자. 알렐루야 </w:t>
      </w:r>
    </w:p>
    <w:p>
      <w:r>
        <w:t xml:space="preserve">5 주님이 맞은 채찍과 죽도록 찔린 고통이 우리의 생명 되셨네. 알렐루야 </w:t>
      </w:r>
    </w:p>
    <w:p/>
    <w:p>
      <w:pPr>
        <w:pStyle w:val="Heading1"/>
      </w:pPr>
      <w:r>
        <w:t>220 예수 부활했으니</w:t>
      </w:r>
    </w:p>
    <w:p>
      <w:r>
        <w:t>1. 예수 부활했으니 알렐루야 만민 찬송하여라. 알렐루야 천사들이 즐거워 알렐루야 기쁜 찬송부르네. 알렐루야</w:t>
      </w:r>
    </w:p>
    <w:p>
      <w:r>
        <w:t>2. 대속하신 주 예수 알렐루야 선한 싸움 이겼네. 알렐루야 사망권세 이기고 알렐루야 하늘문을 여셨네. 알렐루야</w:t>
      </w:r>
    </w:p>
    <w:p>
      <w:r>
        <w:t>3. 무덤권세 이긴 주 알렐루야 왕의 왕이 되셨네. 알렐루야 높은 이름 세상에 알렐루야 어서 외쳐 알리세. 알렐루야</w:t>
      </w:r>
    </w:p>
    <w:p>
      <w:r>
        <w:t xml:space="preserve">4. 길과 진리 되신 주 알렐루야 우리 부활하겠네. 알렐루야 부활 생명되시니 알렐루야 우리 부활하겠네. 알렐루야  </w:t>
      </w:r>
    </w:p>
    <w:p/>
    <w:p>
      <w:pPr>
        <w:pStyle w:val="Heading1"/>
      </w:pPr>
      <w:r>
        <w:t>221 예수님의 무덤가에</w:t>
      </w:r>
    </w:p>
    <w:p>
      <w:r>
        <w:t>1. 예수님의 무덤가에 천사들이 전한 말씀 예수님 사셨다. 무덤에서 찾지 마라. 사흘 만에 부활한다 말씀이 계셨다.</w:t>
      </w:r>
    </w:p>
    <w:p>
      <w:r>
        <w:t xml:space="preserve">2. 기쁜 노래 불러보자 전능한 분 일어나서 무덤을 여셨다. 죽음 사슬 끊으신 후 우리들을 구하신다. 큰 승리하셨다 </w:t>
      </w:r>
    </w:p>
    <w:p>
      <w:r>
        <w:t>3. 첫 번째로 부활하사 우리 앞에 서 계시어 영생을 주신다. 주님 모신 성도들도 최후 승리 얻기까지 큰 힘을 주신다.</w:t>
      </w:r>
    </w:p>
    <w:p>
      <w:r>
        <w:t>4. 죽음 내게 닥쳐와도 두려움이 없으리라 예수님 사셨네. 다시 사신 주님에게 우리 생명 다 맡기면 구원해 주신다.</w:t>
      </w:r>
    </w:p>
    <w:p/>
    <w:p>
      <w:pPr>
        <w:pStyle w:val="Heading1"/>
      </w:pPr>
      <w:r>
        <w:t>222 온 세상에 가득한 승리의 노래</w:t>
      </w:r>
    </w:p>
    <w:p>
      <w:r>
        <w:t>1 온 세상에 가득한 승리의 노래 꽃들도 화려한 옷을 입네.</w:t>
      </w:r>
    </w:p>
    <w:p>
      <w:r>
        <w:t>2 슬피 울며 지새던 마리아에게 주님은 다정히 오시었네.</w:t>
      </w:r>
    </w:p>
    <w:p>
      <w:r>
        <w:t>3 빈 무덤을 찾아온 두 제자에게 천사들 부활을 증언했네.</w:t>
      </w:r>
    </w:p>
    <w:p>
      <w:r>
        <w:t>4 두려움에 숨죽인 제자들에게 주님은 평화의 새 숨결을</w:t>
      </w:r>
    </w:p>
    <w:p>
      <w:r>
        <w:t>5 의심하던 토마는 확신 얻었네. 주님의 사랑이 구원했네.</w:t>
      </w:r>
    </w:p>
    <w:p>
      <w:r>
        <w:t>6 방황하는 인생들 모두 오너라 부활의 주님이 부르신다.</w:t>
      </w:r>
    </w:p>
    <w:p>
      <w:r>
        <w:t>7 부활하신 영광을 다 노래하라 주님이 만유의 왕이시라</w:t>
      </w:r>
    </w:p>
    <w:p>
      <w:r>
        <w:t xml:space="preserve">(후렴) 기뻐하며 알리세. 주님의 부활 사망권세 이기신 생명의 주. </w:t>
      </w:r>
    </w:p>
    <w:p/>
    <w:p>
      <w:pPr>
        <w:pStyle w:val="Heading1"/>
      </w:pPr>
      <w:r>
        <w:t>223 과월절 속죄양에게</w:t>
      </w:r>
    </w:p>
    <w:p>
      <w:r>
        <w:t>1. 과월절 속죄양에게 감사 찬송드리세.</w:t>
      </w:r>
    </w:p>
    <w:p>
      <w:r>
        <w:t>2. 죄 없이 죽으시고 양떼를 살리시어 하느님과 화목케 하셨도다.</w:t>
      </w:r>
    </w:p>
    <w:p>
      <w:r>
        <w:t xml:space="preserve">3. 삶과 죽음 엉키어 다투는 싸움에서 돌아가심으로 이기셨다. </w:t>
      </w:r>
    </w:p>
    <w:p>
      <w:r>
        <w:t xml:space="preserve">4. 나그네여 오는 길에 무엇을 보았느냐 </w:t>
      </w:r>
    </w:p>
    <w:p>
      <w:r>
        <w:t>5. 영광 속에 부활하신 예수님의 텅 빈 무덤에서</w:t>
      </w:r>
    </w:p>
    <w:p>
      <w:r>
        <w:t xml:space="preserve">6. 천사들과 수의 수건들만 보았네. </w:t>
      </w:r>
    </w:p>
    <w:p>
      <w:r>
        <w:t>7. 주님 부활하신 후에 갈릴리로 먼저 가 계시리.</w:t>
      </w:r>
    </w:p>
    <w:p>
      <w:r>
        <w:t xml:space="preserve">8. 주님은 다시 사시어 새 생명 주셨네. 승리의 예수님 자비 베푸소서. 아멘 알렐루야 </w:t>
      </w:r>
    </w:p>
    <w:p/>
    <w:p>
      <w:pPr>
        <w:pStyle w:val="Heading1"/>
      </w:pPr>
      <w:r>
        <w:t>224 할렐루야 우리 예수</w:t>
      </w:r>
    </w:p>
    <w:p>
      <w:r>
        <w:t>1. 할렐루야 우리 예수 부활 승리하셨네. 세상사람 찬양하니 천사 화답하도다. 구주 예수 부활하사 사망권세 이겼네. 구주 예수 부활하사 사망권세 이겼네.</w:t>
      </w:r>
    </w:p>
    <w:p>
      <w:r>
        <w:t>2. 할렐루야 우리 예수 왕의 왕이 되시고 우리들의 중보 되심 성령 증거하시네. 구주 예수 부활하사 처음 열매되셨네. 구주 예수 부활하사 처음 열매되셨네.</w:t>
      </w:r>
    </w:p>
    <w:p>
      <w:r>
        <w:t xml:space="preserve">3. 할렐루야 우리 예수 흠과 티가 없도다. 무덤 속에 있는 죄인 주가 일으키시네. 구주 예수 부활하사 영광주로 오시네. 구주 예수 부활하사 영광 주로 오시네. </w:t>
      </w:r>
    </w:p>
    <w:p/>
    <w:p>
      <w:pPr>
        <w:pStyle w:val="Heading1"/>
      </w:pPr>
      <w:r>
        <w:t>225 주님께 영광</w:t>
      </w:r>
    </w:p>
    <w:p>
      <w:r>
        <w:t>1 주님께 영광 다시 사신 주 사망권세 모두 이기시었네. 흰옷 입은 천사 돌을 옮겼고 누우셨던 곳은 비어 있었네.</w:t>
      </w:r>
    </w:p>
    <w:p>
      <w:r>
        <w:t>2 부활의 주님 나타나시사 두려움과 의심 물리치셨네. 주의 교회 기뻐 찬송하여라. 다시 사신 주님 죽음 이겼네.</w:t>
      </w:r>
    </w:p>
    <w:p>
      <w:r>
        <w:t>3 생명의 임금 영광의 주님. 주님 없는 삶은 헛될 뿐이라 주의 사랑으로 세상 이기고 요단 건너 본향 가게 하소서</w:t>
      </w:r>
    </w:p>
    <w:p>
      <w:r>
        <w:t xml:space="preserve">(후렴) 주님께 영광 다시 사신 주 사망권세 모두 이기시었네. </w:t>
      </w:r>
    </w:p>
    <w:p/>
    <w:p>
      <w:pPr>
        <w:pStyle w:val="Heading1"/>
      </w:pPr>
      <w:r>
        <w:t>226 주님께서 제자들과</w:t>
      </w:r>
    </w:p>
    <w:p>
      <w:r>
        <w:t>1 주님께서 제자들과 함께 했던 그 다락방, 우리들이 다시 모여 부활의 주님 기억해</w:t>
      </w:r>
    </w:p>
    <w:p>
      <w:r>
        <w:t>2 주님 친히 우리에게 몸과 피를 주시었네, 우리의 죄 대신 지고 십자가 달리시었네</w:t>
      </w:r>
    </w:p>
    <w:p>
      <w:r>
        <w:t>3 제자들의 발 씻기고 성체성사 베푸셨네, 참된 기쁨 주시오니 우리들을 받으소서</w:t>
      </w:r>
    </w:p>
    <w:p>
      <w:r>
        <w:t xml:space="preserve">4 평화와 먼 우리들을 끊임없이 사랑하네, 하늘 위에 아버지 집 영원히 함께 살리라. </w:t>
      </w:r>
    </w:p>
    <w:p/>
    <w:p>
      <w:pPr>
        <w:pStyle w:val="Heading1"/>
      </w:pPr>
      <w:r>
        <w:t>227 죽음의 권세 이기고</w:t>
      </w:r>
    </w:p>
    <w:p>
      <w:r>
        <w:t>1. 죽음의 권세 이기고 주님은 부활하셨다 사십일 동안 그 모습 제자들 앞에 보였다.</w:t>
      </w:r>
    </w:p>
    <w:p>
      <w:r>
        <w:t>2. 그 발과 손과 옆구리 수난의 상처 볼 때에 참으로 죽임 당하신 주님인줄을 믿었다.</w:t>
      </w:r>
    </w:p>
    <w:p>
      <w:r>
        <w:t>3. 해변에 나타나시어 음식을 함께 드시니 몸으로 부활하신 것 모두가 믿게 되었다.</w:t>
      </w:r>
    </w:p>
    <w:p>
      <w:r>
        <w:t>4. ‘너희게 평화있기를’ 주님이 말씀하실 때 부활의 영광 가득히 평화의 세상 되었다.</w:t>
      </w:r>
    </w:p>
    <w:p>
      <w:r>
        <w:t xml:space="preserve">5. 부활의 주님 계시니 기쁨이 벅차오르네. 가신 길 따라 살 때에 우리도 영생하리라. </w:t>
      </w:r>
    </w:p>
    <w:p/>
    <w:p>
      <w:pPr>
        <w:pStyle w:val="Heading1"/>
      </w:pPr>
      <w:r>
        <w:t>228 즐거운 날 이 부활 아침에</w:t>
      </w:r>
    </w:p>
    <w:p>
      <w:r>
        <w:t>1. 즐거운 날 이 부활 아침에 주 예수님 무덤 문 여셨다</w:t>
      </w:r>
    </w:p>
    <w:p>
      <w:r>
        <w:t>2. 겨울 가고 소생한 만물들 주 예수님 부활을 기리네</w:t>
      </w:r>
    </w:p>
    <w:p>
      <w:r>
        <w:t>3. 십자가에 못 박힌 분께서 온 세상을 다스려 가신다</w:t>
      </w:r>
    </w:p>
    <w:p>
      <w:r>
        <w:t>4. 꽃은 피고 화창한 계절에 우리에게 새 생명 주셨다</w:t>
      </w:r>
    </w:p>
    <w:p>
      <w:r>
        <w:t>5. 이 땅 위에 죽음 없애시려 첫 열매로 부활하시었다</w:t>
      </w:r>
    </w:p>
    <w:p>
      <w:r>
        <w:t xml:space="preserve">6. 천지만물 지으신 주께서 우리의 죄 다 씻어주셨다 </w:t>
      </w:r>
    </w:p>
    <w:p>
      <w:r>
        <w:t>7. 독생성자 구원자 예수님 우리 마음 강건케 하소서</w:t>
      </w:r>
    </w:p>
    <w:p>
      <w:r>
        <w:t xml:space="preserve">8. 생명의 영 흐르는 샘처럼 우리 안에 거하여 주소서 </w:t>
      </w:r>
    </w:p>
    <w:p>
      <w:r>
        <w:t xml:space="preserve">9. 일치의 주 사랑의 예수님 참 평화로 이끌어 주소서 </w:t>
      </w:r>
    </w:p>
    <w:p/>
    <w:p>
      <w:pPr>
        <w:pStyle w:val="Heading1"/>
      </w:pPr>
      <w:r>
        <w:t>229 즐겁도다 이 날</w:t>
      </w:r>
    </w:p>
    <w:p>
      <w:r>
        <w:t>1. 즐겁도다 이 날 세세에 할 말 사망권세 깨고 하늘이 열려 죽은 사람 다시 살아 나와서 생명의 주 예수 찬송하도다.</w:t>
      </w:r>
    </w:p>
    <w:p>
      <w:r>
        <w:t>2. 부활하신 주님 나타나시니 천지만물 모두 새 옷 입었네. 꽃은 만발하고 잎이 우거져 승리하신 주를 찬송하도다.</w:t>
      </w:r>
    </w:p>
    <w:p>
      <w:r>
        <w:t>3. 생명의 주 예수 죽음 이기고 캄캄한 길 지나 다시 사셨네. 주님 말씀대로 이루어져서 사흘 만에 다시 살아나셨네.</w:t>
      </w:r>
    </w:p>
    <w:p>
      <w:r>
        <w:t xml:space="preserve">(후렴) 즐겁도다 이 날 세세에 할 말 사망권세 깨고 승리하셨다.  </w:t>
      </w:r>
    </w:p>
    <w:p/>
    <w:p>
      <w:pPr>
        <w:pStyle w:val="Heading1"/>
      </w:pPr>
      <w:r>
        <w:t>230 하느님 아들 딸들아</w:t>
      </w:r>
    </w:p>
    <w:p>
      <w:r>
        <w:t>알렐루야 알렐루야 알렐루야</w:t>
      </w:r>
    </w:p>
    <w:p>
      <w:r>
        <w:t>1. 하느님 아들딸들아. 찬양의 노래 부르자 죽음의 지배 끝났다. 알렐루야</w:t>
      </w:r>
    </w:p>
    <w:p>
      <w:r>
        <w:t>2. 안식일 후 첫 새벽에 여인들 무덤 들어가 예수님 주검 찾았다. 알렐루야</w:t>
      </w:r>
    </w:p>
    <w:p>
      <w:r>
        <w:t>3. 한 천사 있어 말하되 “두려워하지 말아라 주께서 부활하셨다”. 알렐루야</w:t>
      </w:r>
    </w:p>
    <w:p>
      <w:r>
        <w:t>4. 제자들 떨고 있을 때 예수님 위로하시길 너희게 평화있어라. 알렐루야</w:t>
      </w:r>
    </w:p>
    <w:p>
      <w:r>
        <w:t>5. 예수님 제자 눈앞에 나타남 전해 듣고도 토마는 믿지 않았다. 알렐루야</w:t>
      </w:r>
    </w:p>
    <w:p>
      <w:r>
        <w:t xml:space="preserve">6. “내 손과 발을 보느냐 의심치 말고 믿어라” 토마에게 이르셨다. 알렐루야 </w:t>
      </w:r>
    </w:p>
    <w:p>
      <w:r>
        <w:t>7. 손발의 상처 보고서 토마가 믿고 말하되 “내 주인 나의 하느님.” 알렐루야</w:t>
      </w:r>
    </w:p>
    <w:p>
      <w:r>
        <w:t xml:space="preserve">8. 안 보고 믿는 사람들 그 믿음 굳건한 자니 주께서 복을 주신다. 알렐루야 </w:t>
      </w:r>
    </w:p>
    <w:p>
      <w:r>
        <w:t xml:space="preserve">9. 여러분 기쁜 이날에 마음과 목청 다하여 소리쳐 노래 부르세. 알렐루야 </w:t>
      </w:r>
    </w:p>
    <w:p/>
    <w:p>
      <w:pPr>
        <w:pStyle w:val="Heading1"/>
      </w:pPr>
      <w:r>
        <w:t>231 하늘엔 기쁨의 노래</w:t>
      </w:r>
    </w:p>
    <w:p>
      <w:r>
        <w:t>1 하늘엔 기쁨의 노래 알렐루야! 주님의 사랑을 전하는 우리 몸과 마음. 알렐루야! 알렐루야!</w:t>
      </w:r>
    </w:p>
    <w:p>
      <w:r>
        <w:t>2 하늘엔 기쁨의 노래 알렐루야! 주님의 복음을 전하는 우리 몸과 마음. 알렐루야! 알렐루야!</w:t>
      </w:r>
    </w:p>
    <w:p>
      <w:r>
        <w:t xml:space="preserve">3 하늘엔 기쁨의 노래 알렐루야! 하느님 나라를 이루는 우리 몸과 마음. 알렐루야! 알렐루야! </w:t>
      </w:r>
    </w:p>
    <w:p/>
    <w:p>
      <w:pPr>
        <w:pStyle w:val="Heading1"/>
      </w:pPr>
      <w:r>
        <w:t>232 구주 부활하신 날</w:t>
      </w:r>
    </w:p>
    <w:p>
      <w:r>
        <w:t>1. 구주 부활하신 날 할렐루야 황홀하다 그 광경 할렐루야 사람 되어 오신 분 할렐루야 다시 승천하셨다. 할렐루야</w:t>
      </w:r>
    </w:p>
    <w:p>
      <w:r>
        <w:t>2. 영광스런 승리라 할렐루야 영원한 문 열려라. 할렐루야 빛난 광경 끝없다. 할렐루야 영광의 왕 모셔라. 할렐루야</w:t>
      </w:r>
    </w:p>
    <w:p>
      <w:r>
        <w:t xml:space="preserve">3. 하늘 위에 계신 분 할렐루야 우리 사랑하신다. 할렐루야 보좌 위에 계신다. 할렐루야 우리 도와주신다. 할렐루야 아멘 </w:t>
      </w:r>
    </w:p>
    <w:p/>
    <w:p>
      <w:pPr>
        <w:pStyle w:val="Heading1"/>
      </w:pPr>
      <w:r>
        <w:t>233 즐거운 날 승천하신 이 날</w:t>
      </w:r>
    </w:p>
    <w:p>
      <w:r>
        <w:t>즐거운 날 승천하신 이날 주 예수님 왕위에 오르시네</w:t>
      </w:r>
    </w:p>
    <w:p>
      <w:r>
        <w:t>1 겨울 가고 소생한 만물들 우리 주님 승천을 기리네</w:t>
      </w:r>
    </w:p>
    <w:p>
      <w:r>
        <w:t>2 봄꽃들과 움트는 초목들 사랑스런 꽃동산 이루네</w:t>
      </w:r>
    </w:p>
    <w:p>
      <w:r>
        <w:t>3 십자가에 죽은 이 뉘시냐 온 세상을 창조한 주시라</w:t>
      </w:r>
    </w:p>
    <w:p>
      <w:r>
        <w:t>4 무덤 문을 깨뜨린 주님께 땅과 바다 그 영광 찬양해</w:t>
      </w:r>
    </w:p>
    <w:p>
      <w:r>
        <w:t xml:space="preserve">5 영화로운 하늘문 여시고 성도 함께 개선한 날이라. </w:t>
      </w:r>
    </w:p>
    <w:p>
      <w:r>
        <w:t xml:space="preserve">6 평화의 주 생명의 성령이 하늘에서 풍성히 내렸네. </w:t>
      </w:r>
    </w:p>
    <w:p>
      <w:r>
        <w:t xml:space="preserve">7 독생성자 구원의 예수님 우리 마음 깨우쳐 주소서. </w:t>
      </w:r>
    </w:p>
    <w:p>
      <w:r>
        <w:t xml:space="preserve">8 주의 품에 성도를 안으사 최후 승리 약속해 주소서. </w:t>
      </w:r>
    </w:p>
    <w:p/>
    <w:p>
      <w:pPr>
        <w:pStyle w:val="Heading1"/>
      </w:pPr>
      <w:r>
        <w:t>234 우리 왕이 이기셨다</w:t>
      </w:r>
    </w:p>
    <w:p>
      <w:r>
        <w:t>1. 우리 왕이 이기셨다 바라보라 승리자 하늘나라 궁전으로 구름 타고 드신다. 천사들이 에워싸고 알렐루야 부르니 궁전 문이 열리면서 왕을 맞아들인다.</w:t>
      </w:r>
    </w:p>
    <w:p>
      <w:r>
        <w:t>2. 영광 속에 승천하신 우리 주님 보아라. 사랑으로 승리하신 만군의 주 하느님 십자가에 수난하사 무덤에서 깨어나 죄와 사탄 물리친 분 누가 감히 당하랴.</w:t>
      </w:r>
    </w:p>
    <w:p>
      <w:r>
        <w:t>3. 우리들을 높이시어 하느님의 곁으로 거룩하신 님의 영광 항상 뵙게하시리. 천사들이 경배하며 주를 모셔들이니 우리들도 뒤를 따라 하늘 위에 오르리.</w:t>
      </w:r>
    </w:p>
    <w:p>
      <w:r>
        <w:t xml:space="preserve">4. 우리 대신 죽으시고 부활하신 주님은 온 천하를 다스리는 만유의 왕이시다. 성부 성자 성령에게 큰 영광을 돌리며 삼위일체 되신 주를 찬양하옵나이다. </w:t>
      </w:r>
    </w:p>
    <w:p/>
    <w:p>
      <w:pPr>
        <w:pStyle w:val="Heading1"/>
      </w:pPr>
      <w:r>
        <w:t>235 즐거운 날 이 기쁜 명절에</w:t>
      </w:r>
    </w:p>
    <w:p>
      <w:r>
        <w:t>즐거운 날 이 기쁜 명절에 은혜로운 성령이 오셨다</w:t>
      </w:r>
    </w:p>
    <w:p>
      <w:r>
        <w:t>1 고대하던 뭇 신도들에게 예언대로 불처럼 내렸다</w:t>
      </w:r>
    </w:p>
    <w:p>
      <w:r>
        <w:t>2 신비로운 하늘의 선물을 우리에게 풍성히 주셨다</w:t>
      </w:r>
    </w:p>
    <w:p>
      <w:r>
        <w:t>3 사도들이 뭇나라 언어로 그리스도 끝없이 알렸다</w:t>
      </w:r>
    </w:p>
    <w:p>
      <w:r>
        <w:t>4 생명의 영 샘처럼 솟아나 우리 안에 거하여 주소서</w:t>
      </w:r>
    </w:p>
    <w:p>
      <w:r>
        <w:t xml:space="preserve">5 사랑의 주 일치의 성령은 이끄소서 평화의 길 따라 </w:t>
      </w:r>
    </w:p>
    <w:p>
      <w:r>
        <w:t>6 온 우주에 가득한 하느님 약한 영혼 강건케 하소서</w:t>
      </w:r>
    </w:p>
    <w:p>
      <w:r>
        <w:t xml:space="preserve">7 숯불로써 내 입을 태우사 내 맘속에 사랑을 켜소서 </w:t>
      </w:r>
    </w:p>
    <w:p/>
    <w:p>
      <w:pPr>
        <w:pStyle w:val="Heading1"/>
      </w:pPr>
      <w:r>
        <w:t>236 주 예수 높은 산에서</w:t>
      </w:r>
    </w:p>
    <w:p>
      <w:r>
        <w:t>1. 주 예수 높은 산에서 큰 영광 속에 빛나며 세 제자들의 눈앞에 참모습 보여주셨네.</w:t>
      </w:r>
    </w:p>
    <w:p>
      <w:r>
        <w:t>2. 주 곁에 모세 엘리야 은총의 대화 나눌 때 잠자던 제자 깨어나 그 광경 지켜보았네.</w:t>
      </w:r>
    </w:p>
    <w:p>
      <w:r>
        <w:t>3. 옛 율법 예언 이루실 수난을 예고하시니 저 구름 위의 뇌성이 내 아들이라 하셨네.</w:t>
      </w:r>
    </w:p>
    <w:p>
      <w:r>
        <w:t>4 눈보다 희게 빛나고 오 영광스런 그 얼굴 이후에 뵈올 주 영광 나타내 보여주셨네.</w:t>
      </w:r>
    </w:p>
    <w:p>
      <w:r>
        <w:t xml:space="preserve">5 그 신비로운 광경에 우리의 가슴 뛰도다. 이 기쁜 축일 지키며 드높이 찬양 부르세.  </w:t>
      </w:r>
    </w:p>
    <w:p/>
    <w:p>
      <w:pPr>
        <w:pStyle w:val="Heading1"/>
      </w:pPr>
      <w:r>
        <w:t>237 주께서 왕이시라</w:t>
      </w:r>
    </w:p>
    <w:p/>
    <w:p>
      <w:pPr>
        <w:pStyle w:val="Heading1"/>
      </w:pPr>
      <w:r>
        <w:t>238 하늘의 왕 구주는</w:t>
      </w:r>
    </w:p>
    <w:p>
      <w:r>
        <w:t>1. 하늘의 왕 구주는 대사제며 희생양 그의 나라 한없고 참된 평화 주시네.</w:t>
      </w:r>
    </w:p>
    <w:p>
      <w:r>
        <w:t>2. 우리들의 맘과 뜻 이끄시는 임금님 세상나라 마침내 찬양하며 섬기네.</w:t>
      </w:r>
    </w:p>
    <w:p>
      <w:r>
        <w:t>3. 거룩하신 빛이여 영화로운 왕이여 영원토록 우리를 인도하여 주소서.</w:t>
      </w:r>
    </w:p>
    <w:p>
      <w:r>
        <w:t>4. 목자 되신 왕이여 양의 무리 이끄사 영원하신 나라에 편히 쉬게 하소서.</w:t>
      </w:r>
    </w:p>
    <w:p>
      <w:r>
        <w:t xml:space="preserve">(후렴) 찬양하라 성도여 우리의 왕 주님을 경배하라 만물아 사랑의 왕 주님께 </w:t>
      </w:r>
    </w:p>
    <w:p/>
    <w:p>
      <w:pPr>
        <w:pStyle w:val="Heading1"/>
      </w:pPr>
      <w:r>
        <w:t>239 기쁜 노래 드높이</w:t>
      </w:r>
    </w:p>
    <w:p>
      <w:r>
        <w:t>1. 기쁜 노래 드높이 주님 찬양합시다.</w:t>
      </w:r>
    </w:p>
    <w:p>
      <w:r>
        <w:t>2. 한 분이신 하느님 온 세상에 빛내자.</w:t>
      </w:r>
    </w:p>
    <w:p>
      <w:r>
        <w:t>3. 전능하신 빛으로 새 나라를 밝히네.</w:t>
      </w:r>
    </w:p>
    <w:p>
      <w:r>
        <w:t>4. 금빛 태양 주시니 정한 길을 달리네.</w:t>
      </w:r>
    </w:p>
    <w:p>
      <w:r>
        <w:t>5. 달과 별을 두시어 밤을 밝게 하시니</w:t>
      </w:r>
    </w:p>
    <w:p>
      <w:r>
        <w:t xml:space="preserve">6. 모든 생명 먹이사 부족함이 없도다. </w:t>
      </w:r>
    </w:p>
    <w:p>
      <w:r>
        <w:t>7. 기쁜 노래 드높이 주님 찬양합시다.</w:t>
      </w:r>
    </w:p>
    <w:p>
      <w:r>
        <w:t xml:space="preserve">(후렴) 변함없는 그 사랑 나의 반석되신다. </w:t>
      </w:r>
    </w:p>
    <w:p/>
    <w:p>
      <w:pPr>
        <w:pStyle w:val="Heading1"/>
      </w:pPr>
      <w:r>
        <w:t>240 거룩하신 하느님</w:t>
      </w:r>
    </w:p>
    <w:p>
      <w:r>
        <w:t>1. 거룩하신 하느님 경배하고 찬양하세. 땅은 주님 발등상 저 하늘은 그의 보좌 영원토록 세상을 홀로 다스리신다.</w:t>
      </w:r>
    </w:p>
    <w:p>
      <w:r>
        <w:t>2. 우렁차게 퍼지는 천사들의 합창 소리 천사들과 대천사 끊임없이 찬송하네. 거룩하신 성호를 하늘 닿게 부르네.</w:t>
      </w:r>
    </w:p>
    <w:p>
      <w:r>
        <w:t>3. 영광 입은 성도들 하느님을 찬미하고 예언자와 순교자 화답하여 찬미하네. 아침부터 밤까지 교회들도 노래해.</w:t>
      </w:r>
    </w:p>
    <w:p>
      <w:r>
        <w:t>4. 성부 성자 성령은 삼위시오 한 분이라 본질로는 하나요 나누임이 전혀 없네. 오묘하신 주님을 찬미하옵나이다.</w:t>
      </w:r>
    </w:p>
    <w:p>
      <w:r>
        <w:t xml:space="preserve">5. 영광스런 왕이여 등극하신 성자시여 세상 구원하시러 모든 영광 버리시고 동정녀의 몸 빌어 몸소 낮게 오셨네. </w:t>
      </w:r>
    </w:p>
    <w:p>
      <w:r>
        <w:t>6. 성자이신 구세주 온갖 수모 당하시고 십자가에 죽으사 하늘문을 여시었네. 성부 우편 계시니 영광 받으옵소서.</w:t>
      </w:r>
    </w:p>
    <w:p>
      <w:r>
        <w:t xml:space="preserve">7. 대속하신 주님이 심판주로 오실 때에 우리들을 이끄사 새로 나게 하옵시고 성인들과 영원히 함께 살게 하소서.  </w:t>
      </w:r>
    </w:p>
    <w:p/>
    <w:p>
      <w:pPr>
        <w:pStyle w:val="Heading1"/>
      </w:pPr>
      <w:r>
        <w:t>241 기쁨의 찬송 부르자</w:t>
      </w:r>
    </w:p>
    <w:p>
      <w:r>
        <w:t>1. 기쁨의 찬송 부르자. 천사와 더불어 언어는 서로 다르나 한 기쁨 나누네.</w:t>
      </w:r>
    </w:p>
    <w:p>
      <w:r>
        <w:t>2. ‘어린양 예수 기리자’ 천사들 외치니 대속의 제물되셨다. 화답을 드리네.</w:t>
      </w:r>
    </w:p>
    <w:p>
      <w:r>
        <w:t>3. 영광과 권세 누리실 거룩한 예수님 주님만 홀로 영원히 찬양받으소서.</w:t>
      </w:r>
    </w:p>
    <w:p>
      <w:r>
        <w:t xml:space="preserve">4. 만물아 함께 일어나 성호를 기리자 보좌의 어린양 앞에 영광을 드리자. </w:t>
      </w:r>
    </w:p>
    <w:p/>
    <w:p>
      <w:pPr>
        <w:pStyle w:val="Heading1"/>
      </w:pPr>
      <w:r>
        <w:t>242 내 영혼 어서 깨어</w:t>
      </w:r>
    </w:p>
    <w:p>
      <w:r>
        <w:t>1. 내 영혼 어서 깨어 주 찬양하여라. 이 천지만물 모두 주 다스리시네. 저 높은 보좌 위에 주 앉아계시니 그 빛난 위엄 앞에 다 경배하여라.</w:t>
      </w:r>
    </w:p>
    <w:p>
      <w:r>
        <w:t>2. 큰 권능 가득하신 대주재 하느님 은혜로 섭리하신 그 역사 빛나네. 온 땅과 넓은 바다, 또 높은 하늘에 주 창조하신 만물 참 아름답도다.</w:t>
      </w:r>
    </w:p>
    <w:p>
      <w:r>
        <w:t>3. 나 고난받을 때나 굶주릴 때에도 내 주님 나를 항상 위로해 주시네. 추하고 곤궁하며 보잘 것 없으나, 주 나와 함께 계셔 늘 권고하시네.</w:t>
      </w:r>
    </w:p>
    <w:p>
      <w:r>
        <w:t xml:space="preserve">4. 높으신 주의 이름 다 어찌 기리랴. 내 주님 높으시고 그 이름 귀하다. 나 비록 비천하나 주님의 것이니 내 모든 것을 바쳐 주님을 높이리.  </w:t>
      </w:r>
    </w:p>
    <w:p/>
    <w:p>
      <w:pPr>
        <w:pStyle w:val="Heading1"/>
      </w:pPr>
      <w:r>
        <w:t>243 내가 산을 향하여</w:t>
      </w:r>
    </w:p>
    <w:p>
      <w:r>
        <w:t>1. 내가 산을 향하여 눈을 드네. 도움 어디서 오는가 그 어디서. 천지 지으신 야훼님 나의 하느님 항상 도와주심을 내가 아네.</w:t>
      </w:r>
    </w:p>
    <w:p>
      <w:r>
        <w:t>2. 나의 가는 발걸음 지키시네. 졸고 쉬지도 않으며 지키시네. 낮의 해와 밤의 달 해치 못하고 나의 그늘 되시어 덮으시네.</w:t>
      </w:r>
    </w:p>
    <w:p>
      <w:r>
        <w:t xml:space="preserve">3. 야훼님은 나를 지키시는 분 나의 모든 환난을 면케하시며 나의 영혼을 긍휼히 보살피시고 지금부터 영원히 지키시네. </w:t>
      </w:r>
    </w:p>
    <w:p/>
    <w:p>
      <w:pPr>
        <w:pStyle w:val="Heading1"/>
      </w:pPr>
      <w:r>
        <w:t>244 다 찬양하여라</w:t>
      </w:r>
    </w:p>
    <w:p>
      <w:r>
        <w:t>1. 다 찬양하여라. 왕 되신 창조의 주를 다 찬양하여라. 내 영혼 구하신 주를 형제들아. 이곳에 모두 모여 기쁨의 찬양을 하세.</w:t>
      </w:r>
    </w:p>
    <w:p>
      <w:r>
        <w:t>2. 다 찬양하여라. 만물의 임금 된 주를 큰 날개 펼치사 우리를 감싸주신다. 기도하라. 우리의 마음 모아 주께서 들으시리라.</w:t>
      </w:r>
    </w:p>
    <w:p>
      <w:r>
        <w:t>3. 다 찬양하여라. 선함과 자비의 주를 늘 함께 계셔서 우리를 번성케 하네. 생각하라. 전능의 하느님이 우리의 친구되신다.</w:t>
      </w:r>
    </w:p>
    <w:p>
      <w:r>
        <w:t>4. 다 찬양하여라. 광란의 싸움터에도 주님의 명령이 모든 걸 멈추게 하리. 잠잠하라. 환난의 회오리여 평화의 단비가 되라.</w:t>
      </w:r>
    </w:p>
    <w:p>
      <w:r>
        <w:t xml:space="preserve">5. 다 찬양하여라. 우리의 구원자 주를 캄캄한 죄에서 빛으로 보호하신다. 비추어라. 하느님 빛을 받아 어두운 세상을 향해. </w:t>
      </w:r>
    </w:p>
    <w:p>
      <w:r>
        <w:t xml:space="preserve">6. 다 찬양하여라. 우리의 정성을 다해 생명과 호흡은 주께서 주신 것이니 찬양하라. 주님의 백성들아. 기쁘게 찬양하여라. </w:t>
      </w:r>
    </w:p>
    <w:p/>
    <w:p>
      <w:pPr>
        <w:pStyle w:val="Heading1"/>
      </w:pPr>
      <w:r>
        <w:t>245 다 함께 찬양해</w:t>
      </w:r>
    </w:p>
    <w:p>
      <w:r>
        <w:t xml:space="preserve">1 다 함께 찬양해 우리의 주님을 위대한 주님께 그 이름 높이세. 우리 주 앞에 소리 높이어 주님만을 찬양하여라. </w:t>
      </w:r>
    </w:p>
    <w:p>
      <w:r>
        <w:t>2 비할 수 없도다. 우리의 하느님 산과 들 모두 다 주 보호하시네. 우리 주께서 땅과 바다와 온 세상을 만드셨도다.</w:t>
      </w:r>
    </w:p>
    <w:p>
      <w:r>
        <w:t>3 무릎을 꿇고서 경배를 올리자. 위대한 창조주 권능의 하느님. 우리 주께서 모든 것들을 먹이시고 다스리시네.</w:t>
      </w:r>
    </w:p>
    <w:p>
      <w:r>
        <w:t xml:space="preserve">4 다 함께 전하세. 주님의 사랑을 마음을 열고서 주님을 따르세. 우리 주께서 인도하시니 나 두려움 전혀 없도다.  </w:t>
      </w:r>
    </w:p>
    <w:p/>
    <w:p>
      <w:pPr>
        <w:pStyle w:val="Heading1"/>
      </w:pPr>
      <w:r>
        <w:t>246 땅 위에 사는 만민아</w:t>
      </w:r>
    </w:p>
    <w:p>
      <w:r>
        <w:t>1. 땅 위에 사는 만민아 주님께 찬송부르자. 기쁨에 넘친 맘으로 다 함께 예배드리자.</w:t>
      </w:r>
    </w:p>
    <w:p>
      <w:r>
        <w:t>2. 구주는 우리 하느님 이 세상 창조하셨다. 우리는 그의 양떼요 주님이 기르시도다.</w:t>
      </w:r>
    </w:p>
    <w:p>
      <w:r>
        <w:t>3. 드높이 노래 부르며 즐거이 문에 들어가 거룩한 이름 기리며 찬송과 영광 돌리자.</w:t>
      </w:r>
    </w:p>
    <w:p>
      <w:r>
        <w:t>4 선하신 우리 하느님 그 자비 깊고 크시다. 진리로 굳게 서 있어 영원히 변함없도다.</w:t>
      </w:r>
    </w:p>
    <w:p>
      <w:r>
        <w:t xml:space="preserve">5 천사와 모든 만민도 그 영광 찬양드리니 온 세상 경배드리세. 성부와 성자 성령께. </w:t>
      </w:r>
    </w:p>
    <w:p/>
    <w:p>
      <w:pPr>
        <w:pStyle w:val="Heading1"/>
      </w:pPr>
      <w:r>
        <w:t>247 만유의 주님을</w:t>
      </w:r>
    </w:p>
    <w:p>
      <w:r>
        <w:t>1. 만유의 주님을 다 경배하여라. 감사를 드리고 개선가 부르자.</w:t>
      </w:r>
    </w:p>
    <w:p>
      <w:r>
        <w:t>2. 영원한 그 나라 주님이 다스려 생명의 열쇠도 주님의 것이라.</w:t>
      </w:r>
    </w:p>
    <w:p>
      <w:r>
        <w:t>3. 원수는 망하고 내 죄 짐 벗은 후 내 맘에 영원한 기쁨이 넘친다.</w:t>
      </w:r>
    </w:p>
    <w:p>
      <w:r>
        <w:t>4. 참 소망 가지고 그날을 기다려 주 다시 오실 때 기쁘게 맞으리.</w:t>
      </w:r>
    </w:p>
    <w:p>
      <w:r>
        <w:t xml:space="preserve">(후렴) 네 맘 열어 한 소리로 주님 앞에 찬양하라. </w:t>
      </w:r>
    </w:p>
    <w:p/>
    <w:p>
      <w:pPr>
        <w:pStyle w:val="Heading1"/>
      </w:pPr>
      <w:r>
        <w:t>248 머리 들어 문을 보라</w:t>
      </w:r>
    </w:p>
    <w:p>
      <w:r>
        <w:t>1. 머리 들어 문을 보라 영광의 왕이 오신다. 왕중의 왕 찬양하라 구세주 되신 주님을.</w:t>
      </w:r>
    </w:p>
    <w:p>
      <w:r>
        <w:t>2. 축복받은 우리의 땅 주님이 다스리신다. 승리의 왕 계시오니 한없는 기쁨 넘친다.</w:t>
      </w:r>
    </w:p>
    <w:p>
      <w:r>
        <w:t>3. 마음 문을 활짝 열고 주님의 성전 되어라. 하늘의 뜻 섬기오면 사랑과 기쁨 넘치리.</w:t>
      </w:r>
    </w:p>
    <w:p>
      <w:r>
        <w:t>4. 구원의 주 오시오니 내 마음 문을 엽니다. 주 나를 인도하시어 그 은총 알게 하소서.</w:t>
      </w:r>
    </w:p>
    <w:p>
      <w:r>
        <w:t xml:space="preserve">5. 내 마음에 주 오시어 새 삶을 살게 하시고 성령으로 인도하여 면류관 얻게 하소서.  </w:t>
      </w:r>
    </w:p>
    <w:p/>
    <w:p>
      <w:pPr>
        <w:pStyle w:val="Heading1"/>
      </w:pPr>
      <w:r>
        <w:t>249 목소리 높여서</w:t>
      </w:r>
    </w:p>
    <w:p>
      <w:r>
        <w:t>목소리 높여서 주 찬양하여라. 영광과 권세와 존귀와 위엄을 온 누리 다스리시는 만왕의 왕께 돌려라. 아멘</w:t>
      </w:r>
    </w:p>
    <w:p/>
    <w:p>
      <w:pPr>
        <w:pStyle w:val="Heading1"/>
      </w:pPr>
      <w:r>
        <w:t>250 새 노래 불러 주 찬양하세</w:t>
      </w:r>
    </w:p>
    <w:p/>
    <w:p>
      <w:pPr>
        <w:pStyle w:val="Heading1"/>
      </w:pPr>
      <w:r>
        <w:t>251 성도여 다 함께</w:t>
      </w:r>
    </w:p>
    <w:p>
      <w:r>
        <w:t>1. 성도여 다 함께 할렐루야 아멘 주 찬양하여라. 할렐루야 아멘 주 보좌 앞에서 택하신 은혜를 다 찬송하여라. 할렐루야 아멘</w:t>
      </w:r>
    </w:p>
    <w:p>
      <w:r>
        <w:t>2. 맘 문을 열어라. 할렐루야 아멘 온 하늘 울려라. 할렐루야 아멘 인도자 되시며 친구가 되신 주 그 사랑 한없다. 할렐루야 아멘</w:t>
      </w:r>
    </w:p>
    <w:p>
      <w:r>
        <w:t xml:space="preserve">3. 주 찬양하여라. 할렐루야 아멘 찬양은 끝없다. 할렐루야 아멘 거룩한 집에서 주 은총 기리며 늘 찬송부르자. 할렐루야 아멘 </w:t>
      </w:r>
    </w:p>
    <w:p/>
    <w:p>
      <w:pPr>
        <w:pStyle w:val="Heading1"/>
      </w:pPr>
      <w:r>
        <w:t>252 어허라디야</w:t>
      </w:r>
    </w:p>
    <w:p>
      <w:r>
        <w:t xml:space="preserve">어허라디야 상사디야 성소에서 찬양하라. </w:t>
      </w:r>
    </w:p>
    <w:p>
      <w:r>
        <w:t xml:space="preserve">어허라디야 상사디야. 하느님을 찬양하라. </w:t>
      </w:r>
    </w:p>
    <w:p>
      <w:r>
        <w:t>어허라디야 상사디야. 그 권능을 찬양하라.</w:t>
      </w:r>
    </w:p>
    <w:p>
      <w:r>
        <w:t xml:space="preserve">어허라디야 상사디야. 엄청난 일 행하셨다. </w:t>
      </w:r>
    </w:p>
    <w:p>
      <w:r>
        <w:t xml:space="preserve">어허라디야 상사디야. 그지없이 높으시다. </w:t>
      </w:r>
    </w:p>
    <w:p>
      <w:r>
        <w:t>나팔소리 우렁차게 어화디야 상사디야.</w:t>
      </w:r>
    </w:p>
    <w:p>
      <w:r>
        <w:t>거문고와 비파 타며 북을 치고 춤을 추며 어화디야 상사디야.</w:t>
      </w:r>
    </w:p>
    <w:p>
      <w:r>
        <w:t xml:space="preserve">현금 뜯고 피리 불며 어화디야 상사디야. </w:t>
      </w:r>
    </w:p>
    <w:p>
      <w:r>
        <w:t xml:space="preserve">깽매깽깽매깽 꽹과리치면서 어화디야 상사디야. </w:t>
      </w:r>
    </w:p>
    <w:p>
      <w:r>
        <w:t xml:space="preserve">징징징 징을 치면서. 어화디야 상사디야. </w:t>
      </w:r>
    </w:p>
    <w:p>
      <w:r>
        <w:t xml:space="preserve">숨 쉬는 모든 것들아 야훼를 찬양하여라. </w:t>
      </w:r>
    </w:p>
    <w:p/>
    <w:p>
      <w:pPr>
        <w:pStyle w:val="Heading1"/>
      </w:pPr>
      <w:r>
        <w:t>253 싼또, 싼또, 싼또</w:t>
      </w:r>
    </w:p>
    <w:p>
      <w:r>
        <w:t>1 싼또 싼또 싼또 내 맘 내 맘 당신께 기쁨에 겨워 하는 말 거룩하시다.</w:t>
      </w:r>
    </w:p>
    <w:p>
      <w:r>
        <w:t>2 거룩 거룩 거룩 거룩하신 주님께 찬양과 경배드리니 받아주소서</w:t>
      </w:r>
    </w:p>
    <w:p>
      <w:r>
        <w:t>Santo, santo, santo, mi corazón te adora! Mi corazón te sabe decir: santo eres Señor.</w:t>
      </w:r>
    </w:p>
    <w:p>
      <w:r>
        <w:t xml:space="preserve">Holy, holy, holy, my heart, my heart a-dores you! My heart is glad to say the words: you are holy, Lord. </w:t>
      </w:r>
    </w:p>
    <w:p/>
    <w:p>
      <w:pPr>
        <w:pStyle w:val="Heading1"/>
      </w:pPr>
      <w:r>
        <w:t>254 영광의 왕께</w:t>
      </w:r>
    </w:p>
    <w:p>
      <w:r>
        <w:t>1. 영광의 왕께 다 경배하며 그 크신 사랑 늘 찬송하라. 영원히 방패요 또 산성이신 그 영광의 주님 다 찬송하라.</w:t>
      </w:r>
    </w:p>
    <w:p>
      <w:r>
        <w:t>2. 전능하신 분 다 찬미하라. 그 옷은 햇빛 그 집은 하늘 큰 우렛소리로 가르치시고 폭풍의 날개를 쥐고 계신다.</w:t>
      </w:r>
    </w:p>
    <w:p>
      <w:r>
        <w:t>3. 참 아름답고 놀라운 일이 가득한 이 땅 주님의 선물 그 힘찬 명령에 터 잡히나니 저 크오신 업적 기리옵니다.</w:t>
      </w:r>
    </w:p>
    <w:p>
      <w:r>
        <w:t>4. 말할 수 없는 풍성한 은혜 대기에 차고 빛 속에 퍼져 산에서 흘러와 온 들에 차며 이슬과 단비로 온 땅 적신다.</w:t>
      </w:r>
    </w:p>
    <w:p>
      <w:r>
        <w:t xml:space="preserve">5. 질그릇같이 연약한 인생 주 의지하여 늘 강건하리. 창조주 보호자 또 우리 구주 그 자비 영원히 변함없어라. </w:t>
      </w:r>
    </w:p>
    <w:p/>
    <w:p>
      <w:pPr>
        <w:pStyle w:val="Heading1"/>
      </w:pPr>
      <w:r>
        <w:t>255 영광의 주시여</w:t>
      </w:r>
    </w:p>
    <w:p>
      <w:r>
        <w:t>1. 영광의 주시여 이곳에 오시어 이 모인 자들로 주 백성 삼으사 그 가운데 늘 계시고 그 가운데 늘 계시고 큰 영광 나타내소서.</w:t>
      </w:r>
    </w:p>
    <w:p>
      <w:r>
        <w:t>2. 이 백성 기도와 또 감사드림이 향내와 같으니 곧 받으옵소서. 주 예수의 복된 말씀 주 예수의 복된 말씀 만백성 듣게 하소서.</w:t>
      </w:r>
    </w:p>
    <w:p>
      <w:r>
        <w:t>3. 또 우리 자손들 다 주를 기리고 저 성전 돌같이 쓰이게 하소서. 그 구원의 큰 능력을 그 구원의 큰 능력을 늘 끝날까지 주소서.</w:t>
      </w:r>
    </w:p>
    <w:p>
      <w:r>
        <w:t xml:space="preserve">4. 주 믿는 만민이 진리를 배우고 옛 성도들같이 주 찬송하다가 저 천국에 다 들어가 저 천국에 다 들어가 풍성한 은혜 누리리. 아멘. </w:t>
      </w:r>
    </w:p>
    <w:p/>
    <w:p>
      <w:pPr>
        <w:pStyle w:val="Heading1"/>
      </w:pPr>
      <w:r>
        <w:t>256 온 세상아 주님을</w:t>
      </w:r>
    </w:p>
    <w:p>
      <w:r>
        <w:t>온 세상아 주님을 찬미하여라.</w:t>
      </w:r>
    </w:p>
    <w:p>
      <w:r>
        <w:t>1. 온 누리여 야훼님께 찬미의 노래불러라.</w:t>
      </w:r>
    </w:p>
    <w:p>
      <w:r>
        <w:t>2. 은총 안에 오시는 주 우리의 구원되신다.</w:t>
      </w:r>
    </w:p>
    <w:p>
      <w:r>
        <w:t>3. 하느님은 아버지요 우리는 그 자녀일세.</w:t>
      </w:r>
    </w:p>
    <w:p>
      <w:r>
        <w:t xml:space="preserve">4. 만민들아 그 은혜를 영원히 감사하여라. </w:t>
      </w:r>
    </w:p>
    <w:p/>
    <w:p>
      <w:pPr>
        <w:pStyle w:val="Heading1"/>
      </w:pPr>
      <w:r>
        <w:t>257 우리의 하느님</w:t>
      </w:r>
    </w:p>
    <w:p>
      <w:r>
        <w:t>1. 우리의 하느님 영원한 주님 육신의 눈으로 뵐 수 없으나 존귀와 영광을 받으실 주님 죄 뿐인 우리가 찬양합니다.</w:t>
      </w:r>
    </w:p>
    <w:p>
      <w:r>
        <w:t>2. 하늘의 해처럼 빛나는 주님 전능과 자비로 다스리신다. 주님의 심판은 자비하시고 정의와 사랑의 샘물 되신다.</w:t>
      </w:r>
    </w:p>
    <w:p>
      <w:r>
        <w:t>3. 이 세상 만물을 지으신 주님 생명의 근원인 우리 하느님 한줌의 흙으로 돌아갈 우리 주님을 영원히 찬양하리라.</w:t>
      </w:r>
    </w:p>
    <w:p>
      <w:r>
        <w:t xml:space="preserve">4. 존귀와 영광의 우리 하느님 죄사함 받은 몸 주님 찬양해 복되신 주님은 영광 크시니 주님만 따르게 축복하소서. </w:t>
      </w:r>
    </w:p>
    <w:p/>
    <w:p>
      <w:pPr>
        <w:pStyle w:val="Heading1"/>
      </w:pPr>
      <w:r>
        <w:t>258 자비하고 영원한 분</w:t>
      </w:r>
    </w:p>
    <w:p>
      <w:r>
        <w:t>1. 자비하고 영원한 분 힘의 근원이시니 온 세상의 모든 교회 주님 영광 찬양해. 힘과 지혜 우리에게 항상 베푸옵소서.</w:t>
      </w:r>
    </w:p>
    <w:p>
      <w:r>
        <w:t>2. 마귀 세속 유혹하여 마음 불안하여도 사망권세 이긴 주님 나와 함께 하시네. 힘과 지혜 우리에게 항상 베푸옵소서.</w:t>
      </w:r>
    </w:p>
    <w:p>
      <w:r>
        <w:t>3. 나그네와 같은 내가 힘이 부족하오니 전능하신 나의 주님 내 손 잡고 가소서. 힘과 지혜 우리에게 항상 베푸옵소서.</w:t>
      </w:r>
    </w:p>
    <w:p>
      <w:r>
        <w:t xml:space="preserve">4. 나의 발을 붙드시고 갈길 보호하시니 세상사람 조롱해도 주님 위로받겠네. 힘과 지혜 우리에게 항상 베푸옵소서. </w:t>
      </w:r>
    </w:p>
    <w:p/>
    <w:p>
      <w:pPr>
        <w:pStyle w:val="Heading1"/>
      </w:pPr>
      <w:r>
        <w:t>259 주 야훼 하느님</w:t>
      </w:r>
    </w:p>
    <w:p>
      <w:r>
        <w:t>1. 주 야훼 하느님 하늘에 계시니 온 천하만민 주 앞에 찬송하네. 저 천지만물도 주 앞에 엎드려 그 거룩하신 이름을 늘 높이네.</w:t>
      </w:r>
    </w:p>
    <w:p>
      <w:r>
        <w:t>2. 주 언약하신 것 끝까지 지키니 저 하늘나라 향하여 곧 가리라 주 얼굴 뵈올 때 내 맘이 기쁘고 영원히 주의 영광을 찬양하리.</w:t>
      </w:r>
    </w:p>
    <w:p>
      <w:r>
        <w:t>3. 왕의 왕 되신 주 하늘에 계시니 이 세상 죄악 이기신 구주 예수 저 천군천사들 주 옹위하고서 뭇 성도 함께 영원히 늘 섬기네.</w:t>
      </w:r>
    </w:p>
    <w:p>
      <w:r>
        <w:t xml:space="preserve">4. 성 삼위일체께 승리한 무리들 다 기쁜 음성 높여서 감사드려 창조주 하느님 내 주도 되시니 주 앞에 나도 엎드려 경배하네.  </w:t>
      </w:r>
    </w:p>
    <w:p/>
    <w:p>
      <w:pPr>
        <w:pStyle w:val="Heading1"/>
      </w:pPr>
      <w:r>
        <w:t>260 주 하느님 지으신 모든 세계</w:t>
      </w:r>
    </w:p>
    <w:p>
      <w:r>
        <w:t>1. 주 하느님 지으신 모든 세계 내 마음속에 그리어 볼 때 하늘의 별 울려 퍼지는 뇌성 주님의 권능 우주에 찼네.</w:t>
      </w:r>
    </w:p>
    <w:p>
      <w:r>
        <w:t>2. 숲속이나 험한 산골짝에서 지저귀는 저 새소리들과 고요하게 흐르는 시냇물은 주님의 솜씨 노래하도다.</w:t>
      </w:r>
    </w:p>
    <w:p>
      <w:r>
        <w:t>3. 주 하느님 독생자 아낌없이 우리를 위해 보내주셨네. 십자가에 피흘려 죽으신 주 내 모든 죄를 구속하셨네.</w:t>
      </w:r>
    </w:p>
    <w:p>
      <w:r>
        <w:t>4. 내 주 예수 세상에 다시 올 때 저 천국으로 날 인도하리 나 겸손히 엎드려 경배하며 영원히 주를 찬양하리라.</w:t>
      </w:r>
    </w:p>
    <w:p>
      <w:r>
        <w:t xml:space="preserve">(후렴) 주님의 높고 위대하심을 내 영혼이 찬양하네. 주님의 높고 위대하심을 내 영혼이 찬양하네. </w:t>
      </w:r>
    </w:p>
    <w:p/>
    <w:p>
      <w:pPr>
        <w:pStyle w:val="Heading1"/>
      </w:pPr>
      <w:r>
        <w:t>261 찬양하라 내 영혼아</w:t>
      </w:r>
    </w:p>
    <w:p>
      <w:r>
        <w:t>1 찬양하라. 내 영혼아 찬양하라. 내 영혼아 내 속에 있는 것들아 다 찬양하라.</w:t>
      </w:r>
    </w:p>
    <w:p>
      <w:r>
        <w:t>2 기뻐하라. 내 영혼아 기뻐하라. 내 영혼아 내 속에 있는 것들아 다 기뻐하라.</w:t>
      </w:r>
    </w:p>
    <w:p>
      <w:r>
        <w:t xml:space="preserve">3 감사하라. 내 영혼아 감사하라. 내 영혼아 내 속에 있는 것들아 다 감사하라. </w:t>
      </w:r>
    </w:p>
    <w:p/>
    <w:p>
      <w:pPr>
        <w:pStyle w:val="Heading1"/>
      </w:pPr>
      <w:r>
        <w:t>262 즐겁게 안식할 날</w:t>
      </w:r>
    </w:p>
    <w:p>
      <w:r>
        <w:t>1. 즐겁게 안식할 날 반가운 주일날 마음도 정결하다 복되고 기쁜 날 이날에 천하만민 다 보좌 앞에서 성삼위 거룩하심 끝없이 부르네.</w:t>
      </w:r>
    </w:p>
    <w:p>
      <w:r>
        <w:t>2. 이날에 주 하느님 새 빛을 내셨고 이날에 구주 예수 부활하셨으며 이날에 성령께서 강림하셨으니 무한한 은총으로 복 주신 날일세.</w:t>
      </w:r>
    </w:p>
    <w:p>
      <w:r>
        <w:t>3. 이날에 하늘에서 새 양식 내리네. 교회로 모이라고 종소리 울리네. 복음의 밝은 빛은 온 세상 비치며 또 생명수는 흘러 소생케 하시네.</w:t>
      </w:r>
    </w:p>
    <w:p>
      <w:r>
        <w:t xml:space="preserve">4. 이 안식 지킴으로 새 은혜 입어서 영원한 안식처에 다 올라갑시다. 성부께 찬미하고 성자와 성령께 온 교회 소리 높여 찬송드립니다. </w:t>
      </w:r>
    </w:p>
    <w:p/>
    <w:p>
      <w:pPr>
        <w:pStyle w:val="Heading1"/>
      </w:pPr>
      <w:r>
        <w:t>263 찬양하라 하늘 왕께</w:t>
      </w:r>
    </w:p>
    <w:p>
      <w:r>
        <w:t>1. 찬양하라 하늘 왕께 보좌 앞에 엎드려 우리들을 대속하신 넓은 은총 기리자. 알렐루야 알렐루야 영원하신 하느님.</w:t>
      </w:r>
    </w:p>
    <w:p>
      <w:r>
        <w:t>2. 환난 중에 성도들을 사랑으로 도우사 한결같은 은총으로 평화 내려주시네. 알렐루야 알렐루야 신실하신 하느님.</w:t>
      </w:r>
    </w:p>
    <w:p>
      <w:r>
        <w:t>3. 우리들의 연약함을 친히 살펴주시고 사랑으로 붙드시어 구원하여 주시니 알렐루야 알렐루야 자비하신 하느님.</w:t>
      </w:r>
    </w:p>
    <w:p>
      <w:r>
        <w:t xml:space="preserve">4. 천사들아 찬양하라. 주님 얼굴 우러러 해와 달과 천지만물 주께 경배하여라. 알렐루야 알렐루야 은혜로신 하느님. </w:t>
      </w:r>
    </w:p>
    <w:p/>
    <w:p>
      <w:pPr>
        <w:pStyle w:val="Heading1"/>
      </w:pPr>
      <w:r>
        <w:t>264 참 놀랍도다</w:t>
      </w:r>
    </w:p>
    <w:p>
      <w:r>
        <w:t>1. 참 놀랍도다. 그 크신 이름 천하만국에 다 전파하라. 주 예수 온 천하 다스리시니 그 높으신 이름 참 영화롭다.</w:t>
      </w:r>
    </w:p>
    <w:p>
      <w:r>
        <w:t>2. 주 능력으로 늘 보호하고 늘 우리 곁에 함께 계신다. 그 보좌 앞에서 큰 무리 모여 구속하신 주님 찬양하리라.</w:t>
      </w:r>
    </w:p>
    <w:p>
      <w:r>
        <w:t>3. 저 보좌 위에 앉으신 주님 큰 소리 높여 영광 돌리세. 저 천군천사들 그 보좌 앞에 다 머리를 숙여 경배드리네.</w:t>
      </w:r>
    </w:p>
    <w:p>
      <w:r>
        <w:t xml:space="preserve">4. 주 하느님께 존귀와 영광 큰 소리 높여 함께 돌리며 늘 찬송하리라. 천군천사도 영원무궁토록 화답하리라.  </w:t>
      </w:r>
    </w:p>
    <w:p/>
    <w:p>
      <w:pPr>
        <w:pStyle w:val="Heading1"/>
      </w:pPr>
      <w:r>
        <w:t>265 창조의 하느님</w:t>
      </w:r>
    </w:p>
    <w:p>
      <w:r>
        <w:t>1. 창조의 하느님 어둔 밤이 지나 먼동이 터서 밝은 아침 되니 우리가 이 시간 주님 앞에 나아와 주 찬양합니다.</w:t>
      </w:r>
    </w:p>
    <w:p>
      <w:r>
        <w:t>2. 생명의 하느님 주님 앞에 비는 우리들에게 힘을 주옵시고 하느님 나라의 한량없는 은혜를 내리어주소서.</w:t>
      </w:r>
    </w:p>
    <w:p>
      <w:r>
        <w:t xml:space="preserve">3. 영광의 하느님 삼위일체 주님 구원의 사랑 한량없으시니 영광의 그 이름 영원토록 빛나서 온 땅에 찹니다. 아멘 </w:t>
      </w:r>
    </w:p>
    <w:p/>
    <w:p>
      <w:pPr>
        <w:pStyle w:val="Heading1"/>
      </w:pPr>
      <w:r>
        <w:t>266 큰 영광 중에 계신 주</w:t>
      </w:r>
    </w:p>
    <w:p>
      <w:r>
        <w:t>1 큰 영광중에 계신 주 나 찬송합니다. 영원히 계신 주 이름 나 찬송합니다.</w:t>
      </w:r>
    </w:p>
    <w:p>
      <w:r>
        <w:t>2 한없이 크신 능력을 나 찬송합니다. 참되고 미쁜 그 언약 나 찬송합니다.</w:t>
      </w:r>
    </w:p>
    <w:p>
      <w:r>
        <w:t>3 온 천지 창조하시던 그 말씀 힘 있어 영원히 변치 않는 줄 나 믿사옵니다.</w:t>
      </w:r>
    </w:p>
    <w:p>
      <w:r>
        <w:t xml:space="preserve">4 그 온유하신 주 음성 날 불러 주시고 그 품에 품어 주시니 나 찬송합니다.  </w:t>
      </w:r>
    </w:p>
    <w:p/>
    <w:p>
      <w:pPr>
        <w:pStyle w:val="Heading1"/>
      </w:pPr>
      <w:r>
        <w:t>267 하느님이 친히</w:t>
      </w:r>
    </w:p>
    <w:p>
      <w:r>
        <w:t>1. 하느님이 친히 여기 계시오니 지금 주께 경배하세. 주님 계신 성전 모두 함께 나와 엄숙하게 엎디어라. 주 홀로 우리를 구원하셨으니 길이 찬양하세.</w:t>
      </w:r>
    </w:p>
    <w:p>
      <w:r>
        <w:t>2. 비파소리 높이 울려 퍼지는데 모든 성도 둘러섰네. 거룩 거룩 거룩 천사들과 함께 천만 성도 노래하네. 주님의 교회가 함께 찬양하니 주여 받으소서.</w:t>
      </w:r>
    </w:p>
    <w:p>
      <w:r>
        <w:t xml:space="preserve">3. 복의 근원이신 거룩하신 주님 내 영혼을 밝히소서. 천사처럼 모두 영원토록 주님 찬양하게 하옵소서. 이 생명 다하여 주님만을 위해 살게 하옵소서.  </w:t>
      </w:r>
    </w:p>
    <w:p/>
    <w:p>
      <w:pPr>
        <w:pStyle w:val="Heading1"/>
      </w:pPr>
      <w:r>
        <w:t>268 하늘에 가득 찬</w:t>
      </w:r>
    </w:p>
    <w:p>
      <w:r>
        <w:t>1. 하늘에 가득 찬 영광의 주 하느님 온 땅에 가득한 존귀의 주 하느님 생명과 빛으로 지혜와 권능으로 언제나 우리를 지키시는 하느님 성부와 성자와 성령 구원의 하느님.</w:t>
      </w:r>
    </w:p>
    <w:p>
      <w:r>
        <w:t>2. 사랑이 넘치는 용서의 주 하느님 은혜가 풍성한 구원의 주 하느님 참회의 심령에 평안함 주시고 죄악의 허물을 용서하여 주소서. 찬송과 영광과 생명 구원의 하느님.</w:t>
      </w:r>
    </w:p>
    <w:p>
      <w:r>
        <w:t>3. 연약한 심령을 굳게 세워주시고 우둔한 마음을 지혜롭게 하시고 주의 뜻 받들어 진실케 하시며 주 말씀 따라서 용서하게 하소서. 권능과 지혜와 사랑 구원의 하느님.</w:t>
      </w:r>
    </w:p>
    <w:p>
      <w:r>
        <w:t>4. 주 앞에 나올 때 우리 맘이 기쁘고 그 말씀 힘 되어 새 희망 치솟는다. 고난도 슬픔도 사라지게 하시고 영원에 잇대어 살아가게 하소서. 우리의 자랑과 기쁨 구원의 하느님. 우리 예배를 받아 주시옵소서. 아멘</w:t>
      </w:r>
    </w:p>
    <w:p/>
    <w:p>
      <w:pPr>
        <w:pStyle w:val="Heading1"/>
      </w:pPr>
      <w:r>
        <w:t>269 하늘의 보좌 둘러선</w:t>
      </w:r>
    </w:p>
    <w:p>
      <w:r>
        <w:t>1. 하늘의 보좌 둘러선 대천사들과 천사들 찬양하라 알렐루야 권세와 세상 나라여 하늘의 모든 천사여 알렐루야 알렐루야 알렐루야 알렐루야 알렐루야</w:t>
      </w:r>
    </w:p>
    <w:p>
      <w:r>
        <w:t>2. 천사들 위에 계시는 빛나고 높은 마리아 주님 찬양 알렐루야 영원한 말씀 잉태한 성모도 노래하시네. 알렐루야 알렐루야 알렐루야 알렐루야 알렐루야</w:t>
      </w:r>
    </w:p>
    <w:p>
      <w:r>
        <w:t>3. 성조와 여러 예언자 하늘의 천만 성도여 주님 찬양 알렐루야 사도와 모든 순교자 성인들 소리 높이어 알렐루야 알렐루야 알렐루야 알렐루야 알렐루야</w:t>
      </w:r>
    </w:p>
    <w:p>
      <w:r>
        <w:t xml:space="preserve">4. 교우여 기쁜 맘으로 다 함께 찬송부르세. 찬양하라 알렐루야 성부와 성자 성령께 영광을 돌려보내세. 알렐루야 알렐루야 알렐루야 알렐루야 알렐루야 </w:t>
      </w:r>
    </w:p>
    <w:p/>
    <w:p>
      <w:pPr>
        <w:pStyle w:val="Heading1"/>
      </w:pPr>
      <w:r>
        <w:t>270 가난한 마음은</w:t>
      </w:r>
    </w:p>
    <w:p>
      <w:r>
        <w:t>'1 가난한 마음은 하느님 뵈오리. 주님 친히 인도하사 새 역사 맡기네.</w:t>
      </w:r>
    </w:p>
    <w:p>
      <w:r>
        <w:t>2 보좌를 버리고 낮은 곳 오신 분 우리에게 새 생명과 평화를 주셨네.</w:t>
      </w:r>
    </w:p>
    <w:p>
      <w:r>
        <w:t>3 오늘도 주님은 이곳에 오시네. 우리들의 마음마다 찾아서 오시네.</w:t>
      </w:r>
    </w:p>
    <w:p>
      <w:r>
        <w:t xml:space="preserve">4 주님을 내 안에 모시기 원하니 깨끗하고 겸손한 맘 가지게 하소서. </w:t>
      </w:r>
    </w:p>
    <w:p/>
    <w:p>
      <w:pPr>
        <w:pStyle w:val="Heading1"/>
      </w:pPr>
      <w:r>
        <w:t>271 갈릴리 마을</w:t>
      </w:r>
    </w:p>
    <w:p>
      <w:r>
        <w:t>1 갈릴리 마을 바람 부는 언덕에서 사람들에게 들려주셨던 은혜로운 주님의 말씀. 우리에게도 해 주소서. 오 주님.</w:t>
      </w:r>
    </w:p>
    <w:p>
      <w:r>
        <w:t>2 폭풍우 치고 파도치는 바다에서 제자들에게 들려주셨던 전능하신 주님의 말씀. 우리에게도 해 주소서. 오 주님.</w:t>
      </w:r>
    </w:p>
    <w:p>
      <w:r>
        <w:t>3 골고타 언덕 십자가에 매달려서 죄인들에게 들려주셨던 구원하신 주님의 말씀. 우리에게도 해 주소서. 오 주님</w:t>
      </w:r>
    </w:p>
    <w:p>
      <w:r>
        <w:t xml:space="preserve">4 엠마오 가는 석양 길을 함께 가며 제자들에게 들려주시며 생명 주신 주님의 말씀. 우리에게도 해 주소서. 오 주님 </w:t>
      </w:r>
    </w:p>
    <w:p/>
    <w:p>
      <w:pPr>
        <w:pStyle w:val="Heading1"/>
      </w:pPr>
      <w:r>
        <w:t>272 갈릴리 푸른 언덕</w:t>
      </w:r>
    </w:p>
    <w:p>
      <w:r>
        <w:t>1. 갈릴리 푸른 언덕 아늑한 골짜기 나자렛 옛 마을의 한적한 골목길 마음씨 아름다운 조용한 그 모습 늠름히 자라시던 그 사람 누군가.</w:t>
      </w:r>
    </w:p>
    <w:p>
      <w:r>
        <w:t>2. 흩어진 맨머리에 검소한 옷차림 건강한 그 몸매에 고요한 그 얼굴 가난한 우리 이웃 목수의 아들로 예수님 젊은 날을 묵묵히 일했네.</w:t>
      </w:r>
    </w:p>
    <w:p>
      <w:r>
        <w:t xml:space="preserve">3. 사람의 아들 예수 주님의 이름을 만백성 한소리로 드높여 찬양해 그 은혜 충만하고 그 사랑 놀라와 주님의 발자취를 우리도 따르네. </w:t>
      </w:r>
    </w:p>
    <w:p/>
    <w:p>
      <w:pPr>
        <w:pStyle w:val="Heading1"/>
      </w:pPr>
      <w:r>
        <w:t>273 갈릴리 해변서</w:t>
      </w:r>
    </w:p>
    <w:p>
      <w:r>
        <w:t>1. 갈릴리 해변서 떡을 떼사 굶주린 무리를 먹이신 주 영생의 양식을 나에게도 풍족히 나누어 주옵소서.</w:t>
      </w:r>
    </w:p>
    <w:p>
      <w:r>
        <w:t>2. 생명의 말씀인 나의 주여 목말라 주님을 찾나이다. 해변서 무리를 먹임같이 갈급한 내 심령 채우소서.</w:t>
      </w:r>
    </w:p>
    <w:p>
      <w:r>
        <w:t>3. 내 주여 진리의 말씀으로 사슬에 얽매인 날 풀으사 내 맘에 평화를 누리도록 영원한 생명을 주옵소서.</w:t>
      </w:r>
    </w:p>
    <w:p>
      <w:r>
        <w:t xml:space="preserve">4. 성령을 내 맘에 보내시어 내 어둔 영의 눈 밝히시어 말씀에 감추인 참 진리를 깨달아 알도록 하옵소서.  </w:t>
      </w:r>
    </w:p>
    <w:p/>
    <w:p>
      <w:pPr>
        <w:pStyle w:val="Heading1"/>
      </w:pPr>
      <w:r>
        <w:t>274 구세주로 오신</w:t>
      </w:r>
    </w:p>
    <w:p>
      <w:r>
        <w:t>1. 구세주로 오신 어린 예수는 어린이를 항상 사랑하셨네. 영세할 때 약속 우리 지키면 목자 되신 예수 인도하시리.</w:t>
      </w:r>
    </w:p>
    <w:p>
      <w:r>
        <w:t>2. 위험 속에 빠진 어린양 무리 사랑스런 팔로 구원하소서. 예수 의지하면 쉼을 얻으며 영원토록 품에 안아주신다.</w:t>
      </w:r>
    </w:p>
    <w:p>
      <w:r>
        <w:t>3. 눈으로는 주님 뵙지 못하나 마음으로 주의 도움 깨닫네. 나의 앞에 죽음 닥칠지라도 주님 품에 내가 다시 깨리라.</w:t>
      </w:r>
    </w:p>
    <w:p>
      <w:r>
        <w:t>4. 이전에도 나를 인도하신 분 영원토록 나의 목자 되시네. 푸른 풀밭 위에 나를 누이니 목마름과 눈물 다시 없겠네.</w:t>
      </w:r>
    </w:p>
    <w:p>
      <w:r>
        <w:t xml:space="preserve">5. 양 무리를 위해 목숨 버리신 선한 목자 예수 나의 구주라 우리 마음 깊이 주님 사랑을 항상 기억하고 따라가겠네. </w:t>
      </w:r>
    </w:p>
    <w:p/>
    <w:p>
      <w:pPr>
        <w:pStyle w:val="Heading1"/>
      </w:pPr>
      <w:r>
        <w:t>275 길이요 진리요 생명이신 주</w:t>
      </w:r>
    </w:p>
    <w:p>
      <w:r>
        <w:t xml:space="preserve">1 내가 사랑받았고 은총 속에 산 것은 성령께서 나에게 가르쳐 주셨도다. 주의 참된 평화여 신성한 감격이여 주는 나의 길이요 진리요 생명이라. </w:t>
      </w:r>
    </w:p>
    <w:p>
      <w:r>
        <w:t xml:space="preserve">2 주님 안에 영원히 나의 삶을 드리니. 나의 모든 괴로움 멀리 사라지도다. 항상 주만 바라면 근심걱정 없으리. 주는 나의 길이요 진리요 생명이라. </w:t>
      </w:r>
    </w:p>
    <w:p>
      <w:r>
        <w:t xml:space="preserve">3 주님과의 사랑을 끊을 자 그 누군가 주는 나의 힘이요 나의 기쁨되도다. 주님 안에 영원히 평화 누리게 되리. 주는 나의 길이요 진리요 생명이라.  </w:t>
      </w:r>
    </w:p>
    <w:p/>
    <w:p>
      <w:pPr>
        <w:pStyle w:val="Heading1"/>
      </w:pPr>
      <w:r>
        <w:t>276 나의 기쁨 나의 소망</w:t>
      </w:r>
    </w:p>
    <w:p>
      <w:r>
        <w:t>1. 나의 기쁨 나의 소망되시며 나의 생명이 되신 주 밤낮 부르며 찬송을 드려도 늘 아쉬운 맘뿐일세.</w:t>
      </w:r>
    </w:p>
    <w:p>
      <w:r>
        <w:t>2. 사모하는 나의 선한 목자는 어느 꽃피는 동산에 양의 무리와 늘 함께 가셔서 기쁨을 함께하실까.</w:t>
      </w:r>
    </w:p>
    <w:p>
      <w:r>
        <w:t>3. 길도 없이 넓고 거친 들에서 갈길 못 찾아 애쓰며 이리저리로 헤매는 내 모양 저 원수 조롱하도다.</w:t>
      </w:r>
    </w:p>
    <w:p>
      <w:r>
        <w:t>4. 자비롭고 화평하신 그 얼굴 모든 천사도 반기며 주의 놀라운 진리의 말씀에 천지가 화답하도다.</w:t>
      </w:r>
    </w:p>
    <w:p>
      <w:r>
        <w:t xml:space="preserve">5. 내가 진정 사모하는 예수여 나를 부르는 그 음성 나의 생명과 나의 참 소망은 오직 주 예수뿐일세.  </w:t>
      </w:r>
    </w:p>
    <w:p/>
    <w:p>
      <w:pPr>
        <w:pStyle w:val="Heading1"/>
      </w:pPr>
      <w:r>
        <w:t>277 너의 죄를 없앴으니</w:t>
      </w:r>
    </w:p>
    <w:p>
      <w:r>
        <w:t>1. “너의 죄를 없앴으니 평안히 나갈지라.” 나를 용서하신 말씀 내려주신 예수님 나의 생각 나의 행실 내 입술이 지은 죄 뉘우치며 우는 나를 용서하여 주시네.</w:t>
      </w:r>
    </w:p>
    <w:p>
      <w:r>
        <w:t>2. “지쳐 힘든 세상 사람 모두 내게 오너라.” 우리 부르시는 말씀 내려주신 예수님 험한 세상 풍파 헤쳐 몸과 마음 지쳐도 주님 곁에 불러 모아 편히 쉬게 하시네.</w:t>
      </w:r>
    </w:p>
    <w:p>
      <w:r>
        <w:t>3. “나는 생명 양식이니 모두 받아먹어라.” 은혜 충만하신 말씀 내려주신 예수님 밤낮으로 갈구하는 굶주린 내 영혼에 하느님의 참된 양식 넘치도록 주시네.</w:t>
      </w:r>
    </w:p>
    <w:p>
      <w:r>
        <w:t xml:space="preserve">4. “이 세상이 끝나도록 이를 지켜 행하라.” 오래 오래 받들 제사 남겨주신 예수님 우리들을 거두시어 주님 곁에 두시고 하늘나라 영생 복락 차지하게 하시네. </w:t>
      </w:r>
    </w:p>
    <w:p/>
    <w:p>
      <w:pPr>
        <w:pStyle w:val="Heading1"/>
      </w:pPr>
      <w:r>
        <w:t>278 만유의 주재</w:t>
      </w:r>
    </w:p>
    <w:p>
      <w:r>
        <w:t>1. 만유의 주재 존귀하신 예수 인자가 되신 하느님 나 사모하여 영원히 섬길 내 영광되실 주로다.</w:t>
      </w:r>
    </w:p>
    <w:p>
      <w:r>
        <w:t>2. 화려한 동산 무성한 저 수목 다 아름답게 피어도 예수의 마음 더 아름다와 봄 같은 기쁨 주시네.</w:t>
      </w:r>
    </w:p>
    <w:p>
      <w:r>
        <w:t xml:space="preserve">3. 광명한 해와 은은한 저 달빛 수 없는 별들 빛나나 예수님 빛은 더 찬란하여 뭇 천사 흠모하도다. </w:t>
      </w:r>
    </w:p>
    <w:p/>
    <w:p>
      <w:pPr>
        <w:pStyle w:val="Heading1"/>
      </w:pPr>
      <w:r>
        <w:t>279 목수로 일하신</w:t>
      </w:r>
    </w:p>
    <w:p>
      <w:r>
        <w:t>목수로 일하신 나자렛 예수님 갈보리 언덕에 오르셨네. 당신이 만드신 십자가 나무에 대속의 제물로 달리셨네.</w:t>
      </w:r>
    </w:p>
    <w:p>
      <w:r>
        <w:t>1 내 이웃으로 이 땅에 오신 예수님 겸손히 목수로 살으셨네. 주 아버지 말씀에 순종한 예수님 짊어질 멍에를 만드셨네.</w:t>
      </w:r>
    </w:p>
    <w:p>
      <w:r>
        <w:t>2 거친 손으로 병자를 고친 예수님 함께 할 일꾼을 부르셨네. 주님께서 보이신 참사랑 모르고 사람들 그분을 조롱했네.</w:t>
      </w:r>
    </w:p>
    <w:p>
      <w:r>
        <w:t>3 성난 군중들 죄 없는 예수 붙잡아 십자가 매달라 소리쳤네. 주의 옷을 벗기고 침 뱉고 때렸네. 이것이 끝이라 생각했네.</w:t>
      </w:r>
    </w:p>
    <w:p>
      <w:r>
        <w:t xml:space="preserve">4 우린 안다네. 주께서 승리하심을 주님의 나라가 임할 것을. 오만했던 내 모습 겸손과 인내로 십자가 발아래 내려놓네. </w:t>
      </w:r>
    </w:p>
    <w:p/>
    <w:p>
      <w:pPr>
        <w:pStyle w:val="Heading1"/>
      </w:pPr>
      <w:r>
        <w:t>280 사랑의 예수님</w:t>
      </w:r>
    </w:p>
    <w:p/>
    <w:p>
      <w:pPr>
        <w:pStyle w:val="Heading1"/>
      </w:pPr>
      <w:r>
        <w:t>281 사랑의 주 예수님</w:t>
      </w:r>
    </w:p>
    <w:p>
      <w:r>
        <w:t>1 사랑의 주 예수님 당신 백성 축복하고 하느님의 나라를 선포하셨네.</w:t>
      </w:r>
    </w:p>
    <w:p>
      <w:r>
        <w:t>2 대속의 주 예수님 갈보리 길 수난 받고 하느님의 뜻 아래 생명 바쳤네.</w:t>
      </w:r>
    </w:p>
    <w:p>
      <w:r>
        <w:t xml:space="preserve">3 구원의 주 예수님 모든 이를 감싸 안고 하느님의 은총을 나눠주셨네. </w:t>
      </w:r>
    </w:p>
    <w:p/>
    <w:p>
      <w:pPr>
        <w:pStyle w:val="Heading1"/>
      </w:pPr>
      <w:r>
        <w:t>282 사랑이 크신 예수님</w:t>
      </w:r>
    </w:p>
    <w:p>
      <w:r>
        <w:t>1. 사랑이 크신 예수님 이 땅에 내려오시어 큰 죄에 빠진 우리를 참 길로 인도하시네.</w:t>
      </w:r>
    </w:p>
    <w:p>
      <w:r>
        <w:t>2. 목수로 일한 예수님 근로의 모본되시고 요단강가의 세례로 겸손의 본이 되셨네.</w:t>
      </w:r>
    </w:p>
    <w:p>
      <w:r>
        <w:t>3. 우리의 죄를 위하여 십자가 지신 예수는 고통과 치욕 참으사 대속의 제물되셨네.</w:t>
      </w:r>
    </w:p>
    <w:p>
      <w:r>
        <w:t xml:space="preserve">4. 사흘 후 이른 아침에 영광의 부활하셨네. 영생의 문을 여신 분 그 이름 찬양하리라. </w:t>
      </w:r>
    </w:p>
    <w:p/>
    <w:p>
      <w:pPr>
        <w:pStyle w:val="Heading1"/>
      </w:pPr>
      <w:r>
        <w:t>283 선한 목자되신 우리 주</w:t>
      </w:r>
    </w:p>
    <w:p>
      <w:r>
        <w:t>1. 선한 목자되신 우리 주 항상 인도하시고 푸른 풀밭 좋은 곳에서 우리 먹여 주소서. 선한 목자 구세주여 항상 인도하소서. 선한 목자 구세주여 항상 인도하소서.</w:t>
      </w:r>
    </w:p>
    <w:p>
      <w:r>
        <w:t>2. 양의 문이 되신 예수여 우리 영접하시고 길을 잃은 양의 무리를 항상 인도하소서. 선한 목자 구세주여 기도 들어주소서. 선한 목자 구세주여 기도 들어주소서.</w:t>
      </w:r>
    </w:p>
    <w:p>
      <w:r>
        <w:t>3. 흠이 많고 약한 우리를 용납하여 주시고 주의 넓고 크신 은혜로 자유 얻게 하소서. 선한 목자 구세주여 지금 나아갑니다. 선한 목자 구세주여 지금 나아갑니다.</w:t>
      </w:r>
    </w:p>
    <w:p>
      <w:r>
        <w:t xml:space="preserve">4. 일찍 주의 뜻을 따라서 살아가게 하시고 주의 크신 사랑 베푸사 따라가게 하소서. 선한 목자 구세주여 항상 인도하소서. 선한 목자 구세주여 항상 인도하소서.  </w:t>
      </w:r>
    </w:p>
    <w:p/>
    <w:p>
      <w:pPr>
        <w:pStyle w:val="Heading1"/>
      </w:pPr>
      <w:r>
        <w:t>284 어두운 마음이 밝아지는</w:t>
      </w:r>
    </w:p>
    <w:p>
      <w:r>
        <w:t xml:space="preserve">1 어두운 마음이 밝아지는 세상의 빛 되신 그리스도 태양이 없으면 못살듯이 주님을 잃은 맘 못 살겠네. </w:t>
      </w:r>
    </w:p>
    <w:p>
      <w:r>
        <w:t xml:space="preserve">2 그 옛날 유다 땅 베들레헴에서 큰 별로 오셔서 비치셨네. 사망의 그늘에 앉은 사람 빛으로 새 생명 얻게 했네. </w:t>
      </w:r>
    </w:p>
    <w:p>
      <w:r>
        <w:t>3 우리를 세상에 비치라고 어두운 세상에 보내셨네. 주 없는 내 맘이 밝아지랴. 그 빛만 내 맘을 밝게 하네.</w:t>
      </w:r>
    </w:p>
    <w:p>
      <w:r>
        <w:t xml:space="preserve">4 그의 빛 내 맘에 비치면 햇빛이 없은들 겁이 나랴. 주님이 나의 빛 되시어서 천만 대 밝게만 살 수 있네. </w:t>
      </w:r>
    </w:p>
    <w:p>
      <w:r>
        <w:t xml:space="preserve">나의 빛 예수여 임하소서 밝은 햇빛으로 또 열로써 어둡고 찬 마음에 임하시어 빛의 아들딸로 만드소서. 아멘 </w:t>
      </w:r>
    </w:p>
    <w:p/>
    <w:p>
      <w:pPr>
        <w:pStyle w:val="Heading1"/>
      </w:pPr>
      <w:r>
        <w:t>285 예수 귀한 보배</w:t>
      </w:r>
    </w:p>
    <w:p>
      <w:r>
        <w:t>1. 예수 귀한 보배 참 기쁨의 근원 참된 내 친구 갈급한 내 마음 주님 사모하여 목이 탑니다. 흠이 없는 어린양 그 품 안에 괴롬 없어 더 바랄 것 없다.</w:t>
      </w:r>
    </w:p>
    <w:p>
      <w:r>
        <w:t>2. 주님 품에 안겨 편히 쉬는 나를 누가 해치랴. 땅이 흔들리고 모두 떨지라도 겁낼 것 없다. 죄와 지옥 물결이 우리들을 덮치어도 주는 피난처라.</w:t>
      </w:r>
    </w:p>
    <w:p>
      <w:r>
        <w:t xml:space="preserve">3. 기쁨의 주 예수 우리 함께 하니 슬픔 없어라. 하느님의 자녀 폭풍 속에서도 평화로워라. 어떤 일을 만나도 주 안에는 기쁨 있어 주는 나의 보배.  </w:t>
      </w:r>
    </w:p>
    <w:p/>
    <w:p>
      <w:pPr>
        <w:pStyle w:val="Heading1"/>
      </w:pPr>
      <w:r>
        <w:t>286 예수님은 누구신가</w:t>
      </w:r>
    </w:p>
    <w:p>
      <w:r>
        <w:t>예수님은 누구신가, 누구신가, 누구신가?</w:t>
      </w:r>
    </w:p>
    <w:p>
      <w:r>
        <w:t>1 다 함께 나눌 생명의 빵 영생을 주는 구원의 잔.</w:t>
      </w:r>
    </w:p>
    <w:p>
      <w:r>
        <w:t>2 헐벗고 주린 형제자매 돌봐야 하는 나의 이웃.</w:t>
      </w:r>
    </w:p>
    <w:p>
      <w:r>
        <w:t>3 어둠을 밝힐 참된 진리 이뤄야 하는 하늘 평화.</w:t>
      </w:r>
    </w:p>
    <w:p>
      <w:r>
        <w:t xml:space="preserve">4 살아야 하는 사랑의 삶 걸어야 하는 진리의 길. </w:t>
      </w:r>
    </w:p>
    <w:p/>
    <w:p>
      <w:pPr>
        <w:pStyle w:val="Heading1"/>
      </w:pPr>
      <w:r>
        <w:t>287 오 놀라운 구세주</w:t>
      </w:r>
    </w:p>
    <w:p>
      <w:r>
        <w:t>1. 오 놀라운 구세주 예수 내 주 참 능력의 주시로다. 큰 바위 밑 샘솟는 그곳으로 내 영혼을 숨기시네.</w:t>
      </w:r>
    </w:p>
    <w:p>
      <w:r>
        <w:t>2. 오 놀라운 구세주 예수 내 주 내 모든 짐 벗기시네. 죄악에서 날 끌어 올리시며 또 나에게 힘주시네.</w:t>
      </w:r>
    </w:p>
    <w:p>
      <w:r>
        <w:t>3. 측량 못 할 은혜로 채우시며 늘 성령의 감화 주사 큰 기쁨 중 주님을 찬양토록 내 생활을 도우시네.</w:t>
      </w:r>
    </w:p>
    <w:p>
      <w:r>
        <w:t>4. 주 예수님 공중에 임하실 때 나 일어나 맞이하리. 그 구원의 은총을 노래하리. 저 천군과 천사 함께.</w:t>
      </w:r>
    </w:p>
    <w:p>
      <w:r>
        <w:t xml:space="preserve">(후렴) 메마른 땅을 종일 걸어가도 나 피곤치 아니하며 저 위험한 곳 내가 이를 때면 큰 바위에 숨기시고 주 손으로 덮으시네. </w:t>
      </w:r>
    </w:p>
    <w:p/>
    <w:p>
      <w:pPr>
        <w:pStyle w:val="Heading1"/>
      </w:pPr>
      <w:r>
        <w:t>288 온유하신 예수님</w:t>
      </w:r>
    </w:p>
    <w:p>
      <w:r>
        <w:t>1 온유하신 예수님 어린 영혼 돌보사 부질없이 헤맬 때 불러 주시옵소서.</w:t>
      </w:r>
    </w:p>
    <w:p>
      <w:r>
        <w:t>2 주님 뵙기 원하니 물리치지 마시며 예비하신 왕국에 나도 들게 하소서.</w:t>
      </w:r>
    </w:p>
    <w:p>
      <w:r>
        <w:t>3 교만함과 악에서 나를 건져주시니 주님 품에 안기어 어진 미소 보겠네.</w:t>
      </w:r>
    </w:p>
    <w:p>
      <w:r>
        <w:t>4 하느님의 어린양 온순하신 주님은 어린이로 사시어 나의 모본 되셨네.</w:t>
      </w:r>
    </w:p>
    <w:p>
      <w:r>
        <w:t>5 주님 닮기 원하니 순종하게 하시고 인정 많고 친절한 사랑의 맘 주소서.</w:t>
      </w:r>
    </w:p>
    <w:p>
      <w:r>
        <w:t>6 하늘 뜻을 이룸은 첫째가는 내 소원 하느님께 기쁨과 영광 돌려보내리.</w:t>
      </w:r>
    </w:p>
    <w:p>
      <w:r>
        <w:t>7 하느님만 위하여 예수께서 사셨네. 주님 사신 목표는 하늘 영광뿐일세.</w:t>
      </w:r>
    </w:p>
    <w:p>
      <w:r>
        <w:t>8 사랑하는 예수님 주님 품에 안기어 주님 따라 살도록 내 맘속에 오소서.</w:t>
      </w:r>
    </w:p>
    <w:p>
      <w:r>
        <w:t xml:space="preserve">9 기쁜 나날 주님을 찬양하며 섬기리. 세상 사람 내게서 성자 예수 보리라. </w:t>
      </w:r>
    </w:p>
    <w:p/>
    <w:p>
      <w:pPr>
        <w:pStyle w:val="Heading1"/>
      </w:pPr>
      <w:r>
        <w:t>289 우리 하느님 영화 버리고</w:t>
      </w:r>
    </w:p>
    <w:p>
      <w:r>
        <w:t>1 우리 하느님 영화 버리고 보좌에서 내려와 작은 고을에 태어나시고 어린 시절 사셨네. 주님 오시어 내 맘에 살아계시옵소서</w:t>
      </w:r>
    </w:p>
    <w:p>
      <w:r>
        <w:t>2 하늘에서는 천사노래가 끊임없이 울리나 낮은 곳으로 주님 오시어 험한 세상 사셨네. 주님 오시어 내 맘에 살아계시옵소서</w:t>
      </w:r>
    </w:p>
    <w:p>
      <w:r>
        <w:t>3 귀한 목숨도 죄인 위하여 내어주신 예수님 사람들에게 배반당한 후 십자가에 달렸네. 주님 오시어 내 맘에 살아계시옵소서</w:t>
      </w:r>
    </w:p>
    <w:p>
      <w:r>
        <w:t xml:space="preserve">4 천군천사를 거느리시고 심판하러 오실 때 나를 부르사 주님 나라에 편히 쉬라 하소서. 주님 오시어 내 맘에 살아계시옵소서 </w:t>
      </w:r>
    </w:p>
    <w:p/>
    <w:p>
      <w:pPr>
        <w:pStyle w:val="Heading1"/>
      </w:pPr>
      <w:r>
        <w:t>290 주 예수 이름 높이어</w:t>
      </w:r>
    </w:p>
    <w:p>
      <w:r>
        <w:t>1 주 예수 이름 높이어 다 찬양하여라. 다 찬양하여라. 금 면류관을 드려서</w:t>
      </w:r>
    </w:p>
    <w:p>
      <w:r>
        <w:t>2 주 예수 당한 고난을 못 잊을 죄인아. 못 잊을 죄인아 네 귀한 보배 바쳐서</w:t>
      </w:r>
    </w:p>
    <w:p>
      <w:r>
        <w:t>3 이 지구 위에 거하는 온 세상 사람들 온 세상 사람들 그 크신 위엄 높여서</w:t>
      </w:r>
    </w:p>
    <w:p>
      <w:r>
        <w:t>4 주 믿는 성도 다 함께 주 앞에 엎드려 주 앞에 엎드려 무궁한 노래 불러서</w:t>
      </w:r>
    </w:p>
    <w:p>
      <w:r>
        <w:t xml:space="preserve">만유의 주를 찬양하세. 찬양 찬양 찬양 만유의 주 찬양  </w:t>
      </w:r>
    </w:p>
    <w:p/>
    <w:p>
      <w:pPr>
        <w:pStyle w:val="Heading1"/>
      </w:pPr>
      <w:r>
        <w:t>291 주 예수님 우리게 오셨네</w:t>
      </w:r>
    </w:p>
    <w:p>
      <w:r>
        <w:t>1 주 예수님 우리게 오셨네. 성모의 외아들 예수님 우리의 영혼 씻기고 사랑과 축복 주시니 찬양의 노래 드리리 내 주님</w:t>
      </w:r>
    </w:p>
    <w:p>
      <w:r>
        <w:t>2 주 예수님 우리게 오셨네. 사람의 몸으로 오셨네. 우리를 구원하시려 갈보리 수난당하심 깨달아 알게 하소서. 내 주님</w:t>
      </w:r>
    </w:p>
    <w:p>
      <w:r>
        <w:t>3 주 예수님 당신께 갑니다. 내 삶을 주님께 바치리. 주님의 살과 피로써 새로운 나를 만드사 내 갈 길 인도하소서. 내 주님</w:t>
      </w:r>
    </w:p>
    <w:p>
      <w:r>
        <w:t xml:space="preserve">4 주 예수님 오늘도 내일도 당신께 기도를 드리리. 주님의 뜻을 받들어 이 예를 행하옵니다. 내 삶을 주관하소서. 내 주님 </w:t>
      </w:r>
    </w:p>
    <w:p/>
    <w:p>
      <w:pPr>
        <w:pStyle w:val="Heading1"/>
      </w:pPr>
      <w:r>
        <w:t>292 주는 나의 목자</w:t>
      </w:r>
    </w:p>
    <w:p>
      <w:r>
        <w:t>1 주는 나를 기르시는 목자요 나는 주님의 귀한 어린양 푸른 풀밭 맑은 시냇물가로 나를 늘 인도하여 주신다.</w:t>
      </w:r>
    </w:p>
    <w:p>
      <w:r>
        <w:t>2 예쁜 새들 노래하는 아침과 노을 비끼는 고운 황혼에 사랑하는 나의 목자 음성이 나를 언제나 불러주신다.</w:t>
      </w:r>
    </w:p>
    <w:p>
      <w:r>
        <w:t>3 못된 짐승 나를 해치 못하고 거친 비바람 상치 못하리. 나의 주님 강한 손을 펼치사 나를 주야로 지켜주신다.</w:t>
      </w:r>
    </w:p>
    <w:p>
      <w:r>
        <w:t xml:space="preserve">(후렴) 주는 나의 좋은 목자 나는 그의 어린양 철을 따라 꼴을 먹여 주시니 내게 부족함 전혀 없어라. </w:t>
      </w:r>
    </w:p>
    <w:p/>
    <w:p>
      <w:pPr>
        <w:pStyle w:val="Heading1"/>
      </w:pPr>
      <w:r>
        <w:t>293 주는 나의 목자시니</w:t>
      </w:r>
    </w:p>
    <w:p>
      <w:r>
        <w:t>1. 주는 나의 목자시니 부족함이 무언가 비록 험한 길이라도 두렴 없이 가겠네. 저 푸른 풀밭과 맑은 시냇물가로 나를 인도하시는 주는 나의 참 목자.</w:t>
      </w:r>
    </w:p>
    <w:p>
      <w:r>
        <w:t xml:space="preserve">2. 내가 굶주렸을 때나 영혼 목이 마를 때 한량없는 사랑으로 나를 보살피시네. 원수의 악한 손 나를 치려 할 때도 굳게 지켜주시는 주는 나의 참 목자. </w:t>
      </w:r>
    </w:p>
    <w:p/>
    <w:p>
      <w:pPr>
        <w:pStyle w:val="Heading1"/>
      </w:pPr>
      <w:r>
        <w:t>294 주님 나의 목자</w:t>
      </w:r>
    </w:p>
    <w:p>
      <w:r>
        <w:t>(후렴) 주님 나의 목자 아쉬울 것 없어라.</w:t>
      </w:r>
    </w:p>
    <w:p>
      <w:r>
        <w:t>1. 파아란 풀밭에 이 몸 쉬게 하시고 고이 쉬라 물터로 주 나를 이끌어주네.</w:t>
      </w:r>
    </w:p>
    <w:p>
      <w:r>
        <w:t>2. 지쳤던 내 영혼 생기 돋아나고 주님 영광 위하여 지름길 인도하시네.</w:t>
      </w:r>
    </w:p>
    <w:p>
      <w:r>
        <w:t>3. 죽음의 그늘진 골짜기 간다 해도 주님 함께 계시면 무서울 것이 없도다.</w:t>
      </w:r>
    </w:p>
    <w:p>
      <w:r>
        <w:t>4. 내 원수 앞에서 상을 차려주시고 주께서 내 머리에 향기름 발라주시네.</w:t>
      </w:r>
    </w:p>
    <w:p>
      <w:r>
        <w:t xml:space="preserve">5. 한평생 은총이 이 몸 따르리니 오래오래 주님 궁 그 안에 살으오리다. </w:t>
      </w:r>
    </w:p>
    <w:p/>
    <w:p>
      <w:pPr>
        <w:pStyle w:val="Heading1"/>
      </w:pPr>
      <w:r>
        <w:t>295 주님 내 목자되시니</w:t>
      </w:r>
    </w:p>
    <w:p>
      <w:r>
        <w:t>1. 주님 내 목자되시니 부족함 없겠네. 푸른 들과 시냇가로 이끌어주시네.</w:t>
      </w:r>
    </w:p>
    <w:p>
      <w:r>
        <w:t>2. 주님의 이름 위하여 내 영혼 살리사 의의 길로 인도하니 나 따라가리라.</w:t>
      </w:r>
    </w:p>
    <w:p>
      <w:r>
        <w:t>3. 죽음의 골짜기라도 두렵지 않겠네. 주님 나와 함께 하사 날 위안하시네.</w:t>
      </w:r>
    </w:p>
    <w:p>
      <w:r>
        <w:t>4. 내 원수 보는 앞에서 큰 잔치 베푸사 기름 부어 복 주시니 내 잔이 넘치네.</w:t>
      </w:r>
    </w:p>
    <w:p>
      <w:r>
        <w:t xml:space="preserve">5. 한평생 주의 은혜로 복에 겨운 이 몸 정녕 내가 주님 집에 영원히 살겠네. </w:t>
      </w:r>
    </w:p>
    <w:p/>
    <w:p>
      <w:pPr>
        <w:pStyle w:val="Heading1"/>
      </w:pPr>
      <w:r>
        <w:t>296 주님이 목자되시니</w:t>
      </w:r>
    </w:p>
    <w:p>
      <w:r>
        <w:t>1. 주님이 목자되시니 나 부족함이 없겠네. 풀 많은 곳에 이끄사 온종일 지켜주시네. 험한 길 동행하시니 한밤에 두렴 없도다.</w:t>
      </w:r>
    </w:p>
    <w:p>
      <w:r>
        <w:t>2. 물 없는 벌판 헤매다 목말라 쓰러질 때에 주님은 찾아오시어 샘물로 인도하시네. 내 지친 발에 힘 솟고 온 몸에 생기 넘치네.</w:t>
      </w:r>
    </w:p>
    <w:p>
      <w:r>
        <w:t>3. 나 홀로 험한 산이나 드넓은 황야 헤맬 때 큰 고통 중에 있어도 주 내게 기쁨주시네. 샘가엔 풀을 내시고 길가엔 꽃을 주시네.</w:t>
      </w:r>
    </w:p>
    <w:p>
      <w:r>
        <w:t xml:space="preserve">4. 나 비록 깊고 음침한 죽음의 계곡 다녀도 주님이 함께 계시니 해 입을 두렴 없겠네. 주님의 어진 지팡이 내 갈길 인도하시네. </w:t>
      </w:r>
    </w:p>
    <w:p/>
    <w:p>
      <w:pPr>
        <w:pStyle w:val="Heading1"/>
      </w:pPr>
      <w:r>
        <w:t>297 지극히 높고 거룩한</w:t>
      </w:r>
    </w:p>
    <w:p>
      <w:r>
        <w:t>1. 지극히 높고 거룩한 구주를 찬양해. 놀라운 주님 말씀은 나의 길 되겠네.</w:t>
      </w:r>
    </w:p>
    <w:p>
      <w:r>
        <w:t>2. 주님의 지혜 넘치사 죄 많은 세상에 두 번째 아담 되시어 구하러 오셨네.</w:t>
      </w:r>
    </w:p>
    <w:p>
      <w:r>
        <w:t>3. 아담의 피를 받아서 죽게 된 우리들 주님의 사랑 나타나 생명을 얻었네.</w:t>
      </w:r>
    </w:p>
    <w:p>
      <w:r>
        <w:t>4. 육신을 씻어 주시는 그 크신 은사여 하느님 몸소 임하사 늘 함께 계시네.</w:t>
      </w:r>
    </w:p>
    <w:p>
      <w:r>
        <w:t>5. 사랑의 스승 예수는 십자가 짐으로 수난의 길로 사람을 깨우쳐 주셨네.</w:t>
      </w:r>
    </w:p>
    <w:p>
      <w:r>
        <w:t xml:space="preserve">6. 지극히 높고 거룩한 구주를 찬양해 놀라운 주님 말씀은 나의 길 되겠네. </w:t>
      </w:r>
    </w:p>
    <w:p/>
    <w:p>
      <w:pPr>
        <w:pStyle w:val="Heading1"/>
      </w:pPr>
      <w:r>
        <w:t>298 지옥문은 깨지고</w:t>
      </w:r>
    </w:p>
    <w:p>
      <w:r>
        <w:t>1. 지옥문은 깨지고 죄의 사슬 풀리어 하늘 문이 열리며 구주 부활하셨네.</w:t>
      </w:r>
    </w:p>
    <w:p>
      <w:r>
        <w:t>2. 하늘 위로 오르사 하느님의 우편에 하늘나라 영화를 함께 하시옵니다.</w:t>
      </w:r>
    </w:p>
    <w:p>
      <w:r>
        <w:t>3. 하느님은 성령을 약속대로 보내사 세찬 바람 불길이 사도에게 내렸네.</w:t>
      </w:r>
    </w:p>
    <w:p>
      <w:r>
        <w:t>4. 운명하신 성모님 천사들의 호위로 하늘나라 오르사 하늘 여왕 되셨네.</w:t>
      </w:r>
    </w:p>
    <w:p>
      <w:r>
        <w:t>5. 성모께서 보좌에 귀히 앉아계시니 모든 성인 천사들 함께 찬송드리네.</w:t>
      </w:r>
    </w:p>
    <w:p>
      <w:r>
        <w:t xml:space="preserve">(후렴) 영화로운 밝은 빛 성모의 아드님 보좌 위에 계시어 기도 들어주소서. </w:t>
      </w:r>
    </w:p>
    <w:p/>
    <w:p>
      <w:pPr>
        <w:pStyle w:val="Heading1"/>
      </w:pPr>
      <w:r>
        <w:t>299 천하만민 잠잠하여</w:t>
      </w:r>
    </w:p>
    <w:p>
      <w:r>
        <w:t>1. 천하만민 잠잠하여 주를 경배하여라. 헛된 일을 생각 말고 주님 위해 일하라. 이 세상에 오신 주를 진심으로 섬기세.</w:t>
      </w:r>
    </w:p>
    <w:p>
      <w:r>
        <w:t>2. 마리아의 몸을 빌어 사람으로 오시어 살과 피를 나누어서 우리에게 주시니 하늘 양식 되신 예수 만군의 주시로다.</w:t>
      </w:r>
    </w:p>
    <w:p>
      <w:r>
        <w:t>3. 하늘 위의 천군천사 줄을 지어 늘어서 큰 빛으로 임하시는 주의 모습 지켰다. 지옥 권세 사라지니 어둔 그늘 없도다.</w:t>
      </w:r>
    </w:p>
    <w:p>
      <w:r>
        <w:t xml:space="preserve">4. 천군천사 모두 모여 예수 계심 보고서 무릎 꿇고 경배하며 노래하는 소리가 알렐루야 알렐루야 하늘 높이 울리네. </w:t>
      </w:r>
    </w:p>
    <w:p/>
    <w:p>
      <w:pPr>
        <w:pStyle w:val="Heading1"/>
      </w:pPr>
      <w:r>
        <w:t>300 하늘에서 천사가</w:t>
      </w:r>
    </w:p>
    <w:p>
      <w:r>
        <w:t>1. 하늘에서 천사가 마리아께 찾아와 예수 잉태되심을 미리 알려주셨네.</w:t>
      </w:r>
    </w:p>
    <w:p>
      <w:r>
        <w:t>2. 성모께서 이 소식 언니에게 알리니 세례요한 주님을 태중에서 맞았네.</w:t>
      </w:r>
    </w:p>
    <w:p>
      <w:r>
        <w:t>3. 예언자가 일찍이 말씀하신 그대로 베들레헴 구유에 예수 태어나셨네.</w:t>
      </w:r>
    </w:p>
    <w:p>
      <w:r>
        <w:t>4. 율법대로 새아기 하느님께 바치러 마리아와 요셉은 성전으로 가셨네.</w:t>
      </w:r>
    </w:p>
    <w:p>
      <w:r>
        <w:t>5. 성모께서 찾아낸 아직 어린 예수님 슬기로운 문답을 선생들과 나눴네.</w:t>
      </w:r>
    </w:p>
    <w:p>
      <w:r>
        <w:t>(후렴) 낮은 곳에 태어난 성모의 아드님 보좌 위에 계시어 기도 들어주소서.</w:t>
      </w:r>
    </w:p>
    <w:p/>
    <w:p>
      <w:pPr>
        <w:pStyle w:val="Heading1"/>
      </w:pPr>
      <w:r>
        <w:t>301 하늘의 영광 감추고</w:t>
      </w:r>
    </w:p>
    <w:p>
      <w:r>
        <w:t>1 하늘의 영광 감추고 낮은 곳 내리사 천지의 주인이시나 천한데 오셨네.</w:t>
      </w:r>
    </w:p>
    <w:p>
      <w:r>
        <w:t>2 하늘을 버틴 그 손이 목수로 일하며 별들을 펼친 그 팔로 노동을 하셨네.</w:t>
      </w:r>
    </w:p>
    <w:p>
      <w:r>
        <w:t>3 죽음을 앞에 두시고 자라신 예수는 흠과 티 없이 순전한 속죄양 되셨네.</w:t>
      </w:r>
    </w:p>
    <w:p>
      <w:r>
        <w:t>4 천사들 에워싸고서 섬기는 주님이 그 영광 버려두시고 인간을 섬겼네.</w:t>
      </w:r>
    </w:p>
    <w:p>
      <w:r>
        <w:t xml:space="preserve">5 성부께 찬양드리고 성자께 감사해 성령과 한 분 하느님 영원한 주님께. </w:t>
      </w:r>
    </w:p>
    <w:p/>
    <w:p>
      <w:pPr>
        <w:pStyle w:val="Heading1"/>
      </w:pPr>
      <w:r>
        <w:t>302 거룩한 영 주의 선물</w:t>
      </w:r>
    </w:p>
    <w:p/>
    <w:p>
      <w:pPr>
        <w:pStyle w:val="Heading1"/>
      </w:pPr>
      <w:r>
        <w:t>303 마른 땅에 단비 내려</w:t>
      </w:r>
    </w:p>
    <w:p>
      <w:r>
        <w:t xml:space="preserve">1. 마른 땅에 단비 내려 풍성하게 하듯이 목이 타는 내 영혼에 은혜 부어주소서. </w:t>
      </w:r>
    </w:p>
    <w:p>
      <w:r>
        <w:t xml:space="preserve">2. 나의 마음 주님 떠나 죄에 빠져 헤맬 때 크신 은혜 내리시어 바로잡아 주소서. </w:t>
      </w:r>
    </w:p>
    <w:p>
      <w:r>
        <w:t>3. 온유하신 나의 주님 나를 사랑하시고 주님 은혜 갈망하는 이 몸 불러주소서.</w:t>
      </w:r>
    </w:p>
    <w:p>
      <w:r>
        <w:t>4. 전능하신 나의 주님 나를 사랑하시고 능력 있는 주님 말씀 바로 듣게 하소서.</w:t>
      </w:r>
    </w:p>
    <w:p>
      <w:r>
        <w:t>5 오랫동안 죄에 젖은 나의 귀를 밝히사 헛된 세상 벗 삼았던 나를 용서하소서.</w:t>
      </w:r>
    </w:p>
    <w:p>
      <w:r>
        <w:t>6 변함없는 주의 사랑 영원무궁하오며 풍성하신 주님 보혈 나의 맘에 넘치네.</w:t>
      </w:r>
    </w:p>
    <w:p>
      <w:r>
        <w:t>7 탕자처럼 죄진 이 몸 이제 돌아옵니다. 주님께로 열린 내 맘 받아 주시옵소서.</w:t>
      </w:r>
    </w:p>
    <w:p>
      <w:r>
        <w:t xml:space="preserve">(후렴) 내게도 내게도 은혜 내려주소서. </w:t>
      </w:r>
    </w:p>
    <w:p/>
    <w:p>
      <w:pPr>
        <w:pStyle w:val="Heading1"/>
      </w:pPr>
      <w:r>
        <w:t>304 바람으로 오소서</w:t>
      </w:r>
    </w:p>
    <w:p/>
    <w:p>
      <w:pPr>
        <w:pStyle w:val="Heading1"/>
      </w:pPr>
      <w:r>
        <w:t>305 비둘기같이 내리신</w:t>
      </w:r>
    </w:p>
    <w:p>
      <w:r>
        <w:t>1. 비둘기 같이 내리신 은혜의 성령 오시어 거친 맘 어루만지사 위로와 평화주소서.</w:t>
      </w:r>
    </w:p>
    <w:p>
      <w:r>
        <w:t>2. 진리의 빛을 비추사 주님을 알게 하시고 공손한 마음 가지고 섬기며 살게하소서.</w:t>
      </w:r>
    </w:p>
    <w:p>
      <w:r>
        <w:t>3. 주님과 동행하면서 거룩한 길로 행하며 진리의 주님 붙잡고 길 잃지 않게하소서.</w:t>
      </w:r>
    </w:p>
    <w:p>
      <w:r>
        <w:t xml:space="preserve">4. 연약한 나를 도우사 하늘의 먼 길 다가서 주님의 품에 안기는 영원한 안식주소서.  </w:t>
      </w:r>
    </w:p>
    <w:p/>
    <w:p>
      <w:pPr>
        <w:pStyle w:val="Heading1"/>
      </w:pPr>
      <w:r>
        <w:t>306 비둘기같이 내리신</w:t>
      </w:r>
    </w:p>
    <w:p>
      <w:r>
        <w:t>1. 비둘기 같이 내리신 은혜의 성령 오시어 거친 맘 어루만지사 위로와 평화주소서.</w:t>
      </w:r>
    </w:p>
    <w:p>
      <w:r>
        <w:t>2. 진리의 빛을 비추사 주님을 알게 하시고 공손한 마음 가지고 섬기며 살게 하소서.</w:t>
      </w:r>
    </w:p>
    <w:p>
      <w:r>
        <w:t>3. 주님과 동행하면서 거룩한 길로 행하며 진리의 주님 붙잡고 길 잃지 않게 하소서.</w:t>
      </w:r>
    </w:p>
    <w:p>
      <w:r>
        <w:t xml:space="preserve">4. 연약한 나를 도우사 하늘의 먼 길 다가서 주님의 품에 안기는 영원한 안식 주소서. </w:t>
      </w:r>
    </w:p>
    <w:p/>
    <w:p>
      <w:pPr>
        <w:pStyle w:val="Heading1"/>
      </w:pPr>
      <w:r>
        <w:t>307 비둘기의 노래처럼</w:t>
      </w:r>
    </w:p>
    <w:p>
      <w:r>
        <w:t>1 비둘기의 노래처럼 높이 나는 새처럼 불어오는 바람처럼 타오르는 불처럼 성령이여 오소서</w:t>
      </w:r>
    </w:p>
    <w:p>
      <w:r>
        <w:t xml:space="preserve">2 주님 믿는 모두에게, 포도나무 가지에 신앙으로 모인 교회 기뻐 받을 선물로 성령이여 오소서. </w:t>
      </w:r>
    </w:p>
    <w:p>
      <w:r>
        <w:t xml:space="preserve">3 치유함의 능력으로 우리 기도 가운데 주의 평화 크신 뜻을 기다리는 우리게 성령이여 오소서.  </w:t>
      </w:r>
    </w:p>
    <w:p/>
    <w:p>
      <w:pPr>
        <w:pStyle w:val="Heading1"/>
      </w:pPr>
      <w:r>
        <w:t>308 빈들에 마른 풀 같이</w:t>
      </w:r>
    </w:p>
    <w:p>
      <w:r>
        <w:t>1. 빈들에 마른 풀 같이 시들은 나의 영혼 주님의 허락한 성령 간절히 기다리네.</w:t>
      </w:r>
    </w:p>
    <w:p>
      <w:r>
        <w:t>2. 반가운 빗소리 들려 산천이 춤을 추네. 봄비로 내리는 성령 내게도 주옵소서.</w:t>
      </w:r>
    </w:p>
    <w:p>
      <w:r>
        <w:t>3. 철 따라 우로를 내려 초목이 무성하듯 갈급한 내 심령 위에 성령을 부으소서.</w:t>
      </w:r>
    </w:p>
    <w:p>
      <w:r>
        <w:t>4. 참되신 사랑의 언약 어길 수 있사오랴. 오늘에 흡족한 은혜 주실 줄 믿습니다.</w:t>
      </w:r>
    </w:p>
    <w:p>
      <w:r>
        <w:t xml:space="preserve">(후렴) 가물어 메마른 땅에 단비를 내리시듯 성령의 단비를 부어 새 생명 주옵소서.  </w:t>
      </w:r>
    </w:p>
    <w:p/>
    <w:p>
      <w:pPr>
        <w:pStyle w:val="Heading1"/>
      </w:pPr>
      <w:r>
        <w:t>309 사랑의 성령</w:t>
      </w:r>
    </w:p>
    <w:p>
      <w:r>
        <w:t>1. 사랑의 성령 내려와 나에게 다시 오소서. 놀라운 오늘 기적을 세세에 전케 하소서.</w:t>
      </w:r>
    </w:p>
    <w:p>
      <w:r>
        <w:t>2. 세상의 모든 사람들 그 크신 기적 알도록 날마다 나의 입술로 주님의 영광 알리세.</w:t>
      </w:r>
    </w:p>
    <w:p>
      <w:r>
        <w:t xml:space="preserve">3. 하늘의 크신 뜻으로 성교회 다스리시고 내게도 복을 주소서. 자비의 성령이시여. </w:t>
      </w:r>
    </w:p>
    <w:p/>
    <w:p>
      <w:pPr>
        <w:pStyle w:val="Heading1"/>
      </w:pPr>
      <w:r>
        <w:t>310 성령이여 오소서</w:t>
      </w:r>
    </w:p>
    <w:p>
      <w:r>
        <w:t>1. 성령이여 오소서 하늘에서 내리사 환한 빛을 주소서. 가난한 자 위하여 은총 내려주시고 마음 밝혀주소서.</w:t>
      </w:r>
    </w:p>
    <w:p>
      <w:r>
        <w:t>2. 위로자여 오소서 내 영혼에 임하사 새 힘 내려주소서. 주님 그늘 밑으로 지친 몸을 이끌어 쉼을 얻게 하소서.</w:t>
      </w:r>
    </w:p>
    <w:p>
      <w:r>
        <w:t>3. 순결하신 빛이여 내 맘속에 비추사 신실되게 하소서. 주님 떠나가시면 나의 뜻과 행실이 모두 헛된 것일세.</w:t>
      </w:r>
    </w:p>
    <w:p>
      <w:r>
        <w:t>4. 마른 영혼 적시고 죄의 때를 씻기사 바른길로 끄소서. 순종하는 마음과 새 희망을 주시어 소생하게 하소서.</w:t>
      </w:r>
    </w:p>
    <w:p>
      <w:r>
        <w:t xml:space="preserve">5. 주님 믿는 나에게 성령칠은 베푸사 항상 지켜주소서. 크신 은총 내리사 하늘 기쁨 주시고 구원 얻게 하소서. </w:t>
      </w:r>
    </w:p>
    <w:p/>
    <w:p>
      <w:pPr>
        <w:pStyle w:val="Heading1"/>
      </w:pPr>
      <w:r>
        <w:t>311 성령이여 우리 찬송 부를 때</w:t>
      </w:r>
    </w:p>
    <w:p>
      <w:r>
        <w:t>1 성령이여 우리 찬송 부를 때 진심으로 찬양하게 하소서.</w:t>
      </w:r>
    </w:p>
    <w:p>
      <w:r>
        <w:t>2 성령이여 우리 기도드릴 때 우리 곁에 계셔 일러주소서.</w:t>
      </w:r>
    </w:p>
    <w:p>
      <w:r>
        <w:t xml:space="preserve">3 성령이여 우리 성경 읽을 때 그 속에서 빛을 보게 하소서. </w:t>
      </w:r>
    </w:p>
    <w:p>
      <w:r>
        <w:t xml:space="preserve">4 성령이여 우리 전도할 때에 지혜로운 말씀 주시옵소서. </w:t>
      </w:r>
    </w:p>
    <w:p>
      <w:r>
        <w:t xml:space="preserve">5 성령이여 우리 겸손해져서 우리 주와 같이 되게 하소서. </w:t>
      </w:r>
    </w:p>
    <w:p/>
    <w:p>
      <w:pPr>
        <w:pStyle w:val="Heading1"/>
      </w:pPr>
      <w:r>
        <w:t>312 오소서 성령이여</w:t>
      </w:r>
    </w:p>
    <w:p>
      <w:r>
        <w:t xml:space="preserve">오소서 성령이여 사랑의 길로 인도하소서. 오소서 성령이여 우리에게 오소서. </w:t>
      </w:r>
    </w:p>
    <w:p/>
    <w:p>
      <w:pPr>
        <w:pStyle w:val="Heading1"/>
      </w:pPr>
      <w:r>
        <w:t>313 임하소서 사랑의 주여</w:t>
      </w:r>
    </w:p>
    <w:p>
      <w:r>
        <w:t>임하소서. 사랑의 주여 임하소서.</w:t>
      </w:r>
    </w:p>
    <w:p>
      <w:r>
        <w:t xml:space="preserve">(Vieni Spirito creatore, vieni, vieni) </w:t>
      </w:r>
    </w:p>
    <w:p/>
    <w:p>
      <w:pPr>
        <w:pStyle w:val="Heading1"/>
      </w:pPr>
      <w:r>
        <w:t>314 임하소서 성령이여</w:t>
      </w:r>
    </w:p>
    <w:p>
      <w:r>
        <w:t>1. 임하소서 성령이여 우리 마음 밝히시고 성령칠은 베푸시어 거룩하게 하옵소서.</w:t>
      </w:r>
    </w:p>
    <w:p>
      <w:r>
        <w:t>2. 주님 기름 부으시니 멀었던 눈 밝히 떠서 참 위로와 사랑이신 주님 뵙게 하옵소서.</w:t>
      </w:r>
    </w:p>
    <w:p>
      <w:r>
        <w:t>3. 어두운 곳 밝히시며 차가운 맘 데우시고 연약함을 붙드시어 강건하게 하옵소서.</w:t>
      </w:r>
    </w:p>
    <w:p>
      <w:r>
        <w:t xml:space="preserve">4. 풍성하신 주님 은총 우리 몸에 내리시어 원수들을 막으시고 평안함을 주옵소서. </w:t>
      </w:r>
    </w:p>
    <w:p>
      <w:r>
        <w:t xml:space="preserve">5. 우리들을 가르치사 삼위일체 알게 하며 영원토록 주 하느님 찬송하게 하옵소서. 아멘 </w:t>
      </w:r>
    </w:p>
    <w:p/>
    <w:p>
      <w:pPr>
        <w:pStyle w:val="Heading1"/>
      </w:pPr>
      <w:r>
        <w:t>315 저 높은 보좌에</w:t>
      </w:r>
    </w:p>
    <w:p>
      <w:r>
        <w:t>1. 저 높은 보좌에 하느님 계시고 이 땅엔 그의 성령 내려오시네.</w:t>
      </w:r>
    </w:p>
    <w:p>
      <w:r>
        <w:t>2. 내 보배 되시고 내 생명 되시는 평화의 성령이여 가득하소서.</w:t>
      </w:r>
    </w:p>
    <w:p>
      <w:r>
        <w:t xml:space="preserve">3. 성령의 비둘기 내 맘에 오시어 충만한 사랑으로 채워주소서.  </w:t>
      </w:r>
    </w:p>
    <w:p/>
    <w:p>
      <w:pPr>
        <w:pStyle w:val="Heading1"/>
      </w:pPr>
      <w:r>
        <w:t>316 주께서 내려오실 때</w:t>
      </w:r>
    </w:p>
    <w:p>
      <w:r>
        <w:t>1 주께서 내려오실 때 하늘의 불을 당기사 거룩한 사랑 깨달아 알도록 이 마음 태워주소서.</w:t>
      </w:r>
    </w:p>
    <w:p>
      <w:r>
        <w:t>2 주님의 영광 위하여 찬란히 불타가도록 온 마음 다해 찬송과 기도로 불꽃을 더욱 밝히네.</w:t>
      </w:r>
    </w:p>
    <w:p>
      <w:r>
        <w:t>3 주님만 위해 일하고 말하고 생각하면서 이 밝은 불꽃 지키기 원하는 내 소망 들어주소서.</w:t>
      </w:r>
    </w:p>
    <w:p>
      <w:r>
        <w:t xml:space="preserve">4 주님의 마음 헤아려 사랑의 실천 힘쓸 때 십자가 지신 한없는 큰사랑 희생의 참뜻 알겠네. </w:t>
      </w:r>
    </w:p>
    <w:p/>
    <w:p>
      <w:pPr>
        <w:pStyle w:val="Heading1"/>
      </w:pPr>
      <w:r>
        <w:t>317 주님의 말씀을</w:t>
      </w:r>
    </w:p>
    <w:p>
      <w:r>
        <w:t>1. 주님의 말씀을 세상에 외쳐라. 저 잠든 영혼 깨도록 목소리 높여라.</w:t>
      </w:r>
    </w:p>
    <w:p>
      <w:r>
        <w:t>2. 주님의 입김이 죽음을 살린다. 저 꺼져가는 영혼도 살리어 내신다.</w:t>
      </w:r>
    </w:p>
    <w:p>
      <w:r>
        <w:t>3. 목마른 사슴이 시냇물 찾듯이 우리의 영혼 주님을 사모하나이다.</w:t>
      </w:r>
    </w:p>
    <w:p>
      <w:r>
        <w:t>4. 성령의 불꽃을 나에게 내리사 큰 사랑으로 내 마음 불붙여주소서.</w:t>
      </w:r>
    </w:p>
    <w:p>
      <w:r>
        <w:t xml:space="preserve">5. 귀하신 그 이름 다 찬양하여라. 큰 복을 내려주시는 주님께 큰 영광. </w:t>
      </w:r>
    </w:p>
    <w:p/>
    <w:p>
      <w:pPr>
        <w:pStyle w:val="Heading1"/>
      </w:pPr>
      <w:r>
        <w:t>318 주님의 숨결을</w:t>
      </w:r>
    </w:p>
    <w:p>
      <w:r>
        <w:t>1 주님의 숨결을 가득 채우시어 우리를 주님 뜻대로 새롭게 하소서.</w:t>
      </w:r>
    </w:p>
    <w:p>
      <w:r>
        <w:t>2 주님의 숨결을 가득 채우시어 우리를 주님 뜻대로 굳세게 하소서.</w:t>
      </w:r>
    </w:p>
    <w:p>
      <w:r>
        <w:t>3 주님의 숨결을 가득 채우시어 우리를 주님 뜻대로 겸손케 하소서.</w:t>
      </w:r>
    </w:p>
    <w:p>
      <w:r>
        <w:t xml:space="preserve">4 주님의 숨결을 가득 채우시어 우리를 주님 뜻대로 쓰이게 하소서. </w:t>
      </w:r>
    </w:p>
    <w:p/>
    <w:p>
      <w:pPr>
        <w:pStyle w:val="Heading1"/>
      </w:pPr>
      <w:r>
        <w:t>319 주님의 입김을</w:t>
      </w:r>
    </w:p>
    <w:p>
      <w:r>
        <w:t>1. 주님의 입김을 나에게 뿜으사 주님의 사랑 본받아 사랑케 하소서.</w:t>
      </w:r>
    </w:p>
    <w:p>
      <w:r>
        <w:t>2. 주님의 입김은 내 마음 씻으며 주님이 먼저 가신 길 따르게 하시네.</w:t>
      </w:r>
    </w:p>
    <w:p>
      <w:r>
        <w:t>3. 주님의 입김은 내 혼을 붙잡아 거룩한 빛을 이 땅에 비추게 하시네.</w:t>
      </w:r>
    </w:p>
    <w:p>
      <w:r>
        <w:t xml:space="preserve">4. 주님의 입김은 내 목숨 건지사 주님과 살게 하시며 영생케 하시네. </w:t>
      </w:r>
    </w:p>
    <w:p/>
    <w:p>
      <w:pPr>
        <w:pStyle w:val="Heading1"/>
      </w:pPr>
      <w:r>
        <w:t>320 주님의 크신 은혜를</w:t>
      </w:r>
    </w:p>
    <w:p>
      <w:r>
        <w:t>1. 주님의 크신 은혜를 내 맘에 채우사 그 거룩하신 뜻대로 다 행케하소서.</w:t>
      </w:r>
    </w:p>
    <w:p>
      <w:r>
        <w:t>2. 불같은 성령 임하사 내 맘을 밝히고 이 추한 맘과 생각을 다 태워주소서.</w:t>
      </w:r>
    </w:p>
    <w:p>
      <w:r>
        <w:t>3. 저 연단하실 성령 불 날 정케하시고 온 맘에 두루 비추어 다 밝게하소서.</w:t>
      </w:r>
    </w:p>
    <w:p>
      <w:r>
        <w:t xml:space="preserve">4. 한평생 나의 소원은 주 예수뿐일세. 내 약한 영혼 붙드사 늘 인도하소서.  </w:t>
      </w:r>
    </w:p>
    <w:p/>
    <w:p>
      <w:pPr>
        <w:pStyle w:val="Heading1"/>
      </w:pPr>
      <w:r>
        <w:t>321 주님이 내려오실 때</w:t>
      </w:r>
    </w:p>
    <w:p>
      <w:r>
        <w:t>1. 주님이 내려오실 때 하늘의 불을 당기사 거룩한 사랑 깨닫는 이 마음 태워주시네.</w:t>
      </w:r>
    </w:p>
    <w:p>
      <w:r>
        <w:t>2. 주님의 영광 위하여 찬란히 불타가도록 기도와 찬송드리며 불꽃을 더욱 밝히네.</w:t>
      </w:r>
    </w:p>
    <w:p>
      <w:r>
        <w:t>3. 주님만 위해 일하고 말하고 생각하면서 이 불꽃 지켜가려는 내 소망 들어주소서.</w:t>
      </w:r>
    </w:p>
    <w:p>
      <w:r>
        <w:t xml:space="preserve">4. 주님의 마음 헤아려 사랑의 실천 힘쓸 때 무궁한 자비 베푸신 희생의 참뜻 알겠네. </w:t>
      </w:r>
    </w:p>
    <w:p/>
    <w:p>
      <w:pPr>
        <w:pStyle w:val="Heading1"/>
      </w:pPr>
      <w:r>
        <w:t>322 진리의 성령께서</w:t>
      </w:r>
    </w:p>
    <w:p>
      <w:r>
        <w:t>1. 진리의 성령께서 내 맘속에 오시어 말씀으로 비추사 내 눈 밝게하소서.</w:t>
      </w:r>
    </w:p>
    <w:p>
      <w:r>
        <w:t>2. 사랑의 성령께서 나의 맘을 태우사 깨끗하신 불길로 나를 정케하소서.</w:t>
      </w:r>
    </w:p>
    <w:p>
      <w:r>
        <w:t>3. 능력의 성령께서 내 뜻 사로잡으사 옳은 길로 향하여 용맹하게 하소서.</w:t>
      </w:r>
    </w:p>
    <w:p>
      <w:r>
        <w:t>4 공의의 성령께서 바른 양심 주시어 주님 말씀 따라서 항상 살게 하소서.</w:t>
      </w:r>
    </w:p>
    <w:p>
      <w:r>
        <w:t xml:space="preserve">5 평화의 성령께서 험한 세상 살 동안 풍파 멈춰주시며 고요하게 하소서. </w:t>
      </w:r>
    </w:p>
    <w:p>
      <w:r>
        <w:t xml:space="preserve">6 기쁨의 성령께서 나를 위안하시며 마른 땅을 지날 때 생명 샘을 주소서. </w:t>
      </w:r>
    </w:p>
    <w:p/>
    <w:p>
      <w:pPr>
        <w:pStyle w:val="Heading1"/>
      </w:pPr>
      <w:r>
        <w:t>323 거룩 거룩 거룩</w:t>
      </w:r>
    </w:p>
    <w:p>
      <w:r>
        <w:t>1. 거룩 거룩 거룩 전능하신 주님 이른 아침 우리 주님 찬송합니다. 거룩 거룩 거룩 자비하신 주님 성삼위일체 되신 하느님.</w:t>
      </w:r>
    </w:p>
    <w:p>
      <w:r>
        <w:t>2. 거룩 거룩 거룩 주님 보좌 앞에 모든 성도 금 면류관 벗어드리네. 천군천사 모두 주께 굴복하니 영원히 위에 계신 하느님.</w:t>
      </w:r>
    </w:p>
    <w:p>
      <w:r>
        <w:t>3. 거룩 거룩 거룩 전능하신 주님 모든 죄인 눈 어두워 보지 못하네. 거룩하신 이가 주님 밖에 없네 전능과 사랑 완전하셔라.</w:t>
      </w:r>
    </w:p>
    <w:p>
      <w:r>
        <w:t>4. 거룩 거룩 거룩 전능하신 주님 천지만물 주의 이름 찬송합니다. 거룩 거룩 거룩 자비하신 주님. 성삼위일체 되신 하느님.</w:t>
      </w:r>
    </w:p>
    <w:p/>
    <w:p>
      <w:pPr>
        <w:pStyle w:val="Heading1"/>
      </w:pPr>
      <w:r>
        <w:t>324 말씀으로 천지만물</w:t>
      </w:r>
    </w:p>
    <w:p>
      <w:r>
        <w:t>1. 말씀으로 천지만물 창조하신 성부는 모든 천사 모든 백성 손수 지어내시고 영원토록 온 천하를 사랑으로 다스려 전능하신 힘과 지혜 차고 넘치나이다.</w:t>
      </w:r>
    </w:p>
    <w:p>
      <w:r>
        <w:t>2. 사랑으로 우리들을 구원하신 성자는 사람 몸을 입으시고 이 세상에 오셔서 십자가에 수난하사 무덤 속에 묻힌 후 사흘 만에 살아나사 죽음권세 깨셨네.</w:t>
      </w:r>
    </w:p>
    <w:p>
      <w:r>
        <w:t xml:space="preserve">3. 교우들을 은총으로 채우시는 성령은 받은 은총 나누면서 살아가게 하시고 모든 교회 하나 되어 사랑하게 하시며 우리 곁에 항상 계셔 진리 알게 하시네.  </w:t>
      </w:r>
    </w:p>
    <w:p/>
    <w:p>
      <w:pPr>
        <w:pStyle w:val="Heading1"/>
      </w:pPr>
      <w:r>
        <w:t>325 성부 성자 성령</w:t>
      </w:r>
    </w:p>
    <w:p/>
    <w:p>
      <w:pPr>
        <w:pStyle w:val="Heading1"/>
      </w:pPr>
      <w:r>
        <w:t>326 성부의 사랑</w:t>
      </w:r>
    </w:p>
    <w:p>
      <w:r>
        <w:t>1. 성부의 사랑 지극하도다. 목숨을 바쳐 우리 구하사 우리의 죄를 대속하시니 이 제사 주께 바치나이다. 온전한 희생제물 되시어 이곳에 친히 계시나이다.</w:t>
      </w:r>
    </w:p>
    <w:p>
      <w:r>
        <w:t>2. 죄인의 얼굴 보지마시고 대속의 예수 보시옵소서. 우리의 기도 힘을 잃었고 우리의 믿음 나약하오니 이 몸의 죄를 물으시는 날 대속의 주님 의지하리라.</w:t>
      </w:r>
    </w:p>
    <w:p>
      <w:r>
        <w:t>3. 여기에 계신 주께 빕니다. 우리의 벗들 돌아보시고 자비론 품에 안아 주시어 영혼에 복을 내려주소서. 위태한 재난 면케하시고 은총을 잃지 말게 하소서.</w:t>
      </w:r>
    </w:p>
    <w:p>
      <w:r>
        <w:t xml:space="preserve">4. 그토록 오래 참고 보시는 구주께 나와 엎드리오니 영혼의 양식 먹여주시고 죄악을 멀리 쫓아주시며 기쁘게 주를 섬기게 하사 마음이 변치 않게 하소서. </w:t>
      </w:r>
    </w:p>
    <w:p/>
    <w:p>
      <w:pPr>
        <w:pStyle w:val="Heading1"/>
      </w:pPr>
      <w:r>
        <w:t>327 전능왕 오셔서</w:t>
      </w:r>
    </w:p>
    <w:p>
      <w:r>
        <w:t>1. 전능왕 오셔서 그 이름 찬송케 하옵소서. 사랑과 권능의 성부여 오시어 우리를 다스려 주옵소서.</w:t>
      </w:r>
    </w:p>
    <w:p>
      <w:r>
        <w:t>2. 강생한 성자여 오시어 내 기도 들으소서. 주님의 백성을 구원해주시고 이 땅에 정의를 세우소서.</w:t>
      </w:r>
    </w:p>
    <w:p>
      <w:r>
        <w:t>3. 위로의 성령은 오시어 큰 증거 보이소서. 권능의 주님은 각 사람 맘에서 떠나지 마시고 임하소서.</w:t>
      </w:r>
    </w:p>
    <w:p>
      <w:r>
        <w:t xml:space="preserve">4. 성삼위일체께 한없는 찬송을 드립니다. 존귀한 주님을 영광 중 뵈옵고 영원히 사랑케 하옵소서. </w:t>
      </w:r>
    </w:p>
    <w:p/>
    <w:p>
      <w:pPr>
        <w:pStyle w:val="Heading1"/>
      </w:pPr>
      <w:r>
        <w:t>328 기쁨이 넘치는</w:t>
      </w:r>
    </w:p>
    <w:p>
      <w:r>
        <w:t>1. 기쁨이 넘치는 주님 나라 성도들 그곳에 함께 모여 즐거운 가락과 맑고 고운 노래로 하느님 은혜를 찬송하네.</w:t>
      </w:r>
    </w:p>
    <w:p>
      <w:r>
        <w:t>2. 의심과 망설임 없는 나라 즐거운 그곳에 모두 모여 주 곁에 영원히 죄를 씻긴 몸으로 하느님 사랑을 찬송하네.</w:t>
      </w:r>
    </w:p>
    <w:p>
      <w:r>
        <w:t>3. 새 임금 모시고 사는 나라 친구들 그곳에 다시 모여 이웃과 형제들 서로 사랑함으로 하느님 나라가 영원하네.</w:t>
      </w:r>
    </w:p>
    <w:p/>
    <w:p>
      <w:pPr>
        <w:pStyle w:val="Heading1"/>
      </w:pPr>
      <w:r>
        <w:t>329 마음이 가난한 이는</w:t>
      </w:r>
    </w:p>
    <w:p>
      <w:r>
        <w:t>1 마음이 가난한 사람 행복하다. 하늘나라가 그들의 것이다.</w:t>
      </w:r>
    </w:p>
    <w:p>
      <w:r>
        <w:t>2 슬퍼하는 사람 행복하다. 그들은 위로를 받을 것이다.</w:t>
      </w:r>
    </w:p>
    <w:p>
      <w:r>
        <w:t>3 온유한 사람 행복하다. 그들은 땅을 차지할 것이다.</w:t>
      </w:r>
    </w:p>
    <w:p>
      <w:r>
        <w:t>4 옳은 일에 주리고 목마른 사람 행복하다. 그들은 만족할 것이다.</w:t>
      </w:r>
    </w:p>
    <w:p>
      <w:r>
        <w:t>5 자비를 베푸는 사람 행복하다. 그들은 자비를 입을 것이다.</w:t>
      </w:r>
    </w:p>
    <w:p>
      <w:r>
        <w:t>6 마음이 깨끗한 사람 행복하다. 그들은 하느님을 뵙게 될 것이다.</w:t>
      </w:r>
    </w:p>
    <w:p>
      <w:r>
        <w:t>7 평화를 위하여 일하는 사람 행복하다. 그들은 하느님의 자녀가 될 것이다.</w:t>
      </w:r>
    </w:p>
    <w:p>
      <w:r>
        <w:t xml:space="preserve">8. 옳은 일을 하다 박해를 받는 사람 행복하다. 하늘나라가 그의 것이다. </w:t>
      </w:r>
    </w:p>
    <w:p/>
    <w:p>
      <w:pPr>
        <w:pStyle w:val="Heading1"/>
      </w:pPr>
      <w:r>
        <w:t>330 먼저 그 나라와 의를 구하라</w:t>
      </w:r>
    </w:p>
    <w:p>
      <w:r>
        <w:t>1 먼저 그 나라와 의를 구하라 그 나라와 그 의를 그리하면 이 모든 것을 너희에게 더하시리라 알렐루야 알렐루야 알렐루야 알렐루 알렐루야</w:t>
      </w:r>
    </w:p>
    <w:p>
      <w:r>
        <w:t>2 사람이 떡으로만 살 것 아니요 하느님 말씀으로 그 입의 말씀으로 살 것이라 알렐루 알렐루야</w:t>
      </w:r>
    </w:p>
    <w:p>
      <w:r>
        <w:t xml:space="preserve">3 구하라 그리하면 주실 것이요 찾으면 찾으리라 문 두드리면 열릴 것이라 알렐루 알렐루야 </w:t>
      </w:r>
    </w:p>
    <w:p/>
    <w:p>
      <w:pPr>
        <w:pStyle w:val="Heading1"/>
      </w:pPr>
      <w:r>
        <w:t>331 옳은 길 따르라</w:t>
      </w:r>
    </w:p>
    <w:p>
      <w:r>
        <w:t xml:space="preserve">1. 옳은 길 따르라 의의 길을 세계 만민의 참된 길, 이 길 따라서 살도록 온 세계에 전하세. 만백성이 나갈 길. </w:t>
      </w:r>
    </w:p>
    <w:p>
      <w:r>
        <w:t>2. 예수님 따르라 승리의 왕 세계 만민이 돌아갈, 길과 진리요 참 생명 네 창검을 부수고 다 따르라 화평 왕.</w:t>
      </w:r>
    </w:p>
    <w:p>
      <w:r>
        <w:t>3. 놀라운 이 소식 알리어라. 세계 만민을 구하려, 내 주 예수를 보내신 참사랑의 하느님 만백성이 따를 길.</w:t>
      </w:r>
    </w:p>
    <w:p>
      <w:r>
        <w:t>4. 고난 길 헤치고 찾아온 길 많은 백성을 구한 길, 모두 나와서 믿어라 온 세상이 마침내 이 진리에 살겠네.</w:t>
      </w:r>
    </w:p>
    <w:p>
      <w:r>
        <w:t xml:space="preserve">(후렴) 어둔 밤 지나서 동튼다. 환한 빛 보아라 저 빛 주 예수의 나라 이 땅에 곧 오겠네 오겠네. </w:t>
      </w:r>
    </w:p>
    <w:p/>
    <w:p>
      <w:pPr>
        <w:pStyle w:val="Heading1"/>
      </w:pPr>
      <w:r>
        <w:t>332 저 높은 곳을 향하여</w:t>
      </w:r>
    </w:p>
    <w:p>
      <w:r>
        <w:t>1. 저 높은 곳을 향하여 날마다 나아갑니다. 내 뜻과 정성 모두어 날마다 기도합니다.</w:t>
      </w:r>
    </w:p>
    <w:p>
      <w:r>
        <w:t>2. 괴롬과 죄가 있는 곳 나 비록 여기 살아도 빛나고 높은 저곳을 날마다 바라봅니다.</w:t>
      </w:r>
    </w:p>
    <w:p>
      <w:r>
        <w:t>3. 의심의 안개 걷히고 근심의 구름 없는 곳 기쁘고 참된 평화가 거기만 있사옵니다.</w:t>
      </w:r>
    </w:p>
    <w:p>
      <w:r>
        <w:t>4. 험하고 높은 이 길을 싸우며 나아갑니다. 다시금 기도하오니 내 주여 인도하소서.</w:t>
      </w:r>
    </w:p>
    <w:p>
      <w:r>
        <w:t>5. 내 주를 따라 올라가 저 높은 곳에 우뚝 서 영원한 복락 누리며 즐거운 노래 부르리.</w:t>
      </w:r>
    </w:p>
    <w:p>
      <w:r>
        <w:t xml:space="preserve">(후렴) 내 주여 내 발 붙드사 그곳에 서게 하소서. 그곳은 빛과 사랑이 언제나 넘치옵니다. </w:t>
      </w:r>
    </w:p>
    <w:p/>
    <w:p>
      <w:pPr>
        <w:pStyle w:val="Heading1"/>
      </w:pPr>
      <w:r>
        <w:t>333 저 맑고 푸른 하늘에</w:t>
      </w:r>
    </w:p>
    <w:p>
      <w:r>
        <w:t>1. 저 맑고 푸른 하늘에 내 친구 계시네. 그 우정 한결같으며 그 사랑 영원해 이 세상 친구들은 날 버릴지라도 내 친구 되신 주님은 늘 변함없어라.</w:t>
      </w:r>
    </w:p>
    <w:p>
      <w:r>
        <w:t>2. 저 맑고 푸른 하늘에 내 쉴 곳 있도다. 복되신 구주 섬기는 어린이 쉬는 곳 이 세상 모든 소란 죄마저 없는 곳 귀엽고 어린 순례자 평안히 쉬는 곳.</w:t>
      </w:r>
    </w:p>
    <w:p>
      <w:r>
        <w:t>3. 저 맑고 푸른 하늘에 내 본향 있도다. 영광의 주님 섬기는 평화론 내 고향 이 세상 어느 곳이 그같이 좋을까. 뭇사람 기뻐 즐기는 행복한 내 본향.</w:t>
      </w:r>
    </w:p>
    <w:p>
      <w:r>
        <w:t>4. 저 맑고 푸른 하늘에 왕관이 있도다. 주님을 찾는 무리가 그 왕관 쓰겠네. 그 크신 은혜 알고 그 사랑 기리는 내 머리에도 씌우신 빛나는 새 왕관</w:t>
      </w:r>
    </w:p>
    <w:p>
      <w:r>
        <w:t>5. 저 맑고 푸른 하늘에 새 노래 울리네. 기쁨에 울려 퍼지는 저 고운 새 노래 주님을 구세주로 받들지 않으면 하늘의 천군천사도 그 노래 모르네.</w:t>
      </w:r>
    </w:p>
    <w:p>
      <w:r>
        <w:t>6. 저 맑고 푸른 하늘에 주님은 거닐며 달콤한 비파소리와 흔드는 종려 잎 이 세상 값진 보화 주님껜 덧없네. 하늘의 영광 바라는 우리들 되리라.</w:t>
      </w:r>
    </w:p>
    <w:p/>
    <w:p>
      <w:pPr>
        <w:pStyle w:val="Heading1"/>
      </w:pPr>
      <w:r>
        <w:t>334 주님은 사랑</w:t>
      </w:r>
    </w:p>
    <w:p>
      <w:r>
        <w:t>1 주님은 사랑 한없는 사랑 우리의 희망 되시오니 화해와 용서 원하신 주님 밝은 빛 되어 이끄소서.</w:t>
      </w:r>
    </w:p>
    <w:p>
      <w:r>
        <w:t>2 인간의 죄로 물들은 세상 어두움 속에 빠져 있네. 정의와 평화 가득한 세상 자유를 갈망하는 우리</w:t>
      </w:r>
    </w:p>
    <w:p>
      <w:r>
        <w:t>3 고통과 눈물 끝없는 상처 무뎌진 마음 남았을 뿐 불신과 원망 탐욕과 다툼 먼지와 같은 우리 인생</w:t>
      </w:r>
    </w:p>
    <w:p>
      <w:r>
        <w:t>4 주님의 뜻을 알게 하소서 우리가 서로 감싸주며 믿음과 사랑 나누는 우리 주님의 축복 누리겠네.</w:t>
      </w:r>
    </w:p>
    <w:p>
      <w:r>
        <w:t xml:space="preserve">(후렴) 주님의 은총 주님의 자비 주님의 나라를 이루소서. 우리를 도구로 삼으소서 </w:t>
      </w:r>
    </w:p>
    <w:p/>
    <w:p>
      <w:pPr>
        <w:pStyle w:val="Heading1"/>
      </w:pPr>
      <w:r>
        <w:t>335 하느님 약속 따라</w:t>
      </w:r>
    </w:p>
    <w:p>
      <w:r>
        <w:t>1. 하느님 약속 따라 그때에 오시어 모든 죄 없애시고 사슬을 푸셨다. 굽은 것 바로 펴고 다스려 주시는 하늘의 임금 예수 우리 찬송하세</w:t>
      </w:r>
    </w:p>
    <w:p>
      <w:r>
        <w:t>2. 은혜의 이슬 내려 온 땅을 적시고 기쁨의 꽃이 피어 고움을 다투며 평화의 샘물 흘러 구원의 강 되고 넘치는 즐거움이 온 세상 가득해</w:t>
      </w:r>
    </w:p>
    <w:p>
      <w:r>
        <w:t xml:space="preserve">3. 세상의 높은 사람 그 앞에 엎드려 보화로 수레 삼아 주님을 모시네. 노래와 간구로써 쉼 없이 아뢰니 주께서 세운 나라 그 영광 영원히  </w:t>
      </w:r>
    </w:p>
    <w:p/>
    <w:p>
      <w:pPr>
        <w:pStyle w:val="Heading1"/>
      </w:pPr>
      <w:r>
        <w:t>336 하늘 나는 새를 보라</w:t>
      </w:r>
    </w:p>
    <w:p>
      <w:r>
        <w:t>1. 하늘 나는 새를 보라. 농사하지 않으며 곡식 모아 곳간 안에 들인 것이 없어도 하늘 계신 아버지가 고이 먹여주시니 먹고 마실 것을 위해 아무 염려 말아라.</w:t>
      </w:r>
    </w:p>
    <w:p>
      <w:r>
        <w:t>2. 들에 피는 꽃을 보라. 길쌈수고 안 해도 솔로몬의 의복보다 더욱 아름답도다. 아궁 속에 던질 풀도 고이 입히시거든 사랑하는 자녀들을 입히시지 않으랴.</w:t>
      </w:r>
    </w:p>
    <w:p>
      <w:r>
        <w:t xml:space="preserve">3. 너는 먼저 주의 나라 주의 의를 구하라. 하느님이 모든 것을 너희에게 주신다. 내일 일을 생각하고 미리 염려 말아라. 오늘 일만 생각하고 있는 힘을 다하라. </w:t>
      </w:r>
    </w:p>
    <w:p/>
    <w:p>
      <w:pPr>
        <w:pStyle w:val="Heading1"/>
      </w:pPr>
      <w:r>
        <w:t>337 거룩한 교회는</w:t>
      </w:r>
    </w:p>
    <w:p>
      <w:r>
        <w:t>1. 거룩한 교회는 하느님 계신 곳 이 세상 위하여 주님이 세웠네.</w:t>
      </w:r>
    </w:p>
    <w:p>
      <w:r>
        <w:t>2. 성도들 모여서 주님께 비는 곳 이곳에 계시어 경배받으소서.</w:t>
      </w:r>
    </w:p>
    <w:p>
      <w:r>
        <w:t>3. 거룩한 성령이 내려와 계신 곳 주님의 사랑이 넘쳐나 솟는 곳.</w:t>
      </w:r>
    </w:p>
    <w:p>
      <w:r>
        <w:t>4 저 앞에 우뚝 선 주님의 제단은 어쩌면 저토록 복되고 고울까.</w:t>
      </w:r>
    </w:p>
    <w:p>
      <w:r>
        <w:t>5 평화를 가르친 생명의 말씀에 다툼은 끝나고 새 기쁨 넘친다.</w:t>
      </w:r>
    </w:p>
    <w:p>
      <w:r>
        <w:t>6 베푸신 자비를 노래로 감사해. 하늘의 승전가 가르쳐주신 곳.</w:t>
      </w:r>
    </w:p>
    <w:p>
      <w:r>
        <w:t xml:space="preserve">7 성도와 더불어 주님을 섬기고 그 얼굴 뵙도록 은혜 베푸소서. </w:t>
      </w:r>
    </w:p>
    <w:p/>
    <w:p>
      <w:pPr>
        <w:pStyle w:val="Heading1"/>
      </w:pPr>
      <w:r>
        <w:t>338 교회는 주님 나라요</w:t>
      </w:r>
    </w:p>
    <w:p>
      <w:r>
        <w:t>1. 교회는 주님 나라요 우리는 그 백성 이곳에 오실 임금을 항상 기다리네.</w:t>
      </w:r>
    </w:p>
    <w:p>
      <w:r>
        <w:t>2. 성인들 기쁜 맘으로 이 교회 지키니 사랑의 낙원 은총이 이곳에 내리네.</w:t>
      </w:r>
    </w:p>
    <w:p>
      <w:r>
        <w:t>3. 성소에 제단 세우고 제사를 드리네. 우리를 위해 바쳐진 흠 없는 어린양.</w:t>
      </w:r>
    </w:p>
    <w:p>
      <w:r>
        <w:t>4. 부자나 가난한 이나 주님께 절하고 거룩한 손이 떼시는 하늘 떡 모시네.</w:t>
      </w:r>
    </w:p>
    <w:p>
      <w:r>
        <w:t>5 하느님 가꾼 꽃동산 생명수 넘치네. 믿음과 희망 꽃피고 사랑이 영그네.</w:t>
      </w:r>
    </w:p>
    <w:p>
      <w:r>
        <w:t xml:space="preserve">6 왕 되신 우리 하느님 이곳에 오소서 기쁘게 얼굴 뵙도록 은혜를 주소서. </w:t>
      </w:r>
    </w:p>
    <w:p/>
    <w:p>
      <w:pPr>
        <w:pStyle w:val="Heading1"/>
      </w:pPr>
      <w:r>
        <w:t>339 교회의 참 근원은</w:t>
      </w:r>
    </w:p>
    <w:p>
      <w:r>
        <w:t>1. 교회의 참 근원은 우리의 하느님 성세와 말씀으로 새롭게 하시고 배우자 삼으시러 이 땅에 오시어 고귀한 피를 흘려 그 값을 내셨다.</w:t>
      </w:r>
    </w:p>
    <w:p>
      <w:r>
        <w:t>2. 온 세상 모든 교회 한 교회 되리라 온 천하 오직 한 분 내 주님 한 믿음 거룩한 한 분 사랑 나누는 한 성찬 넘치는 은혜 입은 한 마음 한 희망</w:t>
      </w:r>
    </w:p>
    <w:p>
      <w:r>
        <w:t>3. 헐뜯어 갈라서고 이단들 다투니 상하신 나의 주님 아픈 맘 더하네. 우리가 뉘우치고 주님께 비오니 분열의 밤을 걷고 새 아침 주소서.</w:t>
      </w:r>
    </w:p>
    <w:p>
      <w:r>
        <w:t xml:space="preserve">4 어려움 겹쳐 있고 소란한 중에도 마침내 화목하여 하나를 이루네. 바르고 빛난 슬기 축복을 받으며 교회는 영광 속에 평안해지리라. </w:t>
      </w:r>
    </w:p>
    <w:p>
      <w:r>
        <w:t xml:space="preserve">5 성체와 보혈 속에 깃드신 성삼위 또 그의 몸을 이룬 이 땅의 성교회 먼저 간 성도에게 평안을 주셨듯 오시어 우리에게 평안을 주소서. </w:t>
      </w:r>
    </w:p>
    <w:p/>
    <w:p>
      <w:pPr>
        <w:pStyle w:val="Heading1"/>
      </w:pPr>
      <w:r>
        <w:t>340 내 주의 나라와</w:t>
      </w:r>
    </w:p>
    <w:p>
      <w:r>
        <w:t>1. 내 주의 나라와 주 계신 성전과 피 흘려 사신 교회를 늘 사랑합니다.</w:t>
      </w:r>
    </w:p>
    <w:p>
      <w:r>
        <w:t>2. 내 주의 교회는 천성과 같아서 눈동자 같이 아끼사 늘 보호하시네.</w:t>
      </w:r>
    </w:p>
    <w:p>
      <w:r>
        <w:t>3. 이 교회 위하여 눈물과 기도로 내 수고 끝나기까지 늘 봉사하리라.</w:t>
      </w:r>
    </w:p>
    <w:p>
      <w:r>
        <w:t>4. 성도의 교제와 교회의 생활과 구주와 맺은 언약을 늘 기뻐합니다.</w:t>
      </w:r>
    </w:p>
    <w:p>
      <w:r>
        <w:t xml:space="preserve">5. 하늘의 영광과 베푸신 축복이 진리와 함께 영원히 시온에 넘치네.  </w:t>
      </w:r>
    </w:p>
    <w:p/>
    <w:p>
      <w:pPr>
        <w:pStyle w:val="Heading1"/>
      </w:pPr>
      <w:r>
        <w:t>341 오 주여 우리를</w:t>
      </w:r>
    </w:p>
    <w:p>
      <w:r>
        <w:t>오 주여 우리를 한 몸 되게 하소서.</w:t>
      </w:r>
    </w:p>
    <w:p>
      <w:r>
        <w:t>1. 우리는 죄를 지어 서로 미워하나 주님의 은혜 입어 다시 하나 되니.</w:t>
      </w:r>
    </w:p>
    <w:p>
      <w:r>
        <w:t>2. 우리의 허물보다 그 자비 크시니 이 세상 고통 속에 한 희망입니다.</w:t>
      </w:r>
    </w:p>
    <w:p>
      <w:r>
        <w:t>3. 우리의 굶주림과 아픔 살피시어 서로가 먹을 것을 나누게 하소서.</w:t>
      </w:r>
    </w:p>
    <w:p>
      <w:r>
        <w:t>4. 주님의 영이 항상 우리를 깨우사 다 함께 그 나라를 사랑케 하소서.</w:t>
      </w:r>
    </w:p>
    <w:p>
      <w:r>
        <w:t>5. 주님의 십자가로 사랑 배운 우리 모두가 하나 되어 기쁨 넘칩니다.</w:t>
      </w:r>
    </w:p>
    <w:p>
      <w:r>
        <w:t xml:space="preserve">6. 주님의 부활로써 죽음 이기시니 누구나 자유 얻어 꽃을 피웁니다. </w:t>
      </w:r>
    </w:p>
    <w:p/>
    <w:p>
      <w:pPr>
        <w:pStyle w:val="Heading1"/>
      </w:pPr>
      <w:r>
        <w:t>342 여기에 모인 우리</w:t>
      </w:r>
    </w:p>
    <w:p>
      <w:r>
        <w:t>1 여기에 모인 우리 주의 은총 받은 자여라. 주께서 이 자리에 함께 계심을 아노라. 언제나 주님만을 찬양하며 따라가리니 시험을 당할 때도 함께 계심을 믿노라.</w:t>
      </w:r>
    </w:p>
    <w:p>
      <w:r>
        <w:t>2 주님이 뜻하신 일 헤아리기 어렵더라도 언제나 주 뜻 안에 내가 있음을 아노라. 사랑과 말씀들이 나를 더욱 새롭게 하니 때로는 넘어져도 최후 승리를 믿노라.</w:t>
      </w:r>
    </w:p>
    <w:p>
      <w:r>
        <w:t>3 여기에 모인 우리 사랑받는 주의 자녀라 주께서 뜻하신바 우리 통해 펼치신다. 고통과 슬픔 중에 더욱 주님 의지하오니 어려움 이겨내고 주님 더욱 찬양하라.</w:t>
      </w:r>
    </w:p>
    <w:p>
      <w:r>
        <w:t xml:space="preserve">(후렴) 이 믿음 더욱 굳세라. 주가 지켜 주신다. 어둔 밤에도 주의 밝은 빛 인도하여 주신다.  </w:t>
      </w:r>
    </w:p>
    <w:p/>
    <w:p>
      <w:pPr>
        <w:pStyle w:val="Heading1"/>
      </w:pPr>
      <w:r>
        <w:t>343 온 인류 하나 되어서</w:t>
      </w:r>
    </w:p>
    <w:p>
      <w:r>
        <w:t>1 온 인류 하나 되어서 서로를 보살피며 이 세상 모든 사람들 가진 것 나눌 때 사랑의 근원이신 주 우리와 함께 계시며 한 빵과 잔을 나누며 한 몸을 이루네.</w:t>
      </w:r>
    </w:p>
    <w:p>
      <w:r>
        <w:t>2 한 민족 백성이지만 갈라진 우리들을 주 친히 불러주시어 교회로 이끄네. 주 하느님의 큰 사랑 온 세상 가득 넘치고 그 죽음 이긴 사랑을 우리가 따르네.</w:t>
      </w:r>
    </w:p>
    <w:p>
      <w:r>
        <w:t>3 주 제자 되는 용기를 우리게 내려 주사 우리가 가진 모든 것 베풀게 하소서. 세상 죄 지신 주님 잔 우리가 함께 마시고 주님의 사랑 본받아 십자가 지겠네.</w:t>
      </w:r>
    </w:p>
    <w:p>
      <w:r>
        <w:t xml:space="preserve">4 주 우리 주인 되시니 그 고통 나누겠네. 그 상처 고통 우리게 믿음의 본 되네. 살아계신 내 주 따라 그 길을 걸어 갈 때에 주님의 크신 사랑과 기쁨이 넘치네. </w:t>
      </w:r>
    </w:p>
    <w:p/>
    <w:p>
      <w:pPr>
        <w:pStyle w:val="Heading1"/>
      </w:pPr>
      <w:r>
        <w:t>344 우리는 모두 하나의 믿음</w:t>
      </w:r>
    </w:p>
    <w:p>
      <w:r>
        <w:t>1 우리는 모두 하나의 믿음 하나의 생명 하나의 세상 한 분 하느님 하나의 교회 되네.</w:t>
      </w:r>
    </w:p>
    <w:p>
      <w:r>
        <w:t>2 하나의 말씀 하나의 세례 한 빵을 먹고 한 몸이 되어 하느님 자녀 거룩한 백성 되네.</w:t>
      </w:r>
    </w:p>
    <w:p>
      <w:r>
        <w:t>3 주님이 주신 수많은 선물 우리들에게 맡겨진 사명 서로 달라도 하나의 길을 가네.</w:t>
      </w:r>
    </w:p>
    <w:p>
      <w:r>
        <w:t xml:space="preserve">4 주님의 부름 응답 한 우리 예배와 봉사 말씀을 통해 증거하리라 우리의 주인 예수. </w:t>
      </w:r>
    </w:p>
    <w:p/>
    <w:p>
      <w:pPr>
        <w:pStyle w:val="Heading1"/>
      </w:pPr>
      <w:r>
        <w:t>345 주께서 잡혀 가신 저녁에</w:t>
      </w:r>
    </w:p>
    <w:p>
      <w:r>
        <w:t>1 주께서 잡혀가신 저녁에 하나가 되라 당부하시니 성체를 함께 나눈 우리들 하나가 되길 진정 바라네. 일치의 성사 지킨 우리를 한 떡에 한 몸 되게 하소서.</w:t>
      </w:r>
    </w:p>
    <w:p>
      <w:r>
        <w:t>2 구주여 교회 돌아보시고 분열의 슬픔 없애주시며 주님께 더욱 다가감으로 우리가 서로 알게 하소서. 일치의 성사 지킨 우리를 한 떡에 한 몸 되게 하소서.</w:t>
      </w:r>
    </w:p>
    <w:p>
      <w:r>
        <w:t>3 선하신 목자 잃은 양 찾아 우리에 다시 모아주시니 그 옛날 성도 전한 믿음을 지키는 교회 되게 하소서. 일치의 성사 지킨 우리를 한 떡에 한 몸 되게 하소서.</w:t>
      </w:r>
    </w:p>
    <w:p>
      <w:r>
        <w:t xml:space="preserve">4 마침내 성사 모두 끝나고 하늘과 교회 하나 이루어 무궁한 평화 사랑 가운데 성도가 모두 하나되리니 일치의 성사 지킨 우리를 한 떡에 한 몸 되게 하소서. </w:t>
      </w:r>
    </w:p>
    <w:p/>
    <w:p>
      <w:pPr>
        <w:pStyle w:val="Heading1"/>
      </w:pPr>
      <w:r>
        <w:t>346 하느님 내신 거룩한 이 몸</w:t>
      </w:r>
    </w:p>
    <w:p>
      <w:r>
        <w:t>1 하느님 내신 거룩한 이 몸 성령이 계신 거룩한 몸 이웃을 사랑 만물을 사랑 주님이 내게 거하시네.</w:t>
      </w:r>
    </w:p>
    <w:p>
      <w:r>
        <w:t>2 하느님 내신 수많은 민족 오묘히 지은 모든 생명 서로의 다름 주님의 솜씨 우리는 서로 존중하네.</w:t>
      </w:r>
    </w:p>
    <w:p>
      <w:r>
        <w:t>3 성령이 주신 은총의 선물 다르나 같은 하나의 몸 친절한 행실 겸손한 섬김 주님의 몸을 자라게 해.</w:t>
      </w:r>
    </w:p>
    <w:p>
      <w:r>
        <w:t>4 하느님 주신 구원의 기쁨 사랑의 삶이 증거하니 주님의 이름 세상에 빛나 교회는 기뻐 경배하네.</w:t>
      </w:r>
    </w:p>
    <w:p/>
    <w:p>
      <w:pPr>
        <w:pStyle w:val="Heading1"/>
      </w:pPr>
      <w:r>
        <w:t>347 한 빛에서 많은 빛이</w:t>
      </w:r>
    </w:p>
    <w:p>
      <w:r>
        <w:t>1. 한 빛에서 많은 빛이 나오네. 우리의 한빛 예수 그 안에서 우리 한 몸을 이루네. 한 빛 예수</w:t>
      </w:r>
    </w:p>
    <w:p>
      <w:r>
        <w:t>2. 큰 나무가 많은 가지를 뻗네. 우리의 나무 예수 그 안에서 우리 한 몸을 이루네. 나무 예수</w:t>
      </w:r>
    </w:p>
    <w:p>
      <w:r>
        <w:t>3. 이 세상에 많은 선물 있지만 가장 큰 선물 사랑 그 안에서 우리 한 몸을 이루네. 사랑 예수</w:t>
      </w:r>
    </w:p>
    <w:p>
      <w:r>
        <w:t>4. 우리 앞에 많은 길이 있지만 우리의 참길 예수 그 안에서 우리 한 몸을 이루네. 참 길 예수</w:t>
      </w:r>
    </w:p>
    <w:p>
      <w:r>
        <w:t xml:space="preserve">5. 교회 안에 많은 사람 있지만 우리의 주인 예수 그 안에서 우리 한 몸을 이루네. 주님 예수 </w:t>
      </w:r>
    </w:p>
    <w:p/>
    <w:p>
      <w:pPr>
        <w:pStyle w:val="Heading1"/>
      </w:pPr>
      <w:r>
        <w:t>348 환난과 핍박 중에도</w:t>
      </w:r>
    </w:p>
    <w:p>
      <w:r>
        <w:t>1. 환난과 핍박 중에도 성도는 신앙 지켰네. 이 신앙 생각할 때에 기쁨이 충만하리라.</w:t>
      </w:r>
    </w:p>
    <w:p>
      <w:r>
        <w:t>2. 옥중에 매여있으나 양심은 자유 얻었네. 우리도 고난받으면 죽어도 영광되리라.</w:t>
      </w:r>
    </w:p>
    <w:p>
      <w:r>
        <w:t>3. 성도의 신앙 본받아 원수도 사랑하겠네. 인자한 말과 행실로 이 신앙 전파하리라.</w:t>
      </w:r>
    </w:p>
    <w:p>
      <w:r>
        <w:t>4. 마귀와 악한 사람은 성교회 핍박하였네. 우리는 성인과 같이 교회의 믿음 지키리.</w:t>
      </w:r>
    </w:p>
    <w:p>
      <w:r>
        <w:t xml:space="preserve">(후렴) 성도의 신앙 따라서 죽도록 충성하겠네. </w:t>
      </w:r>
    </w:p>
    <w:p/>
    <w:p>
      <w:pPr>
        <w:pStyle w:val="Heading1"/>
      </w:pPr>
      <w:r>
        <w:t>349 들판의 작은 꽃들과</w:t>
      </w:r>
    </w:p>
    <w:p>
      <w:r>
        <w:t>1 들판의 작은 꽃들과 햇빛과 비와 바람 나누는 생명 안에서 어울리며 살아가네. 이 땅은 우리 위하여 값없이 주신 낙원 생명의 끈이 이어진 하나 된 백성이라.</w:t>
      </w:r>
    </w:p>
    <w:p>
      <w:r>
        <w:t>2 전쟁의 나팔 소리와 주림과 슬픈 눈물 우린 왜 공포 속에서 적이 되어 미워할까. 너 없인 나도 없어라 우리는 결국 한 몸 생명의 끈이 이어진 하나 된 백성이라.</w:t>
      </w:r>
    </w:p>
    <w:p>
      <w:r>
        <w:t xml:space="preserve">3 창조의 질서 안에서 너희는 형제자매 서로를 위해 나누며 기쁨 가득 누리어라. 이것이 주님 뜻이며 우리가 만들 세상 생명의 끈이 이어진 하나 된 백성이라. </w:t>
      </w:r>
    </w:p>
    <w:p/>
    <w:p>
      <w:pPr>
        <w:pStyle w:val="Heading1"/>
      </w:pPr>
      <w:r>
        <w:t>350 영롱한 무지개를 보라</w:t>
      </w:r>
    </w:p>
    <w:p>
      <w:r>
        <w:t>1 영롱한 무지개를 보라 짠맛을 간직한 바다 한겨울 내리는 눈송이 누구 솜씬가? 사막을 횡단하는 낙타, 초원의 키다리 기린 바다를 누비는 큰 고래 내 주님 솜씨라 코끼리와 거북아, 달팽이와 개구리 지구 위의 모든 것 주님 솜씨라.</w:t>
      </w:r>
    </w:p>
    <w:p>
      <w:r>
        <w:t xml:space="preserve">2 찬란히 떠오르는 태양 촘촘히 빛나는 저 별 밤하늘 은은한 저 달빛 누구 솜씬가? 눈길을 사로잡는 들꽃, 꽃 사이 춤추는 꿀벌 나무로 자라날 도토리 내 주님 솜씨라 옹달샘과 개울물, 폭포수와 큰 강물 지구 위의 모든 것 주님 솜씨라. </w:t>
      </w:r>
    </w:p>
    <w:p/>
    <w:p>
      <w:pPr>
        <w:pStyle w:val="Heading1"/>
      </w:pPr>
      <w:r>
        <w:t>351 주께서 세상을</w:t>
      </w:r>
    </w:p>
    <w:p>
      <w:r>
        <w:t>1 주께서 세상을 만드신 후에 숨결로 사람을 지으셨네. 우리게 그 세상 맡기셨으니 주님의 뜻 따라 가꾸리라.</w:t>
      </w:r>
    </w:p>
    <w:p>
      <w:r>
        <w:t>2 주께서 이 땅을 축복하시며 생명의 요람이 되게 했네. 주님의 계획은 오묘하시어 수많은 생명이 함께 사네.</w:t>
      </w:r>
    </w:p>
    <w:p>
      <w:r>
        <w:t>3 인간의 욕심은 날마다 커져 이 땅의 상처가 깊어가네. 다툼을 멈추고 서로가 나눠 우리의 고향을 지켜가세.</w:t>
      </w:r>
    </w:p>
    <w:p>
      <w:r>
        <w:t xml:space="preserve">4 오 주여 우리게 성령을 내려 당신의 의지를 알게 하사. 이 땅을 욕심에 물들지 않게 돌보고 지키게 하옵소서. </w:t>
      </w:r>
    </w:p>
    <w:p/>
    <w:p>
      <w:pPr>
        <w:pStyle w:val="Heading1"/>
      </w:pPr>
      <w:r>
        <w:t>352 참 아름다워라</w:t>
      </w:r>
    </w:p>
    <w:p>
      <w:r>
        <w:t>1. 참 아름다워라 주님의 세계는 저 솔로몬의 옷보다 더 고운 백합화 주 찬송하는 듯 저 맑은 새소리 내 아버지의 지으신 그 솜씨 깊도다.</w:t>
      </w:r>
    </w:p>
    <w:p>
      <w:r>
        <w:t>2. 참 아름다워라 주님의 세계는 저 아침 해와 저녁 놀 밤하늘 빛난 별 망망한 바다와 늘 푸른 봉우리 다 주 하느님 영광을 잘 드러내도다.</w:t>
      </w:r>
    </w:p>
    <w:p>
      <w:r>
        <w:t xml:space="preserve">3. 참 아름다워라 주님의 세계는 저 산에 부는 바람과 잔잔한 시냇물 그 소리 가운데 주 음성 들리니 주 하느님의 큰 뜻을 내 알 듯하도다.  </w:t>
      </w:r>
    </w:p>
    <w:p/>
    <w:p>
      <w:pPr>
        <w:pStyle w:val="Heading1"/>
      </w:pPr>
      <w:r>
        <w:t>353 하느님이 태초에</w:t>
      </w:r>
    </w:p>
    <w:p>
      <w:r>
        <w:t>(후렴) 하느님이 태초에 천지를 내실 때 아름답고 오묘히 만들어 주셨다.</w:t>
      </w:r>
    </w:p>
    <w:p>
      <w:r>
        <w:t>1 들판에 고운 꽃과 청아한 새소리 주님이 입히시고 날개를 주셨다.</w:t>
      </w:r>
    </w:p>
    <w:p>
      <w:r>
        <w:t>2 보라빛 산봉우리 흐르는 시냇물 아침 해 저녁노을 빛나게 하셨다.</w:t>
      </w:r>
    </w:p>
    <w:p>
      <w:r>
        <w:t>3 따뜻한 봄바람과 여름의 뙤약볕 가을의 영근 열매 주님이 주셨다.</w:t>
      </w:r>
    </w:p>
    <w:p>
      <w:r>
        <w:t>4 숲속의 키 큰 나무 벌판과 강가에 베푸신 모든 생명 뛰놀게 하셨다.</w:t>
      </w:r>
    </w:p>
    <w:p>
      <w:r>
        <w:t>5 이 경치 볼 수 있게 두 눈을 주시고 주님을 증거하게 입술을 주셨다.</w:t>
      </w:r>
    </w:p>
    <w:p/>
    <w:p>
      <w:pPr>
        <w:pStyle w:val="Heading1"/>
      </w:pPr>
      <w:r>
        <w:t>354 한 처음 주가 지으셨네</w:t>
      </w:r>
    </w:p>
    <w:p>
      <w:r>
        <w:t>1. 한 처음 주가 지으셨네. 하늘과 땅과 푸른 바다 또 거기 숨결 불으셨네. 생명의 숨결을 주께서 보시니 참으로 아름다웠네.</w:t>
      </w:r>
    </w:p>
    <w:p>
      <w:r>
        <w:t>2. 땅 위에 풀밭 펼치시고 온갖 꽃 가득 피우시니 나비와 벌들 춤추었네. 생명의 뜰에서 주께서 보시니 참으로 아름다웠네.</w:t>
      </w:r>
    </w:p>
    <w:p>
      <w:r>
        <w:t>3. 물속엔 많은 물고기를 공중엔 새를 내시면서 축복의 말씀 이르셨네. '마음껏 살아라.' 주께서 보시니 참으로 아름다웠네</w:t>
      </w:r>
    </w:p>
    <w:p>
      <w:r>
        <w:t>4. 그 속에 또한 지으셨네. 당신을 닮은 우리 인간 생각과 말을 주시면서 그 뜰을 맡겼네. 주께서 보시니 참으로 아름다웠네.</w:t>
      </w:r>
    </w:p>
    <w:p>
      <w:r>
        <w:t>5. 하느님 닮아 사람들은 그 뜰을 고이 가꾸었네. 나무와 풀을 사랑하고 짐승과 놀았네. 주께서 보시니 참으로 아름다웠네.</w:t>
      </w:r>
    </w:p>
    <w:p>
      <w:r>
        <w:t>7. 욕심과 미움 가득 차고 거짓과 폭력 날뛰었네. 하느님 닮은 사람 모습 사라져 버렸네. 주께서 보시니 참으로 비참하였네.</w:t>
      </w:r>
    </w:p>
    <w:p>
      <w:r>
        <w:t>9. 예수님 귀한 피 흘리사 새로운 계약 맺으셨네. 하늘과 땅이 주 안에서 화해를 하였네. 주께서 보시니 참으로 아름다웠네.</w:t>
      </w:r>
    </w:p>
    <w:p>
      <w:r>
        <w:t>(후렴) 2(1-5/8-9절)주께서 보시니 참으로 아름다웠네.</w:t>
      </w:r>
    </w:p>
    <w:p>
      <w:r>
        <w:t>(후렴) 1(6-7절)주께서 보시니 참으로 비참하였네.</w:t>
      </w:r>
    </w:p>
    <w:p/>
    <w:p>
      <w:pPr>
        <w:pStyle w:val="Heading1"/>
      </w:pPr>
      <w:r>
        <w:t>355 가엾은 아이를 안으시고</w:t>
      </w:r>
    </w:p>
    <w:p>
      <w:r>
        <w:t>1 가엾은 아이를 안으시고 주께서 울고 계시네. 우리가 돌볼 때까지. 흠 흠</w:t>
      </w:r>
    </w:p>
    <w:p>
      <w:r>
        <w:t>2 힘없는 여인을 세우시고 주께서 탄식하시네. 우리가 도울 때까지. 흠 흠</w:t>
      </w:r>
    </w:p>
    <w:p>
      <w:r>
        <w:t>3 배고픈 이웃을 안으시고 주께서 굶고 계시네. 우리가 먹일 때까지. 흠 흠</w:t>
      </w:r>
    </w:p>
    <w:p>
      <w:r>
        <w:t>4 갈라선 우리를 안으시고 주께서 속삭이시네. 서로가 사랑하여라. 흠 흠</w:t>
      </w:r>
    </w:p>
    <w:p>
      <w:r>
        <w:t xml:space="preserve">5 파헤친 지구를 품으시고 주께서 신음하시네. 우리가 살릴 때까지. 흠 흠 </w:t>
      </w:r>
    </w:p>
    <w:p/>
    <w:p>
      <w:pPr>
        <w:pStyle w:val="Heading1"/>
      </w:pPr>
      <w:r>
        <w:t>356 거리에서 주님</w:t>
      </w:r>
    </w:p>
    <w:p>
      <w:r>
        <w:t>1 거리에서 주님 기다리시네. 이웃 없이 홀로 외로운 사람. 오 주님 나도 외롭습니다. 당신의 친구로 삼아주소서.</w:t>
      </w:r>
    </w:p>
    <w:p>
      <w:r>
        <w:t>2 거리에서 주님 분노하시네. 불의가 희망을 꺾는 곳에서 오 주님 나도 분노합니다. 당신 일꾼으로 불러주소서.</w:t>
      </w:r>
    </w:p>
    <w:p>
      <w:r>
        <w:t>3 거리에서 주님 고쳐주시네. 상처와 큰 고통 가진 사람들 오 주님 나도 돕겠습니다. 치유의 도우미 삼아주소서.</w:t>
      </w:r>
    </w:p>
    <w:p>
      <w:r>
        <w:t>4 거리에서 주님 춤을 추시네. 사랑으로 증오 이겨내시네. 오 주님 나도 이기렵니다. 사랑의 천사로 보내주소서.</w:t>
      </w:r>
    </w:p>
    <w:p>
      <w:r>
        <w:t xml:space="preserve">5 거리에서 주님 오라 부르네. ‘나와 같이 가자. 말씀하시네.’ 오 주님 내게 힘을 주소서. 당신의 발자취 따르렵니다. </w:t>
      </w:r>
    </w:p>
    <w:p/>
    <w:p>
      <w:pPr>
        <w:pStyle w:val="Heading1"/>
      </w:pPr>
      <w:r>
        <w:t>357 공평한 주님 사랑을</w:t>
      </w:r>
    </w:p>
    <w:p>
      <w:r>
        <w:t>1 공평한 주님 사랑을 값없이 모두 받았으나. 날마다 욕심 키워서 창조의 모습 잃었네. 나만의 은혜 탐한 죄 오 주여 용서하소서.</w:t>
      </w:r>
    </w:p>
    <w:p>
      <w:r>
        <w:t>2 전쟁의 공포 속이나 권력에 눌려 신음하고 배고파 우는 사람들 모두가 형제자매라. 우리가 외면했으니 예수님 슬피 우시네.</w:t>
      </w:r>
    </w:p>
    <w:p>
      <w:r>
        <w:t xml:space="preserve">3 피난처 찾아 헤매고 우리의 도움 바랄 때에 주님의 사랑 그대로 이웃을 사랑하리라. 믿음을 행한 손길로 은혜의 빚을 갚으리. </w:t>
      </w:r>
    </w:p>
    <w:p/>
    <w:p>
      <w:pPr>
        <w:pStyle w:val="Heading1"/>
      </w:pPr>
      <w:r>
        <w:t>358 뜻 없이 무릎 꿇는</w:t>
      </w:r>
    </w:p>
    <w:p>
      <w:r>
        <w:t>1 뜻 없이 무릎 꿇는 그 복종 아니요. 운명에 맡겨 사는 그 생활 아니라 우리의 믿음 치솟아 독수리 날듯이 ‘주 뜻이 이뤄지이다.’ 외치며 사나니</w:t>
      </w:r>
    </w:p>
    <w:p>
      <w:r>
        <w:t xml:space="preserve">2 약한 자 힘주시고 강한 자 바르게 추한 자 정케함이 주님의 뜻이라 해 아래 압박 있는 곳 주 거기 계셔서 그 팔로 막아주시어 정의가 사나니 </w:t>
      </w:r>
    </w:p>
    <w:p>
      <w:r>
        <w:t xml:space="preserve">3 폭력에 굴복하는 그 침묵 아니요 적당히 타협하는 그 비겁 아니라 하느님 나라 이 땅에 이뤄질 때까지 몸으로 기도하오니 평화를 주소서. </w:t>
      </w:r>
    </w:p>
    <w:p/>
    <w:p>
      <w:pPr>
        <w:pStyle w:val="Heading1"/>
      </w:pPr>
      <w:r>
        <w:t>359 사랑이 가득하신 분</w:t>
      </w:r>
    </w:p>
    <w:p>
      <w:r>
        <w:t>1. 사랑이 가득하신 분 이 땅에 사셨네. 주님의 은혜 지금도 이곳에 내리네. 건강과 재산 주님이 나에게 주신 것 평안과 기쁜 생활도 주님이 주신다.</w:t>
      </w:r>
    </w:p>
    <w:p>
      <w:r>
        <w:t>2. 뜨거운 햇빛 찬 서리 바람과 이슬과 가없는 하늘 숨 쉬며 생물이 자라네. 인자한 주님 손길을 나에게 펴시어 이 땅이 다시 우리를 먹이게 하시네.</w:t>
      </w:r>
    </w:p>
    <w:p>
      <w:r>
        <w:t xml:space="preserve">3. 가난한 이들 먹이자. 믿음의 형제여 주님이 주신 것이니 주님께 바치자. 내 평생 찬양드리네. 거룩한 주님께 값없이 주신 은혜를 나 증거하노라.  </w:t>
      </w:r>
    </w:p>
    <w:p/>
    <w:p>
      <w:pPr>
        <w:pStyle w:val="Heading1"/>
      </w:pPr>
      <w:r>
        <w:t>360 어느 민족 누구게나</w:t>
      </w:r>
    </w:p>
    <w:p>
      <w:r>
        <w:t>1. 어느 민족 누구게나 결단할 때 있나니 참과 거짓 싸울 때에 어느 편에 설건가. 주님 주신 새 목표가 우리 앞에 보이니 빛과 어둠 사이에서 선택하며 살리라.</w:t>
      </w:r>
    </w:p>
    <w:p>
      <w:r>
        <w:t>2. 고상하고 아름답다 진리 편에 서는 일 진리 위해 억압받고 명예 이익 잃어도 비겁한 자 물러서나 용감한 자 굳세게 낙심한 자 돌아오는 그날까지 서리라.</w:t>
      </w:r>
    </w:p>
    <w:p>
      <w:r>
        <w:t>3. 순교자의 빛을 따라 주님 뒤를 좇아서 십자가를 등에 지고 앞만 향해 가리라. 새 시대는 새 의무를 우리에게 주나니 진리 따라 사는 사람 전진하리 언제나.</w:t>
      </w:r>
    </w:p>
    <w:p>
      <w:r>
        <w:t xml:space="preserve">4. 악이 비록 성하여도 진리 더욱 강하다. 진리 따라 살아갈 때 어려움도 당하리. 우리 가는 그 앞길에 어둔 장막 덮쳐도 하느님이 함께 계셔 항상 지켜주신다. </w:t>
      </w:r>
    </w:p>
    <w:p/>
    <w:p>
      <w:pPr>
        <w:pStyle w:val="Heading1"/>
      </w:pPr>
      <w:r>
        <w:t>361 어두움 속에 빛을 바라네</w:t>
      </w:r>
    </w:p>
    <w:p>
      <w:r>
        <w:t xml:space="preserve">1 어두움 속에 빛을 바라네. 진리를 찾아 헤매이네. 세상을 밝게 비추어 주는 주님의 자녀 되리 </w:t>
      </w:r>
    </w:p>
    <w:p>
      <w:r>
        <w:t xml:space="preserve">2 어려움 속에 평화 바라네. 절망 가운데 희망 보네. 당신의 말씀 우리의 구원 주님의 음성 되리 </w:t>
      </w:r>
    </w:p>
    <w:p>
      <w:r>
        <w:t xml:space="preserve">3 굶주림 속에 떡을 바라네. 목마름 속에 물을 찾네. 많은 사람들 나누어 먹일 주님의 양식 되리 </w:t>
      </w:r>
    </w:p>
    <w:p>
      <w:r>
        <w:t xml:space="preserve">4 갈 곳이 없는 외로운 사람 따뜻한 온기 간절하네. 피난처 되실 주님의 성전 한 조각 돌이 되리. </w:t>
      </w:r>
    </w:p>
    <w:p>
      <w:r>
        <w:t>5 수많은 은총 수많은 사람 수없이 많은 소망 중에 서로를 위해 종이 되리니 주님의 나라 오네.</w:t>
      </w:r>
    </w:p>
    <w:p>
      <w:r>
        <w:t xml:space="preserve">(후렴) 주 오소서 어둠 뚫고 우리 맘속에 빛 되소서 우리 안에 머무소서. </w:t>
      </w:r>
    </w:p>
    <w:p/>
    <w:p>
      <w:pPr>
        <w:pStyle w:val="Heading1"/>
      </w:pPr>
      <w:r>
        <w:t>362 어둔 밤 마음에 잠겨</w:t>
      </w:r>
    </w:p>
    <w:p>
      <w:r>
        <w:t>1. 어둔 밤 마음에 잠겨 역사에 어둠이 짙었을 때 계명성 동쪽에 밝아 이 나라 여명이 왔다. 고요한 아침의 나라 빛 속에 새롭다. 이 빛 삶 속에 얽혀 이 땅에 생명 탑 놓아간다.</w:t>
      </w:r>
    </w:p>
    <w:p>
      <w:r>
        <w:t>2. 옥토에 뿌리는 깊어 하늘로 줄기가 치솟을 때 가지 잎 억만을 헤어 그 열매 만민이 산다. 고요한 아침의 나라 일꾼을 부른다. 하늘 씨앗이 되어 역사의 생명을 이어가리.</w:t>
      </w:r>
    </w:p>
    <w:p>
      <w:r>
        <w:t xml:space="preserve">3. 맑은 샘 줄기 용솟아 거치른 땅을 흘러 적실 때 기름진 푸른 벌판이 눈앞에 활짝 트인다. 고요한 아침의 나라 새 하늘 새 땅아 길이 꺼지지 않는 인류의 횃불 되어 타거라. </w:t>
      </w:r>
    </w:p>
    <w:p/>
    <w:p>
      <w:pPr>
        <w:pStyle w:val="Heading1"/>
      </w:pPr>
      <w:r>
        <w:t>363 얼마나 오래</w:t>
      </w:r>
    </w:p>
    <w:p>
      <w:r>
        <w:t>1 얼마나 오래 기도하면서 나를 바칠 수 있나. 얼마나 오래 기다리면서 세상 바꿀 수 있나.</w:t>
      </w:r>
    </w:p>
    <w:p>
      <w:r>
        <w:t>2 얼마나 오래 가슴 졸이며 빵을 모을 수 있나. 얼마나 오래 눈물 닦으며 땀을 흘릴 수 있나.</w:t>
      </w:r>
    </w:p>
    <w:p>
      <w:r>
        <w:t>3 얼마나 오래 준비되었나. 옳은 일하는 마음 얼마나 오래 참을 수 있나 겁에 짓눌린 실패.</w:t>
      </w:r>
    </w:p>
    <w:p>
      <w:r>
        <w:t>4 푸르른 초원 모두 모여서 주님 말씀 들을 때 빵과 물고기 나눠 먹이며 기적 이루어 냈네.</w:t>
      </w:r>
    </w:p>
    <w:p>
      <w:r>
        <w:t xml:space="preserve">(후렴) 주린 내 이웃을 먹여 눈물 닦아줄 때에 한 사람 한 사람 먹여주셨던 주님 기억합니다. </w:t>
      </w:r>
    </w:p>
    <w:p/>
    <w:p>
      <w:pPr>
        <w:pStyle w:val="Heading1"/>
      </w:pPr>
      <w:r>
        <w:t>364 우리 모두 하나 되길</w:t>
      </w:r>
    </w:p>
    <w:p>
      <w:r>
        <w:t>1 우리 모두 하나 되길 주님 앞에 기도해. 하늘에서 내려주신 우리 가진 모든 것 사이좋게 나누기를 도와주시옵소서.</w:t>
      </w:r>
    </w:p>
    <w:p>
      <w:r>
        <w:t>2 이 세상의 절망 슬픔 벗어나기 원하네. 전쟁 고통 사라지고 희망 평화 누리며 자유로운 세상으로 나아가게 하소서.</w:t>
      </w:r>
    </w:p>
    <w:p>
      <w:r>
        <w:t>3 이 땅에서 고통받는 아름다운 생명들 모든 차별 사라지는 정의로운 세상에 귀한 사랑 느끼면서 살 수 있게 하소서.</w:t>
      </w:r>
    </w:p>
    <w:p>
      <w:r>
        <w:t xml:space="preserve">4 우리들을 진흙으로 빚어주신 하느님. 그리스도 귀하신 몸 우리에게 주시니 우리들이 당신 사명 행하도록 하소서. </w:t>
      </w:r>
    </w:p>
    <w:p/>
    <w:p>
      <w:pPr>
        <w:pStyle w:val="Heading1"/>
      </w:pPr>
      <w:r>
        <w:t>365 우리는 주님 발자취를</w:t>
      </w:r>
    </w:p>
    <w:p>
      <w:r>
        <w:t>1. 우리는 주님 발자취를 이웃에서 보네. 가난한 우리 위한 사랑 불태우심에서.</w:t>
      </w:r>
    </w:p>
    <w:p>
      <w:r>
        <w:t>2. 우리는 주님 사랑을 이웃에서 보네. 가련한 우리 형제들을 위로하심에서.</w:t>
      </w:r>
    </w:p>
    <w:p>
      <w:r>
        <w:t>3. 우리는 주님 진리를 이웃에서 보네. 정의를 위해 젊음을 바친 분에게서.</w:t>
      </w:r>
    </w:p>
    <w:p>
      <w:r>
        <w:t xml:space="preserve">(후렴) 돌같이 차고 가진 것 없는 우리 마음 속에 주님은 빛과 사랑으로써 채우러 오시네. </w:t>
      </w:r>
    </w:p>
    <w:p/>
    <w:p>
      <w:pPr>
        <w:pStyle w:val="Heading1"/>
      </w:pPr>
      <w:r>
        <w:t>366 장벽을 높이 쌓올려</w:t>
      </w:r>
    </w:p>
    <w:p>
      <w:r>
        <w:t xml:space="preserve">1. 장벽을 높이 쌓올려 갈라져 살면서 서로를 미워하지만 구원은 오리라. </w:t>
      </w:r>
    </w:p>
    <w:p>
      <w:r>
        <w:t xml:space="preserve">2. 함부로 권세 휘둘러 이웃을 해치고 미움과 원한 가득 차 말씀은 사라져. </w:t>
      </w:r>
    </w:p>
    <w:p>
      <w:r>
        <w:t>3. 잃은 길 서로 찾으려 제각기 애쓰나 뭉치려 하는 마음은 언제나 새로워.</w:t>
      </w:r>
    </w:p>
    <w:p>
      <w:r>
        <w:t>4. 또 다른 은혜 찾아서 교회도 나뉘나 한마음 사랑 바치며 주님을 찬양해.</w:t>
      </w:r>
    </w:p>
    <w:p>
      <w:r>
        <w:t>5. 갈라선 세상 합치어 새 생명 되찾고 주님의 백성 힘써서 굴레를 벗기자.</w:t>
      </w:r>
    </w:p>
    <w:p>
      <w:r>
        <w:t xml:space="preserve">(후렴) 장벽을 헐어버리자. 통일의 주님 따라 사슬을 풀어버리자. 해방의 주님 따라. </w:t>
      </w:r>
    </w:p>
    <w:p/>
    <w:p>
      <w:pPr>
        <w:pStyle w:val="Heading1"/>
      </w:pPr>
      <w:r>
        <w:t>367 오소서</w:t>
      </w:r>
    </w:p>
    <w:p>
      <w:r>
        <w:t xml:space="preserve">1 오소서 오소서 평화의 임금 우리가 한 몸 이루게 하소서 </w:t>
      </w:r>
    </w:p>
    <w:p>
      <w:r>
        <w:t>2 오소서 오소서 사랑의 임금 우리가 한 몸 이루게 하소서.</w:t>
      </w:r>
    </w:p>
    <w:p>
      <w:r>
        <w:t>3 오소서 오소서 자유의 임금 우리가 한 몸 이루게 하소서.</w:t>
      </w:r>
    </w:p>
    <w:p>
      <w:r>
        <w:t>4 오소서 오소서 통일의 임금 우리가 한 몸 이루게 하소서. 아멘.</w:t>
      </w:r>
    </w:p>
    <w:p/>
    <w:p>
      <w:pPr>
        <w:pStyle w:val="Heading1"/>
      </w:pPr>
      <w:r>
        <w:t>368 이곳에 오소서</w:t>
      </w:r>
    </w:p>
    <w:p>
      <w:r>
        <w:t>1 이곳에 오소서 사랑의 성령님 은혜의 하느님 또 생명 주소서 어둠 속 헤맬 때 날 지켜 주소서. 당신은 언제나 나의 생명.</w:t>
      </w:r>
    </w:p>
    <w:p>
      <w:r>
        <w:t>2 희망의 노래로 찬양드립니다. 선함과 은혜의 샘물이신 주님 믿음 소망 사랑 선물로 주시네. 당신은 언제나 나의 희망.</w:t>
      </w:r>
    </w:p>
    <w:p>
      <w:r>
        <w:t>3 사랑의 마음을 주께 드립니다. 온 누리 가득히 평화이신 주님 당신의 이름을 늘 찬송합니다. 당신은 언제나 나의 평화.</w:t>
      </w:r>
    </w:p>
    <w:p/>
    <w:p>
      <w:pPr>
        <w:pStyle w:val="Heading1"/>
      </w:pPr>
      <w:r>
        <w:t>369 주님의 본을 따라</w:t>
      </w:r>
    </w:p>
    <w:p>
      <w:r>
        <w:t>1 주님의 본을 따라 서로 사랑하고 형제나 이웃에게 마음을 열자. 주님이 함께 계셔 지켜봐 주시니 우리도 이웃에게 사랑을 받으리.</w:t>
      </w:r>
    </w:p>
    <w:p>
      <w:r>
        <w:t>2 주님의 가르치심 마음에 새기어 나눔의 생활 속에 한 형제 되자. 이웃은 내 몸이니 내 살과 내 피라 서로가 사랑하며 새 세상 만들자.</w:t>
      </w:r>
    </w:p>
    <w:p/>
    <w:p>
      <w:pPr>
        <w:pStyle w:val="Heading1"/>
      </w:pPr>
      <w:r>
        <w:t>370 주님의 평화</w:t>
      </w:r>
    </w:p>
    <w:p>
      <w:r>
        <w:t>1. 주님의 평화 주님의 평화 거듭난 이 땅의 평화 주님의 평화 여러분과 우리들에게 평화.</w:t>
      </w:r>
    </w:p>
    <w:p>
      <w:r>
        <w:t>2. 주님의 평화 주님의 평화 이 땅에 가득 찬 평화 우리와 함께 여러분도 이루려하는 평화.</w:t>
      </w:r>
    </w:p>
    <w:p>
      <w:r>
        <w:t xml:space="preserve">3. 주님의 평화 주님의 평화 온 누리 퍼지는 평화 우리가 애써 지키려는 온 세상 덮는 평화. </w:t>
      </w:r>
    </w:p>
    <w:p/>
    <w:p>
      <w:pPr>
        <w:pStyle w:val="Heading1"/>
      </w:pPr>
      <w:r>
        <w:t>371 진리가 우리를</w:t>
      </w:r>
    </w:p>
    <w:p>
      <w:r>
        <w:t>1. 진리가 우리를 자유하게 하나이다. 사랑이 우리를 너그럽게 하나이다.</w:t>
      </w:r>
    </w:p>
    <w:p>
      <w:r>
        <w:t>2. 믿음이 우리를 하나 되게 하나이다. 성령이 우리를 거듭나게 하나이다.</w:t>
      </w:r>
    </w:p>
    <w:p>
      <w:r>
        <w:t>3. 소망이 우리를 빛이 되게 하나이다. 말씀이 우리를 소금 되게 하나이다.</w:t>
      </w:r>
    </w:p>
    <w:p>
      <w:r>
        <w:t>4. 진리의 말씀이 자유하게 하나이다. 사랑의 말씀이 보람 있게 하나이다.</w:t>
      </w:r>
    </w:p>
    <w:p>
      <w:r>
        <w:t xml:space="preserve">(후렴) 사랑의 주 하느님 영광의 주 하느님 자유하게 하소서. 사랑하게 하소서. </w:t>
      </w:r>
    </w:p>
    <w:p/>
    <w:p>
      <w:pPr>
        <w:pStyle w:val="Heading1"/>
      </w:pPr>
      <w:r>
        <w:t>372 평화의 기도</w:t>
      </w:r>
    </w:p>
    <w:p>
      <w:r>
        <w:t>주여 나를 평화의 도구로 써 주소서</w:t>
      </w:r>
    </w:p>
    <w:p>
      <w:r>
        <w:t>1 미움이 있는 곳에 사랑을, 상처가 있는 곳에 용서를, 분열이 있는 곳에 일치를, 의혹이 있는 곳에 믿음을 심게 하소서.</w:t>
      </w:r>
    </w:p>
    <w:p>
      <w:r>
        <w:t>2 오류가 있는 곳에 진리를, 절망이 있는 곳에 희망을, 어둠이 있는 곳에 광명을, 슬픔이 있는 곳에 기쁨을 심게 하소서.</w:t>
      </w:r>
    </w:p>
    <w:p>
      <w:r>
        <w:t>3 위로받기 보다는 위로하며 이해받기 보다는 이해하며 사랑받기 보다는 사랑하며 자기를 온전히 줌으로써 영생을 얻기 때문이니 주여 나를 평화의 도구로 써 주소서.</w:t>
      </w:r>
    </w:p>
    <w:p/>
    <w:p>
      <w:pPr>
        <w:pStyle w:val="Heading1"/>
      </w:pPr>
      <w:r>
        <w:t>373 풀밭에 내리는</w:t>
      </w:r>
    </w:p>
    <w:p>
      <w:r>
        <w:t>1 풀밭에 내리는 단비처럼 정의가 온 땅에 가득하여라. 주님의 은혜가 내리리니 정의가 꽃피는 그의 날에 저 달이 다 닳도록 평화 넘치리.</w:t>
      </w:r>
    </w:p>
    <w:p>
      <w:r>
        <w:t>2 저 높은 산들아 언덕들아 평화를 온 땅에 안겨주어라. 억눌린 백성을 풀어주고 굶주린 백성을 배불리어 평화의 주님을 증거하여라.</w:t>
      </w:r>
    </w:p>
    <w:p>
      <w:r>
        <w:t>3 멍들고 약한 자 일으키어 억울한 눈물을 닦아주어라. 영광의 주님이 지키시며 놀라운 구원을 행하리니 온 땅이 그 이름 찬미하리라.</w:t>
      </w:r>
    </w:p>
    <w:p>
      <w:r>
        <w:t>(후렴) 바다에서 바다에 이르기까지 이 강에서 저 땅끝 이르기까지</w:t>
      </w:r>
    </w:p>
    <w:p/>
    <w:p>
      <w:pPr>
        <w:pStyle w:val="Heading1"/>
      </w:pPr>
      <w:r>
        <w:t>374 참된 평화</w:t>
      </w:r>
    </w:p>
    <w:p>
      <w:r>
        <w:t>1. 참된 평화 이 어둠 속에서 속삭여오는 주님의 말씀.</w:t>
      </w:r>
    </w:p>
    <w:p>
      <w:r>
        <w:t>2. 참된 평화 힘겨운 세상에 쉴 곳은 오직 주님 품일세.</w:t>
      </w:r>
    </w:p>
    <w:p>
      <w:r>
        <w:t>3. 참된 평화 이 슬픈 마음이 주님 안에서 위로받겠네.</w:t>
      </w:r>
    </w:p>
    <w:p>
      <w:r>
        <w:t>4. 참된 평화 헤어져 있어도 주님이 우리 지켜주시리.</w:t>
      </w:r>
    </w:p>
    <w:p>
      <w:r>
        <w:t xml:space="preserve">5 참된 평화 장래를 모르나 주님의 보호 내가 알도다. </w:t>
      </w:r>
    </w:p>
    <w:p>
      <w:r>
        <w:t>6 참된 평화 죽음의 권세를 주께서 이겨 물리치셨네.</w:t>
      </w:r>
    </w:p>
    <w:p>
      <w:r>
        <w:t xml:space="preserve">7 평화롭다. 온 싸움 끝나고 주님이 우리 불러주시네. </w:t>
      </w:r>
    </w:p>
    <w:p/>
    <w:p>
      <w:pPr>
        <w:pStyle w:val="Heading1"/>
      </w:pPr>
      <w:r>
        <w:t>375 희년을 향한 우리의 행진</w:t>
      </w:r>
    </w:p>
    <w:p>
      <w:r>
        <w:t xml:space="preserve">1 정의가 강물처럼 평화가 들풀처럼 사랑이 햇빛처럼 하느님 주신 생명 보듬어 희년을 향해 함께 가는 길 주의 약속 굳게 믿으며 일곱 번씩 일곱 번 넘어져도 약속을 굳게 믿으며 </w:t>
      </w:r>
    </w:p>
    <w:p>
      <w:r>
        <w:t xml:space="preserve">2 눈물로 씨를 뿌리며 지켜온 수난의 세월 보아라. 우리 눈앞에 새 하늘이 활짝 열린다. 희년을 향해 함께 가는 길 주의 약속을 굳게 믿으며 일곱 번씩 일곱 번 넘어져도 약속을 굳게 믿으며 우 우 우 우 </w:t>
      </w:r>
    </w:p>
    <w:p/>
    <w:p>
      <w:pPr>
        <w:pStyle w:val="Heading1"/>
      </w:pPr>
      <w:r>
        <w:t>376 말씀을 들어도</w:t>
      </w:r>
    </w:p>
    <w:p>
      <w:r>
        <w:t>1 말씀을 들어도 듣기만 하면 마음 속에 그 말씀 새기지 못해. 사탄들이 나타나 빼앗아가는 길바닥에 떨어진 씨처럼 되네.</w:t>
      </w:r>
    </w:p>
    <w:p>
      <w:r>
        <w:t>2 말씀을 들어도 듣기만 하면 땅 밑으로 그 말씀 내리지 못해. 해가 뜨면 씨앗이 말라버리는 들밭 위에 떨어진 씨처럼 되네.</w:t>
      </w:r>
    </w:p>
    <w:p>
      <w:r>
        <w:t>3 말씀을 들어도 듣기만 하면 이웃으로 그 말씀 전할 수 없어. 세상 걱정 환란에 넘어져가는 가시 속에 떨어진 씨처럼 되네.</w:t>
      </w:r>
    </w:p>
    <w:p>
      <w:r>
        <w:t xml:space="preserve">4 말씀을 온전히 새기어 듣고 하느님의 그 말씀 펼치어 가면 삼십 육십 배의 열매를 맺는 좋은 땅에 뿌려진 씨처럼 되네. </w:t>
      </w:r>
    </w:p>
    <w:p/>
    <w:p>
      <w:pPr>
        <w:pStyle w:val="Heading1"/>
      </w:pPr>
      <w:r>
        <w:t>377 어두운 내 눈 밝히사</w:t>
      </w:r>
    </w:p>
    <w:p>
      <w:r>
        <w:t>1 어두운 내 눈 밝히사 진리를 보게 하소서. 진리의 열쇠 내게 주사 참 빛을 찾게 하소서. 깊으신 뜻을 알고자 엎드려 기다리오니 내 눈을 뜨게 하소서. 성령이여.</w:t>
      </w:r>
    </w:p>
    <w:p>
      <w:r>
        <w:t>2 막혀진 내 귀 여시사 주님의 귀한 음성을 이 귀로 밝히 들을 때에 내 기쁨 한량없겠네. 깊으신 뜻을 알고자 엎드려 기다리오니 내 귀를 열어주소서. 성령이여.</w:t>
      </w:r>
    </w:p>
    <w:p>
      <w:r>
        <w:t xml:space="preserve">3 봉해진 내 입 여시사 복음을 널리 전하고 차가운 내 맘 녹여 주사 사랑을 하게 하소서. 깊으신 뜻을 알고자 엎드려 기다리오니 내 입을 열어주소서. 성령이여  </w:t>
      </w:r>
    </w:p>
    <w:p/>
    <w:p>
      <w:pPr>
        <w:pStyle w:val="Heading1"/>
      </w:pPr>
      <w:r>
        <w:t>378 예수님 말씀하신다</w:t>
      </w:r>
    </w:p>
    <w:p>
      <w:r>
        <w:t>1 예수님 말씀하신다 “여기에 모여라. 너희는 알고 있느냐 내가 준 사랑을 어린아이와 같아라. 너희게 알려 주나니 끝없이 사랑하여라 늘 함께하리라.”</w:t>
      </w:r>
    </w:p>
    <w:p>
      <w:r>
        <w:t>2 예수님 말씀하신다 “억눌린 사람아 네 마음 고단할 때에 도움을 구하라. 어린아이와 같아라 고난을 넘게 하리니 어느 때 어디서라도 네 곁에 있으리.”</w:t>
      </w:r>
    </w:p>
    <w:p>
      <w:r>
        <w:t>3 예수님 말씀하신다 “완고한 사람아 네 맘의 진실 보아라. 외면치 말아라. 어린아이의 눈으로 허물을 바로 볼 때에 하느님 나라 안에서 자라게 되리라.”</w:t>
      </w:r>
    </w:p>
    <w:p>
      <w:r>
        <w:t xml:space="preserve">4 예수님 앞에 모여서 말씀을 들어라. 한없는 주님 사랑을 가르쳐 주신다. 어린아이의 맘으로 말씀에 순종할 때에 생명의 주님 안에서 평화를 얻으리. </w:t>
      </w:r>
    </w:p>
    <w:p/>
    <w:p>
      <w:pPr>
        <w:pStyle w:val="Heading1"/>
      </w:pPr>
      <w:r>
        <w:t>379 이 말씀 따라 사는 동안</w:t>
      </w:r>
    </w:p>
    <w:p>
      <w:r>
        <w:t xml:space="preserve">이 말씀 따라 사는 동안 지치지 않게 하시고 이 말씀 따라 사는 동안 주님 나라 이루소서. </w:t>
      </w:r>
    </w:p>
    <w:p/>
    <w:p>
      <w:pPr>
        <w:pStyle w:val="Heading1"/>
      </w:pPr>
      <w:r>
        <w:t>380 예수님 친히 제자를</w:t>
      </w:r>
    </w:p>
    <w:p>
      <w:r>
        <w:t>1. 예수님 친히 제자를 가르치셨듯이 성경의 말씀 우리를 가르쳐 주시네.</w:t>
      </w:r>
    </w:p>
    <w:p>
      <w:r>
        <w:t xml:space="preserve">2. 내 손을 모아 비오니 오늘도 내일도 주님의 말씀 따라서 행하게 하소서. </w:t>
      </w:r>
    </w:p>
    <w:p/>
    <w:p>
      <w:pPr>
        <w:pStyle w:val="Heading1"/>
      </w:pPr>
      <w:r>
        <w:t>381 주께서 주신 그 귀한 말씀</w:t>
      </w:r>
    </w:p>
    <w:p/>
    <w:p>
      <w:pPr>
        <w:pStyle w:val="Heading1"/>
      </w:pPr>
      <w:r>
        <w:t>382 주님의 귀한 말씀은</w:t>
      </w:r>
    </w:p>
    <w:p/>
    <w:p>
      <w:pPr>
        <w:pStyle w:val="Heading1"/>
      </w:pPr>
      <w:r>
        <w:t>383 당신의 사랑을</w:t>
      </w:r>
    </w:p>
    <w:p>
      <w:r>
        <w:t>하느님 우리가 주님의 성전에서 당신의 사랑을 되새깁니다.</w:t>
      </w:r>
    </w:p>
    <w:p>
      <w:r>
        <w:t>하느님 우리가 주님의 성전에서 당신의 말씀을 기다립니다.</w:t>
      </w:r>
    </w:p>
    <w:p>
      <w:r>
        <w:t xml:space="preserve">하느님 우리가 주님의 성전에서 당신의 말씀을 되새깁니다. </w:t>
      </w:r>
    </w:p>
    <w:p/>
    <w:p>
      <w:pPr>
        <w:pStyle w:val="Heading1"/>
      </w:pPr>
      <w:r>
        <w:t>384 주여 우리 갈 길</w:t>
      </w:r>
    </w:p>
    <w:p>
      <w:r>
        <w:t xml:space="preserve">주여 우리 갈길 밝혀주소서. 죽음에서 깨어 다시 살길을. </w:t>
      </w:r>
    </w:p>
    <w:p/>
    <w:p>
      <w:pPr>
        <w:pStyle w:val="Heading1"/>
      </w:pPr>
      <w:r>
        <w:t>385 거기 너 있었느냐</w:t>
      </w:r>
    </w:p>
    <w:p>
      <w:r>
        <w:t>1 거기 너 있었느냐? 거기 너, 그 때에. 내가 외로워 이웃 찾을 때. 신념도, 인종도 지위도 나 묻지 않겠다.</w:t>
      </w:r>
    </w:p>
    <w:p>
      <w:r>
        <w:t>2 거기 너 있었느냐? 거기 너, 그 때에. 내가 주리고 목이 마를 때. 신념도, 인종도 지위도 나 묻지 않겠다.</w:t>
      </w:r>
    </w:p>
    <w:p>
      <w:r>
        <w:t>3 거기 너 있었느냐? 거기 너, 그 때에. 내가 헐벗어 떨고 있을 때. 신념도, 인종도 지위도 나 묻지 않겠다.</w:t>
      </w:r>
    </w:p>
    <w:p>
      <w:r>
        <w:t>4 거기 너 있었느냐? 거기 너, 그 때에. 내가 쉴 곳을 찾아 헤맬 때. 신념도, 인종도 지위도 나 묻지 않겠다.</w:t>
      </w:r>
    </w:p>
    <w:p>
      <w:r>
        <w:t>5 거기 너 있었느냐? 거기 너, 그 때에. 내가 병들어 고통받을 때. 신념도, 인종도 지위도 나 묻지 않겠다.</w:t>
      </w:r>
    </w:p>
    <w:p>
      <w:r>
        <w:t xml:space="preserve">6 거기 나 있으리라 거기 나 네 곁에. 네가 가는 곳 어디이든지. 신념도, 인종도 지위도 나 묻지 않겠다. </w:t>
      </w:r>
    </w:p>
    <w:p/>
    <w:p>
      <w:pPr>
        <w:pStyle w:val="Heading1"/>
      </w:pPr>
      <w:r>
        <w:t>386 거친 세상 살아가는</w:t>
      </w:r>
    </w:p>
    <w:p>
      <w:r>
        <w:t>1. 거친 세상 살아가는 우리들의 귓가에 들려오는 그 목소리 “나를 따라오너라.”</w:t>
      </w:r>
    </w:p>
    <w:p>
      <w:r>
        <w:t>2. 기쁠 때나 슬플 때나 일할 때나 쉴 때에 어느 때나 어디서나 주님 나를 부르네.</w:t>
      </w:r>
    </w:p>
    <w:p>
      <w:r>
        <w:t>3. 금은보화 눈이 멀어 헛된 세상 헤맬 때 우리들을 부르시네 “나를 사랑하여라.”</w:t>
      </w:r>
    </w:p>
    <w:p>
      <w:r>
        <w:t xml:space="preserve">4. 이제 여기 들려오는 주의 부름 따라서 우리 마음 모두 바쳐 주를 사랑합니다. </w:t>
      </w:r>
    </w:p>
    <w:p/>
    <w:p>
      <w:pPr>
        <w:pStyle w:val="Heading1"/>
      </w:pPr>
      <w:r>
        <w:t>387 겸손히 주를 섬길 때</w:t>
      </w:r>
    </w:p>
    <w:p>
      <w:r>
        <w:t>1 겸손히 주를 섬길 때 괴로운 일이 많으나 주님은 내게 힘 주사 잘 감당하게 하소서.</w:t>
      </w:r>
    </w:p>
    <w:p>
      <w:r>
        <w:t>2 인자한 말을 가지고 사람을 감화시키며 갈 길을 잃은 무리를 잘 인도하게 하소서.</w:t>
      </w:r>
    </w:p>
    <w:p>
      <w:r>
        <w:t>3 구주의 귀한 인내를 깨달아 알게하시고 굳건한 믿음 주시어 늘 승리하게 하소서.</w:t>
      </w:r>
    </w:p>
    <w:p>
      <w:r>
        <w:t xml:space="preserve">4 장래의 영광 보이사 내 희망 되게하시고 주님과 함께 살면서 참 평화 얻게하소서.  </w:t>
      </w:r>
    </w:p>
    <w:p/>
    <w:p>
      <w:pPr>
        <w:pStyle w:val="Heading1"/>
      </w:pPr>
      <w:r>
        <w:t>388 깨어 일을 할 때나</w:t>
      </w:r>
    </w:p>
    <w:p>
      <w:r>
        <w:t>1. 깨어 일을 할 때나 눈을 감고 쉴 때에 자비로운 날개로 나를 보호하시니 주님 품에 안기어 이 몸 행복하여라.</w:t>
      </w:r>
    </w:p>
    <w:p>
      <w:r>
        <w:t>2. 밤낮으로 만 백성 주님 은혜 입으니 험한 세상 살 동안 모든 힘을 다하여 하느님의 큰 사랑 힘써 외쳐 전하세.</w:t>
      </w:r>
    </w:p>
    <w:p>
      <w:r>
        <w:t>3. 낮고 천한 날 위해 하느님의 독생자 십자가의 보혈로 나를 대속하시니 한량없는 그 은혜 무엇으로 갚을까.</w:t>
      </w:r>
    </w:p>
    <w:p>
      <w:r>
        <w:t>4. 거룩하신 성령의 도우심을 힘입어 모든 정성 다하여 주님 뜻을 따르니 주님께서 일찍이 내게 명한 임무라.</w:t>
      </w:r>
    </w:p>
    <w:p>
      <w:r>
        <w:t xml:space="preserve">5. 내 육신과 내 영혼 주님 주관하시니 세상 끝날 올 때에 주님 곁에 거두사 하늘 복락 영원히 허락하여 주소서.  </w:t>
      </w:r>
    </w:p>
    <w:p/>
    <w:p>
      <w:pPr>
        <w:pStyle w:val="Heading1"/>
      </w:pPr>
      <w:r>
        <w:t>389 내 너를 위하여</w:t>
      </w:r>
    </w:p>
    <w:p>
      <w:r>
        <w:t>1. ‘내 너를 위하여 몸 버려 피 흘려 네 죄를 속하여 살길을 주었다. 너 위해 몸을 주건만 날 무엇 주느냐. 너 위해 몸을 주건만 날 무엇 주느냐.’</w:t>
      </w:r>
    </w:p>
    <w:p>
      <w:r>
        <w:t>2. ‘성부의 보좌와 그 영광 떠나서 밤 같은 세상에 만백성 구하려 내 몸을 희생했건만 너 무엇하느냐. 내 몸을 희생했건만 너 무엇하느냐.’</w:t>
      </w:r>
    </w:p>
    <w:p>
      <w:r>
        <w:t>3. ‘죄 중에 빠져서 영 죽을 인생을 구하여 주려고 내 피를 흘렸다. 네 죄를 대속했건만 너 무엇하느냐. 네 죄를 대속했건만 너 무엇하느냐.’</w:t>
      </w:r>
    </w:p>
    <w:p>
      <w:r>
        <w:t xml:space="preserve">4. ‘한없는 용서와 참사랑 가지고 세상에 내려와 값없이 주었다.’ 이것이 귀중하건만 날 무엇 주느냐. 이것이 귀중하건만 날 무엇 주느냐.‘ </w:t>
      </w:r>
    </w:p>
    <w:p/>
    <w:p>
      <w:pPr>
        <w:pStyle w:val="Heading1"/>
      </w:pPr>
      <w:r>
        <w:t>390 내 소명 다하여</w:t>
      </w:r>
    </w:p>
    <w:p>
      <w:r>
        <w:t>1 내 소명 다하여 주 찬양하리라. 영생을 얻은 내 영혼 주님께 바치리.</w:t>
      </w:r>
    </w:p>
    <w:p>
      <w:r>
        <w:t>2 주 나라 위하여 나 봉사하리라. 주님의 뜻을 받들어 나 힘껏 행하리.</w:t>
      </w:r>
    </w:p>
    <w:p>
      <w:r>
        <w:t>3 날 보살피시는 주 안에 살리라. 당신의 종이 바치는 예물 받으소서.</w:t>
      </w:r>
    </w:p>
    <w:p>
      <w:r>
        <w:t xml:space="preserve">4 주님만 바라고 기도케 하소서. 늘 변치 않는 사랑을 내 맘에 주소서. </w:t>
      </w:r>
    </w:p>
    <w:p/>
    <w:p>
      <w:pPr>
        <w:pStyle w:val="Heading1"/>
      </w:pPr>
      <w:r>
        <w:t>391 눈을 들어 하늘 보라</w:t>
      </w:r>
    </w:p>
    <w:p>
      <w:r>
        <w:t>1. 눈을 들어 하늘 보라 어지러운 세상 중에 곳곳마다 상한 영의 탄식소리 들려온다. 빛을 잃은 많은 사람 길을 잃고 헤매이며 탕자처럼 기진하니 믿는 자여 어이할꼬.</w:t>
      </w:r>
    </w:p>
    <w:p>
      <w:r>
        <w:t>2. 눈을 들어 하늘 보라 어두워진 세상 중에 외치는 자 많건마는 생명수는 말랐어라. 죄를 대속하신 주님 선한 일꾼 찾으시나 대답할 이 어디 있나 믿는 자여 어이할꼬.</w:t>
      </w:r>
    </w:p>
    <w:p>
      <w:r>
        <w:t>3. 눈을 들어 하늘 보라 살아계신 주 하느님 약한 자를 부르시어 하늘 뜻을 전하셨다. 생명수는 홀로 예수 처음이요 나중이라 주님 너를 부르신다. 믿는 자여 어이할꼬.</w:t>
      </w:r>
    </w:p>
    <w:p>
      <w:r>
        <w:t xml:space="preserve">4. 눈을 들어 하늘 보라 다시 사신 그리스도 만백성을 사랑하사 오래 참고 기다리셔. 인애하신 우리 구주 의의 심판하시는 날 곧 가까이 임하는데 믿는 자여 어이할꼬. </w:t>
      </w:r>
    </w:p>
    <w:p/>
    <w:p>
      <w:pPr>
        <w:pStyle w:val="Heading1"/>
      </w:pPr>
      <w:r>
        <w:t>392 듣는 사람마다</w:t>
      </w:r>
    </w:p>
    <w:p>
      <w:r>
        <w:t>1. 듣는 사람마다 복음 전하여 복스러운 소식 두루 퍼치세. 사람 있는 곳에 전할 소식은 누구든지 다 오라.</w:t>
      </w:r>
    </w:p>
    <w:p>
      <w:r>
        <w:t>2. 오는 사람들은 지체 말고서 문 열었을 때에 들어오시오. 우리 따를 길은 구주 예수니 누구든지 다 오라.</w:t>
      </w:r>
    </w:p>
    <w:p>
      <w:r>
        <w:t>3. 언약하신 대로 이룰 것이니 누구나 그 언약 받을 수 있네. 받는 사람에게 생명이로다 누구든지 다 오라.</w:t>
      </w:r>
    </w:p>
    <w:p>
      <w:r>
        <w:t xml:space="preserve">(후렴) 어느 누구나 주께 나오라. 어서 나와 주님 말씀 들으라 하늘 아버지가 오라 하시니 누구든지 다 오라. </w:t>
      </w:r>
    </w:p>
    <w:p/>
    <w:p>
      <w:pPr>
        <w:pStyle w:val="Heading1"/>
      </w:pPr>
      <w:r>
        <w:t>393 만민의 어진 아버지</w:t>
      </w:r>
    </w:p>
    <w:p>
      <w:r>
        <w:t>1. 만민의 어진 아버지 우둔한 우리를 정의의 옷을 입히사 순결한 삶과 봉사로 충성케 하소서. 충성케 하소서.</w:t>
      </w:r>
    </w:p>
    <w:p>
      <w:r>
        <w:t>2. 갈릴리 호숫가에서 부르심 받고서 일어선 제자 본받아 우리도 지금 주님을 따르게 하소서. 따르게 하소서.</w:t>
      </w:r>
    </w:p>
    <w:p>
      <w:r>
        <w:t>3. 갈릴리 언덕 위에서 무릎을 꿇으사 태고의 침묵 가운데 피땀의 기도하셨다. 사랑의 예수님. 사랑의 예수님.</w:t>
      </w:r>
    </w:p>
    <w:p>
      <w:r>
        <w:t>4. 번민에 쌓인 마음을 하늘의 이슬로 다툼과 미움 물리쳐 고요한 맘을 찾도록 평화를 주소서. 평화를 주소서.</w:t>
      </w:r>
    </w:p>
    <w:p>
      <w:r>
        <w:t xml:space="preserve">5. 사욕에 들뜬 정신을 안정케 하시며 바람과 불과 지진 후 주님의 고운 음성을 속삭여 주소서. 속삭여 주소서. </w:t>
      </w:r>
    </w:p>
    <w:p/>
    <w:p>
      <w:pPr>
        <w:pStyle w:val="Heading1"/>
      </w:pPr>
      <w:r>
        <w:t>394 부름 받아 나선 이 몸</w:t>
      </w:r>
    </w:p>
    <w:p>
      <w:r>
        <w:t>1. 부름 받아 나선 이 몸 어디든지 가오리다. 괴로우나 즐거우나 주님 따라 가오리니 어느 누가 막으리까. 죽음인들 막으리까. 어느 누가 막으리까 죽음인들 막으리까.</w:t>
      </w:r>
    </w:p>
    <w:p>
      <w:r>
        <w:t>2. 아골 골짝 빈들에도 복음 들고 가오리다. 소돔 같은 거리에도 사랑 안고 찾아가서 종의 몸에 지닌 것도 아낌없이 드리리다. 종의 몸에 지닌 것도 아낌없이 드리리다.</w:t>
      </w:r>
    </w:p>
    <w:p>
      <w:r>
        <w:t xml:space="preserve">3. 존귀 영광 모든 권세 주님 홀로 받으소서. 멸시천대 십자가는 제가 지고 가오리다. 이름 없이 빛도 없이 감사하며 섬기리다. 이름 없이 빛도 없이 감사하며 섬기리다.  </w:t>
      </w:r>
    </w:p>
    <w:p/>
    <w:p>
      <w:pPr>
        <w:pStyle w:val="Heading1"/>
      </w:pPr>
      <w:r>
        <w:t>395 생명과 기쁨 빛나는 영광</w:t>
      </w:r>
    </w:p>
    <w:p>
      <w:r>
        <w:t>1. 생명과 기쁨 빛나는 영광 강 같이 넘쳐흐르고 깨끗한 강물 보좌 돌아서 온 누리 흠뻑 적시네. 온 세상 모든 사람들 이 기쁨 함께 나눠도 풍성히 남겠네. 생명의 샘물 나눠 마시고 온 땅에 하느님을 알리세.</w:t>
      </w:r>
    </w:p>
    <w:p>
      <w:r>
        <w:t>2. 절망에 쌓인 세상 사람들 가련한 인생이어라 한숨과 근심 그칠 날 없고 불안과 초조뿐일세. 겸손히 앞에 나아가 하느님 의지하면서 도우심 구하세. 서러움 속에 기쁨 주시는 주님을 빛 가운데 뵈오리.</w:t>
      </w:r>
    </w:p>
    <w:p>
      <w:r>
        <w:t>3. 기쁨의 샘을 열어주시고 한없는 복을 내리신 주님의 영광 뵈온 우리들 주님께 무얼 바칠까. 번민에 지친 사람들 주님을 알게 되도록 길 인도하겠네. 주님께 가장 귀한 선물은 뉘우쳐 돌아오는 아들딸.</w:t>
      </w:r>
    </w:p>
    <w:p>
      <w:r>
        <w:t xml:space="preserve">4 우리를 위해 제단 위에서 희생양 되신 예수는 아픔과 치욕 당할 때에도 원수를 사랑하셨다. 우리도 본을 받아서 서로가 용서하면서 평화를 이루세. 주님의 사랑 함께 나누며 이 땅을 천국 되게 하리라. </w:t>
      </w:r>
    </w:p>
    <w:p>
      <w:r>
        <w:t xml:space="preserve">5 거듭난 영혼 우리 보배요 성전과 귀한 면류관 신부와 친구 또한 지체요 우리의 기쁨 됩니다. 이 세상 모든 값진 것 거듭난 영혼 비하면 헛된 것뿐이라. 우리의 영혼 주님 모시는 영혼의 그릇 되게 하소서. </w:t>
      </w:r>
    </w:p>
    <w:p/>
    <w:p>
      <w:pPr>
        <w:pStyle w:val="Heading1"/>
      </w:pPr>
      <w:r>
        <w:t>396 아침 해가 돋을 때</w:t>
      </w:r>
    </w:p>
    <w:p>
      <w:r>
        <w:t>1. 아침 해가 돋을 때 만물 신선하여라. 나도 세상 살 동안 햇빛 되게 하소서.</w:t>
      </w:r>
    </w:p>
    <w:p>
      <w:r>
        <w:t>2. 새로 오는 순간을 보람 있게 보내고 주님 일을 행할 때 햇빛 되게 하소서.</w:t>
      </w:r>
    </w:p>
    <w:p>
      <w:r>
        <w:t>3. 한 번 가고 안 오는 빠른 광음 지날 때 귀한 시간 바쳐서 햇빛 되게 하소서.</w:t>
      </w:r>
    </w:p>
    <w:p>
      <w:r>
        <w:t>4. 밤낮 주님 위하여 몸과 맘을 드리고 주님 사랑 나타내 햇빛 되게 하소서.</w:t>
      </w:r>
    </w:p>
    <w:p>
      <w:r>
        <w:t xml:space="preserve">(후렴) 주여 나를 도우사 세월 허송 않고서 어둔 세상 지낼 때 햇빛 되게 하소서. </w:t>
      </w:r>
    </w:p>
    <w:p/>
    <w:p>
      <w:pPr>
        <w:pStyle w:val="Heading1"/>
      </w:pPr>
      <w:r>
        <w:t>397 여기 제가 있나이다</w:t>
      </w:r>
    </w:p>
    <w:p>
      <w:r>
        <w:t>1 “하늘과 땅 푸른 바다 내가 생명을 창조했다. 누가 이들에게 이름 주고 돌보겠느냐.”</w:t>
      </w:r>
    </w:p>
    <w:p>
      <w:r>
        <w:t>“주님 여기 제가 있나이다. 나를 보내주소서. 가서 그들에게 이름 주고 돌보리이다.”</w:t>
      </w:r>
    </w:p>
    <w:p>
      <w:r>
        <w:t>2 “절망과 어둠 깊은 고통 내가 그 신음을 듣고 있다. 누가 그곳 가서 내 백성을 구하겠느냐.”</w:t>
      </w:r>
    </w:p>
    <w:p>
      <w:r>
        <w:t>“주님 여기 제가 있나이다. 나를 보내주소서. 가서 그들 묶은 모든 사슬 풀어주리다.”</w:t>
      </w:r>
    </w:p>
    <w:p>
      <w:r>
        <w:t>3 “십자가 지고 골고다 길 너 위해 세 번을 넘어졌다. 누가 나와 함께 십자가를 나눠 지겠나.”</w:t>
      </w:r>
    </w:p>
    <w:p>
      <w:r>
        <w:t>“주님 여기 제가 있나이다. 나를 불러주소서. 내가 주와 함께 십자가를 지겠나이다”</w:t>
      </w:r>
    </w:p>
    <w:p>
      <w:r>
        <w:t>4 “부활의 빛과 기쁜 소식 내가 온 세상에 전하련다. 누가 이 소식을 땅끝까지 전하겠느냐.”</w:t>
      </w:r>
    </w:p>
    <w:p>
      <w:r>
        <w:t>“주님 여기 제가 있나이다. 나를 보내주소서 내가 복음 들고 땅끝까지 전하리이다.”</w:t>
      </w:r>
    </w:p>
    <w:p/>
    <w:p>
      <w:pPr>
        <w:pStyle w:val="Heading1"/>
      </w:pPr>
      <w:r>
        <w:t>398 영혼아 높이 올라</w:t>
      </w:r>
    </w:p>
    <w:p>
      <w:r>
        <w:t>1. 영혼아 높이 올라 나래를 활짝 펴 하느님 마련하신 고향에 이르세. 약속된 크신 품에 영원히 안기면 하늘의 천사들도 부러워하시네.</w:t>
      </w:r>
    </w:p>
    <w:p>
      <w:r>
        <w:t>2. 영혼아 잠을 깨어 앞장서 달려가 하느님 귀한 말씀 힘 다해 전하세. 구세주 우리에게 곧 다시 오시어 하늘의 크신 복락 내리어 주시네.</w:t>
      </w:r>
    </w:p>
    <w:p>
      <w:r>
        <w:t xml:space="preserve">3. 영혼아 일어나서 충성을 다하여 하느님 세운 나라 몸 바쳐 지키세. 싸움이 끝난 후에 주 위로하시고 하늘의 크신 평화 허락해주시네. </w:t>
      </w:r>
    </w:p>
    <w:p/>
    <w:p>
      <w:pPr>
        <w:pStyle w:val="Heading1"/>
      </w:pPr>
      <w:r>
        <w:t>399 하느님 내게 힘 주소서</w:t>
      </w:r>
    </w:p>
    <w:p>
      <w:r>
        <w:t>1 하느님 내게 힘주소서 주님만 의지합니다. 베푸신 사랑 증거함이 이 종의 기쁨 됩니다. 값없이 받은 모든 사랑 값없이 나눠 줄 때에 주님의 크신 팔을 벌려 그 품에 안아주시리</w:t>
      </w:r>
    </w:p>
    <w:p>
      <w:r>
        <w:t>2 세상이 주지 못할 평화 주님은 이미 주셨네. 낮은 곳 가신 그 길 따라 평화의 길로 가리라. 의심의 안개 길을 막고 유혹의 어둠 깊어도 주님의 빛이 함께 하니 사랑의 길로 가리라</w:t>
      </w:r>
    </w:p>
    <w:p/>
    <w:p>
      <w:pPr>
        <w:pStyle w:val="Heading1"/>
      </w:pPr>
      <w:r>
        <w:t>400 온 세상 다스리심</w:t>
      </w:r>
    </w:p>
    <w:p>
      <w:r>
        <w:t xml:space="preserve">1 이 세상 모든 만물 지으신 하느님 저 산과 넓은 들과 또 하늘과 바다 주님의 크신 능력 다 함께 찬양해. 한 마음 한 소리로 늘 경배드리자. </w:t>
      </w:r>
    </w:p>
    <w:p>
      <w:r>
        <w:t>2 이 땅의 모든 사람 주님의 자녀라. 네 죄를 고백하며 주 앞에 나오라. 우리 죄 용서함은 주 사랑 뿐이라. 우리를 부르시는 구원의 하느님.</w:t>
      </w:r>
    </w:p>
    <w:p>
      <w:r>
        <w:t>3 주님의 모든 자녀 온 힘을 다하여 맡겨진 귀한 사명 잘 감당하여라. 십자가 위에 달려 흘리신 그 피로 우리 죄 대속하신 영광의 하느님.</w:t>
      </w:r>
    </w:p>
    <w:p>
      <w:r>
        <w:t xml:space="preserve">(후렴) 이 세상 만물 다 주의 것 온 맘과 정성 다하여 주께 영광 우리게 베푸시는 놀라운 그 사랑 감사하며 주의 복음 전파하세. </w:t>
      </w:r>
    </w:p>
    <w:p/>
    <w:p>
      <w:pPr>
        <w:pStyle w:val="Heading1"/>
      </w:pPr>
      <w:r>
        <w:t>401 주 날 보내셨네</w:t>
      </w:r>
    </w:p>
    <w:p>
      <w:r>
        <w:t xml:space="preserve">주 날 보내셨네. 나 준비되었네. 주님의 나라가 이제 곧 오겠네. 상처와 고통의 세상은 없다네. 사랑과 정의로 평화로운 세상 진정한 자유를 누리기 원하네. 당신의 뜻대로 이루게 하소서. </w:t>
      </w:r>
    </w:p>
    <w:p/>
    <w:p>
      <w:pPr>
        <w:pStyle w:val="Heading1"/>
      </w:pPr>
      <w:r>
        <w:t>402 주 날 불러 이르소서</w:t>
      </w:r>
    </w:p>
    <w:p>
      <w:r>
        <w:t>1. 주 날 불러 이르소서. 말씀대로 전하오리. 나 주님의 뜻을 따라 길 잃은 양 찾으리다.</w:t>
      </w:r>
    </w:p>
    <w:p>
      <w:r>
        <w:t>2. 주 날 인도하옵소서. 나도 이웃 인도하리. 말씀으로 주린 양들 먹이도록 하옵소서.</w:t>
      </w:r>
    </w:p>
    <w:p>
      <w:r>
        <w:t>3. 저 든든한 반석 위에 날 세우사 힘 주소서. 내 손을 펴 험한 물에 빠진 이웃 건지리다.</w:t>
      </w:r>
    </w:p>
    <w:p>
      <w:r>
        <w:t xml:space="preserve">4. 주님 얼굴 뵙기까지 주여 나를 도우소서. 이 천한 몸 받으시어 큰 뜻대로 쓰옵소서.  </w:t>
      </w:r>
    </w:p>
    <w:p/>
    <w:p>
      <w:pPr>
        <w:pStyle w:val="Heading1"/>
      </w:pPr>
      <w:r>
        <w:t>403 주님 나를 부를 때</w:t>
      </w:r>
    </w:p>
    <w:p/>
    <w:p>
      <w:pPr>
        <w:pStyle w:val="Heading1"/>
      </w:pPr>
      <w:r>
        <w:t>404 주님 부름 받고서</w:t>
      </w:r>
    </w:p>
    <w:p>
      <w:r>
        <w:t>1. 주님 부름 받고서 우리 여기 함께 모여 감사제사 드리니 주여 자비 베푸소서. 육신되신 귀한 말씀 내 맘 속에 임하소서.</w:t>
      </w:r>
    </w:p>
    <w:p>
      <w:r>
        <w:t>2. 포도주와 떡 안에 계신 주님 내가 믿네. 성자되신 주님께 우리들이 무릎 꿇어 마음 문을 활짝 열고 영혼 육신 바칩니다.</w:t>
      </w:r>
    </w:p>
    <w:p>
      <w:r>
        <w:t xml:space="preserve">3. 영원불멸하신 주 우리 영혼 구하시네. 주님 이름 위하여 사랑으로 섬기오니 일생동안 기쁨 속에 우리 살게 하옵소서. </w:t>
      </w:r>
    </w:p>
    <w:p/>
    <w:p>
      <w:pPr>
        <w:pStyle w:val="Heading1"/>
      </w:pPr>
      <w:r>
        <w:t>405 주님 우리 불러주시어</w:t>
      </w:r>
    </w:p>
    <w:p>
      <w:r>
        <w:t>1 주님 우리 불러주시어 복음 위해 파송하시니 우리 발길 머무는 곳에 항상 함께하여 주소서.</w:t>
      </w:r>
    </w:p>
    <w:p>
      <w:r>
        <w:t>2 주님 복음 전해지는 곳 평화 가득하게 하시고 우리 지쳐 눈물지을 때 손 내밀어 잡아주소서.</w:t>
      </w:r>
    </w:p>
    <w:p>
      <w:r>
        <w:t xml:space="preserve">3 우리 이제 한 몸 이루어 주님 나라 세워 가리니 성부 성자 성령 하느님 우리에게 기쁨 주소서. </w:t>
      </w:r>
    </w:p>
    <w:p/>
    <w:p>
      <w:pPr>
        <w:pStyle w:val="Heading1"/>
      </w:pPr>
      <w:r>
        <w:t>406 주님 음성이</w:t>
      </w:r>
    </w:p>
    <w:p>
      <w:r>
        <w:t>1 주님 음성이 들려 올 때에, 너는 따를 준비 됐나? 비록 그 길이 좁고 험해도 너는 그 길 갈 수 있나?</w:t>
      </w:r>
    </w:p>
    <w:p>
      <w:r>
        <w:t>2 많은 사람들 침묵할 때에 너는 외칠 준비됐나? 비록 사람들 핍박하여도 너의 자리 지키겠나?</w:t>
      </w:r>
    </w:p>
    <w:p>
      <w:r>
        <w:t>3 주의 평화를 이룰 때까지 너의 마음 열 수 있나? 먹고 입을 것 나눠 가지듯 너의 믿음 나누겠나?</w:t>
      </w:r>
    </w:p>
    <w:p>
      <w:r>
        <w:t>4 서로 생각이 다를지라도 이해하며 볼 수 있나? 믿는 모습이 서로 달라도 주님 말씀 나누겠나?</w:t>
      </w:r>
    </w:p>
    <w:p>
      <w:r>
        <w:t>(후렴) 고난과 슬픔 닥칠지라도 정녕 그 길 걸어가리. 주님 나를 제자 삼으니 나는 주님 따르겠네.</w:t>
      </w:r>
    </w:p>
    <w:p/>
    <w:p>
      <w:pPr>
        <w:pStyle w:val="Heading1"/>
      </w:pPr>
      <w:r>
        <w:t>407 주님께서 하신대로</w:t>
      </w:r>
    </w:p>
    <w:p>
      <w:r>
        <w:t>1 주님께서 하신대로 형제자매 위하여 서로 서로 봉사하는 은혜 내려주소서.</w:t>
      </w:r>
    </w:p>
    <w:p>
      <w:r>
        <w:t>2 길을 떠난 순례자요 인생길의 동반자 서로 짐을 나눠지고 먼 길 함께 걷겠네.</w:t>
      </w:r>
    </w:p>
    <w:p>
      <w:r>
        <w:t>3 두려운 밤 그대 위해 주의 빛을 비추고 평화로운 그날 위해 그대 손을 잡으리.</w:t>
      </w:r>
    </w:p>
    <w:p>
      <w:r>
        <w:t xml:space="preserve">4 그대 울 때 나도 울고 그대 따라 웃으리. 세상 여행 끝날까지 함께 슬픔 나누리. </w:t>
      </w:r>
    </w:p>
    <w:p>
      <w:r>
        <w:t xml:space="preserve">5 우리 함께 천국에서 주께 찬양드릴 때 아름다운 화음 속에 주의 사랑 누리리. </w:t>
      </w:r>
    </w:p>
    <w:p/>
    <w:p>
      <w:pPr>
        <w:pStyle w:val="Heading1"/>
      </w:pPr>
      <w:r>
        <w:t>408 주님의 사람아</w:t>
      </w:r>
    </w:p>
    <w:p>
      <w:r>
        <w:t>1. 주님의 사람아 헛된 일 버리고 생각과 말과 행실로 왕의 왕 섬겨라.</w:t>
      </w:r>
    </w:p>
    <w:p>
      <w:r>
        <w:t>2. 주님의 사람아 그날을 기다려 죄악을 벗어버리고 새 아침 맞아라.</w:t>
      </w:r>
    </w:p>
    <w:p>
      <w:r>
        <w:t>3. 주님의 사람아 교회는 부른다. 할 일이 많고 많으니 다 나와 일하라.</w:t>
      </w:r>
    </w:p>
    <w:p>
      <w:r>
        <w:t xml:space="preserve">4. 주님의 사람아 충성을 다하여 십자가 높이 받들고 발자취 따르라. </w:t>
      </w:r>
    </w:p>
    <w:p/>
    <w:p>
      <w:pPr>
        <w:pStyle w:val="Heading1"/>
      </w:pPr>
      <w:r>
        <w:t>409 하느님의 부름 따라</w:t>
      </w:r>
    </w:p>
    <w:p>
      <w:r>
        <w:t>1. 하느님의 부름 따라 더 가까이 하느님의 지시 따라 더 충실히 하느님의 약속 따라 더 확실히 나 믿음의 사람 되어 살아가리라.</w:t>
      </w:r>
    </w:p>
    <w:p>
      <w:r>
        <w:t>2. 주님께서 전해주신 그 복음을 주님께서 보여주신 그 사랑을 주님께서 알려주신 참 소망을 나 증인의 사명 띠고 살아가리라.</w:t>
      </w:r>
    </w:p>
    <w:p>
      <w:r>
        <w:t xml:space="preserve">3. 내 이웃의 아픔 있는 그 곁으로 내 이웃이 굶주리는 그곳으로 내 이웃의 외로움을 내 것으로 나 사랑의 사람 되어 살아가리라. </w:t>
      </w:r>
    </w:p>
    <w:p/>
    <w:p>
      <w:pPr>
        <w:pStyle w:val="Heading1"/>
      </w:pPr>
      <w:r>
        <w:t>410 하느님의 진리 등대</w:t>
      </w:r>
    </w:p>
    <w:p>
      <w:r>
        <w:t>1 하느님의 진리등대 길이 길이 빛나니 우리들도 등대되어 주의 사랑 비추세.</w:t>
      </w:r>
    </w:p>
    <w:p>
      <w:r>
        <w:t>2 죄의 밤은 깊어가고 성난 물결 설렌다. 어디 불빛 없는가고 찾는 무리 많구나.</w:t>
      </w:r>
    </w:p>
    <w:p>
      <w:r>
        <w:t>3 너의 등불 돋우어라 거친 바다 비춰라. 빛을 찾아 헤매는 이 생명선에 건져라.</w:t>
      </w:r>
    </w:p>
    <w:p>
      <w:r>
        <w:t xml:space="preserve">(후렴) 우리 작은 불을 켜서 험한 바다 비추세. 물에 빠져 헤매는 이 건져내어 살리세. </w:t>
      </w:r>
    </w:p>
    <w:p/>
    <w:p>
      <w:pPr>
        <w:pStyle w:val="Heading1"/>
      </w:pPr>
      <w:r>
        <w:t>411 하늘과 바다의 왕</w:t>
      </w:r>
    </w:p>
    <w:p/>
    <w:p>
      <w:pPr>
        <w:pStyle w:val="Heading1"/>
      </w:pPr>
      <w:r>
        <w:t>412 고통의 멍에 벗으려고</w:t>
      </w:r>
    </w:p>
    <w:p>
      <w:r>
        <w:t>1. 고통의 멍에 벗으려고 예수께로 나옵니다. 자유와 기쁨 베푸시는 주께로 옵니다. 병든 내 몸이 튼튼하고 빈궁한 삶이 부해지며 죄악을 벗어버리려고 주께로 옵니다.</w:t>
      </w:r>
    </w:p>
    <w:p>
      <w:r>
        <w:t>2. 낭패와 실망 당한 뒤에 예수께로 나옵니다. 십자가 은혜 받으려고 주께로 옵니다. 슬프던 마음 위로받고 이 생의 풍파 잔잔하며 영광의 찬송 부르려고 주께로 옵니다.</w:t>
      </w:r>
    </w:p>
    <w:p>
      <w:r>
        <w:t>3. 교만한 맘을 내버리고 예수께로 나옵니다. 복되신 말씀 따르려고 주께로 옵니다. 실망한 이 몸 힘을 얻고 예수의 크신 사랑 받아 하늘의 기쁨 맛보려고 주께로 옵니다.</w:t>
      </w:r>
    </w:p>
    <w:p>
      <w:r>
        <w:t xml:space="preserve">4. 죽음의 길을 벗어나서 예수께로 나옵니다. 영원한 집을 바라보고 주께로 옵니다. 멸망의 포구 헤어 나와 평화의 나라 다다라서 영광의 주를 뵈오려고 주께로 옵니다. </w:t>
      </w:r>
    </w:p>
    <w:p/>
    <w:p>
      <w:pPr>
        <w:pStyle w:val="Heading1"/>
      </w:pPr>
      <w:r>
        <w:t>413 나 주를 멀리 떠났다</w:t>
      </w:r>
    </w:p>
    <w:p>
      <w:r>
        <w:t>1 나 주를 멀리 떠났다 이제 옵니다. 나 죄의 길에 시달려 주여 옵니다.</w:t>
      </w:r>
    </w:p>
    <w:p>
      <w:r>
        <w:t>2 그 귀한 세월 보내고 이제 옵니다. 나 뉘우치는 눈물로 주여 옵니다.</w:t>
      </w:r>
    </w:p>
    <w:p>
      <w:r>
        <w:t>3 나 죄에 매여 고달파 이제 옵니다. 주 크신 사랑 받고자 주여 옵니다.</w:t>
      </w:r>
    </w:p>
    <w:p>
      <w:r>
        <w:t>4 이 병든 맘을 고치려 이제 옵니다. 큰 힘과 소망 바라고 주여 옵니다.</w:t>
      </w:r>
    </w:p>
    <w:p>
      <w:r>
        <w:t>5 나 바랄 것이 무언가 우리 주 예수. 날 위해 죽임 당하심 믿고 옵니다.</w:t>
      </w:r>
    </w:p>
    <w:p>
      <w:r>
        <w:t xml:space="preserve">       (후렴) 나 이제 왔으니 내 집을 찾아 주여 나를 받으사 맞아주소서. </w:t>
      </w:r>
    </w:p>
    <w:p/>
    <w:p>
      <w:pPr>
        <w:pStyle w:val="Heading1"/>
      </w:pPr>
      <w:r>
        <w:t>414 내 주의 보혈은</w:t>
      </w:r>
    </w:p>
    <w:p>
      <w:r>
        <w:t>1. 내 주의 보혈은 정하고 정하다. 내 죄를 정케하신 주 날 오라하신다.</w:t>
      </w:r>
    </w:p>
    <w:p>
      <w:r>
        <w:t>2. 약하고 추해도 주님께 나가면 힘주시고 내 추함을 곧 씻어주시네.</w:t>
      </w:r>
    </w:p>
    <w:p>
      <w:r>
        <w:t>3. 날 오라 하심은 온전한 믿음과 또 사랑함과 평안함 다 얻게 함일세.</w:t>
      </w:r>
    </w:p>
    <w:p>
      <w:r>
        <w:t>4. 큰 죄인 복 받아 살길을 얻었네. 한없이 넓고 큰 은혜 베풀어주소서.</w:t>
      </w:r>
    </w:p>
    <w:p>
      <w:r>
        <w:t>5. 그 피가 맘속에 큰 증거 됩니다. 내 기도소리 들으사 다 허락하소서.</w:t>
      </w:r>
    </w:p>
    <w:p>
      <w:r>
        <w:t xml:space="preserve">(후렴) 내가 주님께 지금 가오니 골고타의 보혈로 날 씻어주소서.  </w:t>
      </w:r>
    </w:p>
    <w:p/>
    <w:p>
      <w:pPr>
        <w:pStyle w:val="Heading1"/>
      </w:pPr>
      <w:r>
        <w:t>415 돌아와 돌아와</w:t>
      </w:r>
    </w:p>
    <w:p>
      <w:r>
        <w:t>1 돌아와 돌아와 맘이 곤한이여. 길이 참 어둡고 매우 험악하니</w:t>
      </w:r>
    </w:p>
    <w:p>
      <w:r>
        <w:t>2 돌아와 돌아와 해가 질 때까지 기다리고 계신 우리 아버지께</w:t>
      </w:r>
    </w:p>
    <w:p>
      <w:r>
        <w:t>3 돌아와 돌아와 환난 있는 곳과 죄가 있는 곳과 미혹 받는데서</w:t>
      </w:r>
    </w:p>
    <w:p>
      <w:r>
        <w:t>4 돌아와 돌아와 집에 돌아오라. 모든 것 풍성한 아버지 집으로</w:t>
      </w:r>
    </w:p>
    <w:p>
      <w:r>
        <w:t xml:space="preserve">(후렴) 집을 나간 자여 어서와 돌아와 어서와 돌아오라. </w:t>
      </w:r>
    </w:p>
    <w:p/>
    <w:p>
      <w:pPr>
        <w:pStyle w:val="Heading1"/>
      </w:pPr>
      <w:r>
        <w:t>416 만세반석 주님께</w:t>
      </w:r>
    </w:p>
    <w:p>
      <w:r>
        <w:t>1. 만세반석 주님께 내가 들어갑니다. 창에 허리 찔리어 물과 피를 흘리신 예수님의 상처에 나를 숨겨주소서.</w:t>
      </w:r>
    </w:p>
    <w:p>
      <w:r>
        <w:t>2. 십자가에 못 박혀 구세하신 예수여 다만 주의 보혈이 내게 효험되시니 나의 죄를 씻기사 정결하게 하소서.</w:t>
      </w:r>
    </w:p>
    <w:p>
      <w:r>
        <w:t>3. 내가 공을 세워도 은혜 갚지 못하네. 쉬임 없이 힘쓰고 눈물 통회하여도 예수 은총밖에는 나를 속죄 못하리.</w:t>
      </w:r>
    </w:p>
    <w:p>
      <w:r>
        <w:t>4. 빈손 들고 나아가 십자가를 붙드네. 나는 공로 없어도 도와주심 바라고 생명샘에 나가니 나를 씻어주소서.</w:t>
      </w:r>
    </w:p>
    <w:p>
      <w:r>
        <w:t xml:space="preserve">5. 살아생전 숨 쉬고 이 세상을 떠난 후 주의 보좌 앞에서 끝날 심판받을 때 만세반석 열리니 내가 들어갑니다. </w:t>
      </w:r>
    </w:p>
    <w:p/>
    <w:p>
      <w:pPr>
        <w:pStyle w:val="Heading1"/>
      </w:pPr>
      <w:r>
        <w:t>417 사랑 크신 구주여</w:t>
      </w:r>
    </w:p>
    <w:p>
      <w:r>
        <w:t>1. 사랑 크신 구주여 심판 날이 오기 전 무릎 꿇고 빕니다.</w:t>
      </w:r>
    </w:p>
    <w:p>
      <w:r>
        <w:t>2. 하늘 문을 닫기 전 우리 기도 들으사 성령 부어주소서.</w:t>
      </w:r>
    </w:p>
    <w:p>
      <w:r>
        <w:t>3. 주님 번뇌하던 밤 탄원하며 결단한 공로 믿고 빕니다.</w:t>
      </w:r>
    </w:p>
    <w:p>
      <w:r>
        <w:t>4. 예루살렘 보시며 눈물 흘린 심정을 내가 알게 하소서.</w:t>
      </w:r>
    </w:p>
    <w:p>
      <w:r>
        <w:t xml:space="preserve">5. 크신 은총 베푸사 날개 아래 두시고 주를 뵙게 하소서. </w:t>
      </w:r>
    </w:p>
    <w:p/>
    <w:p>
      <w:pPr>
        <w:pStyle w:val="Heading1"/>
      </w:pPr>
      <w:r>
        <w:t>418 샘물과 같은 보혈은</w:t>
      </w:r>
    </w:p>
    <w:p>
      <w:r>
        <w:t>1. 샘물과 같은 보혈은 임마누엘 피로다. 이 샘에 죄를 씻으면 깨끗해지겠네.</w:t>
      </w:r>
    </w:p>
    <w:p>
      <w:r>
        <w:t>2. 저 죄인 회개하고서 이 샘에 씻었네. 저 죄인 같은 이 몸도 죄 씻기 원하네.</w:t>
      </w:r>
    </w:p>
    <w:p>
      <w:r>
        <w:t>3. 속함을 얻은 백성은 영생을 얻겠네. 샘솟는 주의 보혈이 한없이 흐르네.</w:t>
      </w:r>
    </w:p>
    <w:p>
      <w:r>
        <w:t>4. 날 정케하신 주 보혈 그 사랑 한없네. 살 동안 받는 사랑을 늘 찬송하겠네.</w:t>
      </w:r>
    </w:p>
    <w:p>
      <w:r>
        <w:t xml:space="preserve">5. 이후에 천국 올라가 더 좋은 노래로. 날 구속하신 은혜를 늘 찬송하겠네. </w:t>
      </w:r>
    </w:p>
    <w:p/>
    <w:p>
      <w:pPr>
        <w:pStyle w:val="Heading1"/>
      </w:pPr>
      <w:r>
        <w:t>419 손들고 옵니다</w:t>
      </w:r>
    </w:p>
    <w:p>
      <w:r>
        <w:t>1 성부님 의지 없어서 손들고 옵니다. 주 나를 떠나가시면 나 어디 가리까.</w:t>
      </w:r>
    </w:p>
    <w:p>
      <w:r>
        <w:t>2 성자님 은혜 베푸사 영 죽을 내 영을 보혈로 건져주시니 그 사랑 크셔라.</w:t>
      </w:r>
    </w:p>
    <w:p>
      <w:r>
        <w:t>3 성령님 내게 오셔서 큰 능력 주소서. 영원히 함께하시고 새 생명 되소서.</w:t>
      </w:r>
    </w:p>
    <w:p>
      <w:r>
        <w:t xml:space="preserve">(후렴) 내 죄를 씻기 원하여 피 흘려주시니 곧 회개하는 맘으로 주 앞에 옵니다.  </w:t>
      </w:r>
    </w:p>
    <w:p/>
    <w:p>
      <w:pPr>
        <w:pStyle w:val="Heading1"/>
      </w:pPr>
      <w:r>
        <w:t>420 양떼를 떠나서</w:t>
      </w:r>
    </w:p>
    <w:p>
      <w:r>
        <w:t>1 양떼를 떠나서 길 잃어버린 나 목자의 소리 싫어서 먼 길로 나갔네. 방탕한 이 몸은 큰 불효 행하여 아버지 음성 싫어서 먼 길로 나갔네.</w:t>
      </w:r>
    </w:p>
    <w:p>
      <w:r>
        <w:t>2 양 잃은 목자는 그 양을 찾으러 산 넘고 강을 건너서 사막을 지났네. 갈 길을 모르고 나 지쳐있을 때 그 목자 마침 나타나 날 구원하셨네.</w:t>
      </w:r>
    </w:p>
    <w:p>
      <w:r>
        <w:t>3 내 목자 예수님 날 사랑하셔서 그 피로 나를 씻으사 온전케 하셨네. 길 잃은 양 찾아 큰 위로 주시고 그 우리 안에 이끌어 늘 보호하시네.</w:t>
      </w:r>
    </w:p>
    <w:p>
      <w:r>
        <w:t xml:space="preserve">4 양떼를 떠나서 맘대로 다녔네. 나 목자 음성 들으며 그 길을 따르리 나 이제부터는 방황치 않으며 내 아버지의 집에서 영원히 살겠네.  </w:t>
      </w:r>
    </w:p>
    <w:p/>
    <w:p>
      <w:pPr>
        <w:pStyle w:val="Heading1"/>
      </w:pPr>
      <w:r>
        <w:t>421 어서 돌아오오</w:t>
      </w:r>
    </w:p>
    <w:p>
      <w:r>
        <w:t>1. 어서 돌아 오오 어서 돌아만 오오. 지은 죄가 아무리 무겁고 크기로 주 어찌 못 담당하고 못 받으시리오. 우리 주님 넓은 가슴은 하늘보다 넓고 넓어.</w:t>
      </w:r>
    </w:p>
    <w:p>
      <w:r>
        <w:t>2. 어서 돌아 오오 어서 돌아만 오오. 우리 주는 날마다 기다리신다오. 밤마다 문 열어놓고 마음 졸이시며 나간 자식 돌아오기만 밤새 기다리신다오.</w:t>
      </w:r>
    </w:p>
    <w:p>
      <w:r>
        <w:t xml:space="preserve">3. 어서 돌아 오오 어서 돌아만 오오. 채찍 맞아 아파도 주님의 손으로 때리시고 어루만져 위로해주시는 우리 주님 넓은 품으로 어서 돌아 오오 어서. </w:t>
      </w:r>
    </w:p>
    <w:p/>
    <w:p>
      <w:pPr>
        <w:pStyle w:val="Heading1"/>
      </w:pPr>
      <w:r>
        <w:t>422 여러 해 동안 주 떠나</w:t>
      </w:r>
    </w:p>
    <w:p>
      <w:r>
        <w:t>1 여러 해 동안 주 떠나 세상 환락을 즐기고 저 흉악한 죄에 빠져서 그 은혜를 잊었네.</w:t>
      </w:r>
    </w:p>
    <w:p>
      <w:r>
        <w:t>2 죄악에 죽을 인생을 심히 불쌍히 여기사 저 하늘의 영광 버리고 이 세상에 오셨네.</w:t>
      </w:r>
    </w:p>
    <w:p>
      <w:r>
        <w:t>3 용포를 입은 구주는 가시 면류관 쓰시고 저 십자가 높이 달리사 그 아픔을 참았네.</w:t>
      </w:r>
    </w:p>
    <w:p>
      <w:r>
        <w:t>4 미련한 우리 인생은 주의 공로를 모르고 그 쓸쓸한 사막 가운데 늘 헤매고 다녔네.</w:t>
      </w:r>
    </w:p>
    <w:p>
      <w:r>
        <w:t xml:space="preserve">(후렴) 오 사랑의 예수님 내 맘을 곧 엽니다. 곧 드셔서 나와 함께 하며 내 생명이 되소서.  </w:t>
      </w:r>
    </w:p>
    <w:p/>
    <w:p>
      <w:pPr>
        <w:pStyle w:val="Heading1"/>
      </w:pPr>
      <w:r>
        <w:t>423 죄에 빠진 날 위하여</w:t>
      </w:r>
    </w:p>
    <w:p>
      <w:r>
        <w:t xml:space="preserve">1. 죄에 빠진 날 위하여 고귀한 피를 흘리신 어린양이 부르시니 주님께 갑니다. </w:t>
      </w:r>
    </w:p>
    <w:p>
      <w:r>
        <w:t xml:space="preserve">2. 의심 많고 미워하며 유혹에 밀려다니고 시기다툼 일삼으니 버려진 삶이라. </w:t>
      </w:r>
    </w:p>
    <w:p>
      <w:r>
        <w:t xml:space="preserve">3. 가난하고 눈먼 나를 그 누가 도와주리까. 오직 한 분 주님께서 날 오라하시네. </w:t>
      </w:r>
    </w:p>
    <w:p>
      <w:r>
        <w:t xml:space="preserve">4. 우리 죄인 품으시어 허물을 용서하시고 악한 마음 깨끗하게 씻기어 주소서. </w:t>
      </w:r>
    </w:p>
    <w:p>
      <w:r>
        <w:t>5 내게 베푼 주님 사랑 어찌 다 말로 하리까. 영원토록 어린양을 믿으며 따르리.</w:t>
      </w:r>
    </w:p>
    <w:p>
      <w:r>
        <w:t xml:space="preserve">6 주님 베푼 큰 사랑에 이 마음 활짝 열렸네. 내 평생을 바치오니 종으로 쓰소서. </w:t>
      </w:r>
    </w:p>
    <w:p/>
    <w:p>
      <w:pPr>
        <w:pStyle w:val="Heading1"/>
      </w:pPr>
      <w:r>
        <w:t>424 주 예수 대문 밖에</w:t>
      </w:r>
    </w:p>
    <w:p>
      <w:r>
        <w:t>1. 주 예수 대문 밖에 기다려 섰으나 단단히 잠가두니 못 들어오시네. 나 주를 믿노라고 그 이름 부르나 문 밖에 세워두니 참 나의 수치라.</w:t>
      </w:r>
    </w:p>
    <w:p>
      <w:r>
        <w:t>2. 문 두드리는 손은 못 박힌 손이요 또 가시면류관은 그 이마 둘렀네. 이처럼 기다리심 참 사랑이로다. 문 굳게 닫아 두니 한없는 내 죄라.</w:t>
      </w:r>
    </w:p>
    <w:p>
      <w:r>
        <w:t>3. 주 예수 간곡하게 권하는 말씀이 ‘네 죄로 죽은 나를 너 박대할소냐.’ 나 죄를 회개하고 곧 문을 엽니다. 드셔서 늘 계시며 떠나지 마소서.</w:t>
      </w:r>
    </w:p>
    <w:p/>
    <w:p>
      <w:pPr>
        <w:pStyle w:val="Heading1"/>
      </w:pPr>
      <w:r>
        <w:t>425 주께서 달린 십자가</w:t>
      </w:r>
    </w:p>
    <w:p>
      <w:r>
        <w:t>1. 주께서 달린 십자가 나 항상 생각할 때에 세상에 속한 욕심을 헛된 줄 알고 버리네.</w:t>
      </w:r>
    </w:p>
    <w:p>
      <w:r>
        <w:t>2. 죽으신 주님 밖에는 자랑을 말게 하소서 보혈의 공로입어서 교만한 맘을 버리네.</w:t>
      </w:r>
    </w:p>
    <w:p>
      <w:r>
        <w:t>3. 못 박힌 손발 뵈오니 큰사랑 거기 새겼네. 가시로 만든 면류관 이 죄인 위해 쓰셨네.</w:t>
      </w:r>
    </w:p>
    <w:p>
      <w:r>
        <w:t>4 임금의 붉은 옷같이 주님의 피가 흘렀네. 세상은 나를 버려도 주님께 충성 바치네.</w:t>
      </w:r>
    </w:p>
    <w:p>
      <w:r>
        <w:t xml:space="preserve">5 온 세상 만물 가져도 주 은혜 못다 갚겠네. 놀라운 사랑 받은 나 몸으로 제물 삼겠네.  </w:t>
      </w:r>
    </w:p>
    <w:p/>
    <w:p>
      <w:pPr>
        <w:pStyle w:val="Heading1"/>
      </w:pPr>
      <w:r>
        <w:t>426 주님의 영이</w:t>
      </w:r>
    </w:p>
    <w:p>
      <w:r>
        <w:t>1. 주님의 영이 내게 오시어 내 모든 죄를 알게 하시며 더러운 마음 씻어주시고 온몸을 정케 하여 주소서.</w:t>
      </w:r>
    </w:p>
    <w:p>
      <w:r>
        <w:t>2. 주님의 성체 내게 오시어 사악한 내 맘 고쳐주시며 나무에 달려 찢긴 귀한 몸 날 위해 주심 알게 하소서.</w:t>
      </w:r>
    </w:p>
    <w:p>
      <w:r>
        <w:t>3. 주님의 보혈 내게 오시어 메마른 넋에 숨길 터주며 이 제대 위에 다시 흐르는 구원의 강물 되어 주소서.</w:t>
      </w:r>
    </w:p>
    <w:p>
      <w:r>
        <w:t>4. 옆구리에서 흘린 물줄기 내 혼을 씻는 복된 샘일세 얼룩진 죄와 온갖 더러움 이 샘에 씻게 하여 주소서.</w:t>
      </w:r>
    </w:p>
    <w:p>
      <w:r>
        <w:t>5. 죄 없이 당한 주님 고통은 우리가 감히 알지 못하며 고통과 치욕 고이 당하사 영 죽을 이 몸 살려내셨네.</w:t>
      </w:r>
    </w:p>
    <w:p>
      <w:r>
        <w:t xml:space="preserve">6. 운명할 때의 거친 숨결이 이 죄인에겐 영생 주시며 주님이 당한 아픈 죽음이 꺼졌던 내 혼 살려 주셨네. </w:t>
      </w:r>
    </w:p>
    <w:p/>
    <w:p>
      <w:pPr>
        <w:pStyle w:val="Heading1"/>
      </w:pPr>
      <w:r>
        <w:t>427 주님이 우리를</w:t>
      </w:r>
    </w:p>
    <w:p>
      <w:r>
        <w:t>1 주님이 우리를 부르는 소리 그 음성 부드러워. 문 앞에 나와서 마음 졸이며 우리를 기다리네.</w:t>
      </w:r>
    </w:p>
    <w:p>
      <w:r>
        <w:t>2 간절히 오라고 부르실 때에 우리는 지체하랴. 주님의 은혜를 왜 아니 받고 못들은 체 하려나.</w:t>
      </w:r>
    </w:p>
    <w:p>
      <w:r>
        <w:t>3 세월이 살같이 빠르게 지나 쾌락이 끝이 나고 사망의 그늘이 너와 내 앞에 둘리며 가리우네.</w:t>
      </w:r>
    </w:p>
    <w:p>
      <w:r>
        <w:t>4 우리를 위하여 예비해두신 영원한 집이 있어 죄 많은 세상을 떠나게 될 때 영접해 주시겠네.</w:t>
      </w:r>
    </w:p>
    <w:p>
      <w:r>
        <w:t xml:space="preserve">(후렴) 오라 오라 방황치 말고 오라. 죄 있는 자들아 이리로 오라. 주 예수 앞에 오라. </w:t>
      </w:r>
    </w:p>
    <w:p/>
    <w:p>
      <w:pPr>
        <w:pStyle w:val="Heading1"/>
      </w:pPr>
      <w:r>
        <w:t>428 나 주의 도움 받고자</w:t>
      </w:r>
    </w:p>
    <w:p>
      <w:r>
        <w:t xml:space="preserve">1 나 주의 도움 받고자 주 예수님께 빕니다. 그 구원 허락하시어 날 받아주소서. </w:t>
      </w:r>
    </w:p>
    <w:p>
      <w:r>
        <w:t xml:space="preserve">2 큰 죄에 빠져 영 죽을 날 위해 피 흘렸으니 주 형상대로 빚으사 날 받아주소서. </w:t>
      </w:r>
    </w:p>
    <w:p>
      <w:r>
        <w:t xml:space="preserve">3 내 힘과 결심 약하여 늘 깨어지기 쉬우니 주 이름으로 구원해 날 받아주소서. </w:t>
      </w:r>
    </w:p>
    <w:p>
      <w:r>
        <w:t xml:space="preserve">4 내 주님 서신 발 앞에 나 꿇어 엎드렸으니 그 크신 역사 이루게 날 받아주소서. </w:t>
      </w:r>
    </w:p>
    <w:p>
      <w:r>
        <w:t xml:space="preserve">(후렴) 내 모습 이대로 주 받아주소서 날 위해 돌아가신 주 날 받아주소서. </w:t>
      </w:r>
    </w:p>
    <w:p/>
    <w:p>
      <w:pPr>
        <w:pStyle w:val="Heading1"/>
      </w:pPr>
      <w:r>
        <w:t>429 나의 주님 구원하실 때</w:t>
      </w:r>
    </w:p>
    <w:p>
      <w:r>
        <w:t>1. 나의 주님 나의 주님 구원하실 때 부끄러운 이 죄인도 건져주소서.</w:t>
      </w:r>
    </w:p>
    <w:p>
      <w:r>
        <w:t>2. 주님 앞에 엎드려서 애통하오니 깊게 찢긴 아픈 마음 위로하소서.</w:t>
      </w:r>
    </w:p>
    <w:p>
      <w:r>
        <w:t>3. 주님 위한 싸움터에 가고자하니 약한 몸에 힘과 용기 돋워주소서.</w:t>
      </w:r>
    </w:p>
    <w:p>
      <w:r>
        <w:t>4. 온 천하에 어디 가도 구원은 없고 주님만이 나의 소망 믿음의 근본.</w:t>
      </w:r>
    </w:p>
    <w:p>
      <w:r>
        <w:t xml:space="preserve">(후렴) 주님 주님 들어주소서. 상처받은 이 마음의 간절한 기도.  </w:t>
      </w:r>
    </w:p>
    <w:p/>
    <w:p>
      <w:pPr>
        <w:pStyle w:val="Heading1"/>
      </w:pPr>
      <w:r>
        <w:t>430 내 기도하는 그 시간</w:t>
      </w:r>
    </w:p>
    <w:p>
      <w:r>
        <w:t xml:space="preserve">1. 내 기도하는 그 시간 그 때가 가장 즐겁다. 이 세상 근심걱정에 얽매인 나를 부르사 내 진정 소원 주 앞에 낱낱이 바로 아뢰어 큰 불행 당해 슬플 때 나 위로받게 하시네. </w:t>
      </w:r>
    </w:p>
    <w:p>
      <w:r>
        <w:t xml:space="preserve">2. 내 기도하는 그 시간 내게는 가장 귀하다. 저 광야 같은 세상을 끝없이 방황하다가 위태한 길을 떠나서 주께로 내가 이끌려 그 보좌 앞에 나아가 큰 은혜받게 하시네. </w:t>
      </w:r>
    </w:p>
    <w:p>
      <w:r>
        <w:t>3. 내 기도하는 그 시간 그 때가 가장 즐겁다. 이제껏 지은 큰 죄로 내 마음 섧고 아파도 참 마음으로 뉘우쳐 다 숨김없이 아뢰면 주 나를 위해 복 빌어 새 은혜 부어 주시네.</w:t>
      </w:r>
    </w:p>
    <w:p>
      <w:r>
        <w:t xml:space="preserve">4. 내 기도하는 그 시간 그 때가 가장 즐겁다. 주 세상에서 일찍이 저 요란한 곳 피하여 빈들에서나 산에서 온 밤을 새워 지내사 주 예수 친히 기도로 큰 본을 보여주셨네.  </w:t>
      </w:r>
    </w:p>
    <w:p/>
    <w:p>
      <w:pPr>
        <w:pStyle w:val="Heading1"/>
      </w:pPr>
      <w:r>
        <w:t>431 내 주님 나와 함께</w:t>
      </w:r>
    </w:p>
    <w:p>
      <w:r>
        <w:t>1. 내 주님 나와 함께 하소서. 어두움 깊어 방황합니다. 내 빛은 오직 주님뿐이니 구원의 주님 함께 하소서. 구원의 주님 함께하소서.</w:t>
      </w:r>
    </w:p>
    <w:p>
      <w:r>
        <w:t>2. 세상의 권세 잠깐 지나고 기쁨과 영화 덧없습니다. 인생은 쉽게 변할지라도 변함이 없는 주님 오시어 영원히 나와 함께하소서.</w:t>
      </w:r>
    </w:p>
    <w:p>
      <w:r>
        <w:t>3. 이 세상 사는 순간순간에 유혹의 큰 힘 나를 덮친다. 그 누가 나를 인도하리까. 먹구름 지나 밝은 빛으로 구원의 주님 인도하소서.</w:t>
      </w:r>
    </w:p>
    <w:p>
      <w:r>
        <w:t>4. 주님의 은혜 힘이 되어서 유혹과 근심 사라집니다. 무덤의 공포 내게 없도록 승리의 주님 함께 하소서. 승리의 주님 함께 하소서.</w:t>
      </w:r>
    </w:p>
    <w:p>
      <w:r>
        <w:t xml:space="preserve">5. 이 땅에 사나 눈을 감으나 주님의 말씀 따라 삽니다. 십자가 안고 기도하오니 죽음과 삶에 함께 계시어 영원한 아침 맞게 하소서. </w:t>
      </w:r>
    </w:p>
    <w:p/>
    <w:p>
      <w:pPr>
        <w:pStyle w:val="Heading1"/>
      </w:pPr>
      <w:r>
        <w:t>432 내 맘의 주여</w:t>
      </w:r>
    </w:p>
    <w:p>
      <w:r>
        <w:t>1 내 맘의 주여 소망되소서. 주 없는 세상 모두 헛되다. 밤이나 낮이나 주님 생각 뿐 잘 때나 깰 때에 함께 하소서.</w:t>
      </w:r>
    </w:p>
    <w:p>
      <w:r>
        <w:t>2 지혜의 주여 말씀으로서 항상 내 안에 함께 하소서. 주님은 아버지 난 그의 자녀 주님만 따르며 늘 함께 하네.</w:t>
      </w:r>
    </w:p>
    <w:p>
      <w:r>
        <w:t>3 세상의 영광 내겐 없지만 언제나 주는 우리의 유산. 주님이 내 맘에 함께 계시니 영원한 주님은 참 귀하셔라.</w:t>
      </w:r>
    </w:p>
    <w:p>
      <w:r>
        <w:t>4 영원한 주님 내 승리의 주 하늘의 기쁨 내게 주소서. 어떠한 고난이 내게 닥쳐도 만유의 주님은 소망되소서.</w:t>
      </w:r>
    </w:p>
    <w:p/>
    <w:p>
      <w:pPr>
        <w:pStyle w:val="Heading1"/>
      </w:pPr>
      <w:r>
        <w:t>433 내 주여 뜻대로</w:t>
      </w:r>
    </w:p>
    <w:p>
      <w:r>
        <w:t>내 주여 뜻대로 행하시옵소서.</w:t>
      </w:r>
    </w:p>
    <w:p>
      <w:r>
        <w:t>1 온 몸과 영혼을 다 주께 드리니 이 세상 살 동안 주 인도하시고 날 주관 하셔서 뜻대로 하소서.</w:t>
      </w:r>
    </w:p>
    <w:p>
      <w:r>
        <w:t>2 큰 근심 중에도 낙심케 마소서. 주님도 때로는 울기도 하셨네. 날 주관 하셔서 뜻대로 하소서.</w:t>
      </w:r>
    </w:p>
    <w:p>
      <w:r>
        <w:t xml:space="preserve">3 내 모든 일들을 다 주께 맡기고 저 천성 향하여 고요히 가리니 내 모든 생명을 뜻대로 하소서.  </w:t>
      </w:r>
    </w:p>
    <w:p/>
    <w:p>
      <w:pPr>
        <w:pStyle w:val="Heading1"/>
      </w:pPr>
      <w:r>
        <w:t>434 목이 타는 사슴떼가</w:t>
      </w:r>
    </w:p>
    <w:p>
      <w:r>
        <w:t>1. 목이 타는 사슴 떼가 시냇물 찾듯이 우리 영혼 주님 은총 간절히 바라네.</w:t>
      </w:r>
    </w:p>
    <w:p>
      <w:r>
        <w:t>2. 하느님을 그리면서 헤매는 내 영혼 인자하신 주님 얼굴 언제나 뵈올까.</w:t>
      </w:r>
    </w:p>
    <w:p>
      <w:r>
        <w:t>3. 낙심하는 영혼들아 노래를 불러라 주 하느님 찬양하며 새 기쁨 찾아라.</w:t>
      </w:r>
    </w:p>
    <w:p>
      <w:r>
        <w:t xml:space="preserve">4. 성부 성자 성령님께 찬양을 드리네. 주님 영광 태초부터 영원히 계시네.  </w:t>
      </w:r>
    </w:p>
    <w:p/>
    <w:p>
      <w:pPr>
        <w:pStyle w:val="Heading1"/>
      </w:pPr>
      <w:r>
        <w:t>435 베델의 왕 주 하느님</w:t>
      </w:r>
    </w:p>
    <w:p>
      <w:r>
        <w:t>1. 베델의 왕 주 하느님 우리의 피난처 고달픈 세상 헤매는 우리의 구세주.</w:t>
      </w:r>
    </w:p>
    <w:p>
      <w:r>
        <w:t>2. 자비의 왕께 경배와 기도를 드리니 우리 구원의 하느님 이루어주소서.</w:t>
      </w:r>
    </w:p>
    <w:p>
      <w:r>
        <w:t>3. 험한 세상 길 걸을 때 날 인도하시고 일용할 양식 주시어 새 힘을 주소서.</w:t>
      </w:r>
    </w:p>
    <w:p>
      <w:r>
        <w:t xml:space="preserve">4. 주님의 날개 펼치사 날 보호하시고 아버지 집에 내 영혼 거두어주소서. </w:t>
      </w:r>
    </w:p>
    <w:p/>
    <w:p>
      <w:pPr>
        <w:pStyle w:val="Heading1"/>
      </w:pPr>
      <w:r>
        <w:t>436 복받치는 서러움</w:t>
      </w:r>
    </w:p>
    <w:p>
      <w:r>
        <w:t>1. 복받치는 서러움 이 한을 어찌 풀까. 가슴 벅찬 이 기쁨 그 누구와 나눌까 기쁘거나 슬플 때 주님께 갈 때마다 아픈 마음 달래고 기쁨 주십니다.</w:t>
      </w:r>
    </w:p>
    <w:p>
      <w:r>
        <w:t>2. 주님 없는 이 세상 어둠이 뒤덮였고 자유 잃은 이 몸은 갈 곳을 알 수 없네. 하느님의 참 빛은 온 세상 비추시니 우리들의 갈 곳을 알려주십니다.</w:t>
      </w:r>
    </w:p>
    <w:p>
      <w:r>
        <w:t xml:space="preserve">3. 죄에 찌든 내 영혼 주 앞에 어찌 설까. 나의 죄를 없앨 분 하느님 오직 한 분 통회하는 눈물로 주님께 돌아오니 불쌍하게 보시고 받아주옵소서. </w:t>
      </w:r>
    </w:p>
    <w:p/>
    <w:p>
      <w:pPr>
        <w:pStyle w:val="Heading1"/>
      </w:pPr>
      <w:r>
        <w:t>437 비바람이 칠 때와</w:t>
      </w:r>
    </w:p>
    <w:p>
      <w:r>
        <w:t>1. 비바람이 칠 때와 물결 높이 일 때에 사랑하는 예수님 나를 품어주소서. 풍파 지나가도록 나를 숨겨주시고 나의 영혼 이끌어 안전하게 하소서.</w:t>
      </w:r>
    </w:p>
    <w:p>
      <w:r>
        <w:t>2. 나의 영혼 피할 데 예수밖에 없으니 혼자 두지 마시고 나를 위로하소서. 주님 의탁하옵고 도와주심 비오니 날개 아래 품으사 보호하여 주소서.</w:t>
      </w:r>
    </w:p>
    <w:p>
      <w:r>
        <w:t xml:space="preserve">3. 모든 죄를 없애신 주님 은혜 크도다. 생명수로 씻으사 나를 정케하소서. 예수님은 생명수 시든 영혼 살리니 내 맘 속에 샘처럼 솟아나시옵소서. </w:t>
      </w:r>
    </w:p>
    <w:p/>
    <w:p>
      <w:pPr>
        <w:pStyle w:val="Heading1"/>
      </w:pPr>
      <w:r>
        <w:t>438 사랑의 주님</w:t>
      </w:r>
    </w:p>
    <w:p>
      <w:r>
        <w:t>1 사랑의 주님 사랑의 주님 평안한 마음 주시옵고 위로함을 주시오니 감사하옵니다.</w:t>
      </w:r>
    </w:p>
    <w:p>
      <w:r>
        <w:t>2 사랑의 주님 사랑의 주님 약한 자 위해 비옵니다. 힘을 주사 능력으로 강건케 하옵소서.</w:t>
      </w:r>
    </w:p>
    <w:p>
      <w:r>
        <w:t>3 사랑의 주님 사랑의 주님 병든 자 위해 비옵니다. 능력으로 고치시어 소생케 하옵소서.</w:t>
      </w:r>
    </w:p>
    <w:p>
      <w:r>
        <w:t>4 사랑의 주님 사랑의 주님 주님만 사모 하옵니다. 주님 곁에 더 가까이 거하게 하옵소서.</w:t>
      </w:r>
    </w:p>
    <w:p>
      <w:r>
        <w:t xml:space="preserve">(후렴) 오 주님. 오 주님 홀로 영광 받으소서. 주님 나라 임할 때에 이 죄인 부르소서. 아멘. </w:t>
      </w:r>
    </w:p>
    <w:p/>
    <w:p>
      <w:pPr>
        <w:pStyle w:val="Heading1"/>
      </w:pPr>
      <w:r>
        <w:t>439 성부의 사랑</w:t>
      </w:r>
    </w:p>
    <w:p>
      <w:r>
        <w:t>1. 성부의 사랑 지극하도다. 목숨을 바쳐 우리 구하사 우리의 죄를 대속하시니 이 제사 주께 바치나이다. 온전한 희생제물 되시어 이곳에 친히 계시나이다.</w:t>
      </w:r>
    </w:p>
    <w:p>
      <w:r>
        <w:t>2. 죄인의 얼굴 보지마시고 대속의 예수 보시옵소서. 우리의 기도 힘을 잃었고 우리의 믿음 나약하오니 이 몸의 죄를 물으시는 날 대속의 주님 의지하리라.</w:t>
      </w:r>
    </w:p>
    <w:p>
      <w:r>
        <w:t>3. 여기에 계신 주께 빕니다. 우리의 벗들 돌아보시고 자비론 품에 안아 주시어 영혼에 복을 내려주소서. 위태한 재난 면케하시고 은총을 잃지 말게 하소서.</w:t>
      </w:r>
    </w:p>
    <w:p>
      <w:r>
        <w:t xml:space="preserve">4. 그토록 오래 참고 보시는 구주께 나와 엎드리오니 영혼의 양식 먹여주시고 죄악을 멀리 쫓아주시며 기쁘게 주를 섬기게 하사 마음이 변치 않게 하소서. </w:t>
      </w:r>
    </w:p>
    <w:p/>
    <w:p>
      <w:pPr>
        <w:pStyle w:val="Heading1"/>
      </w:pPr>
      <w:r>
        <w:t>440 세상사람 위하여</w:t>
      </w:r>
    </w:p>
    <w:p>
      <w:r>
        <w:t>1. 세상사람 위하여 주님 앞에 비오니 기도 들어주소서.</w:t>
      </w:r>
    </w:p>
    <w:p>
      <w:r>
        <w:t>2. 같은 믿음 가지고 모든 교회 뭉치어 하나 되게 하소서.</w:t>
      </w:r>
    </w:p>
    <w:p>
      <w:r>
        <w:t>3. 세상 사는 성도들 서로 사랑하면서 살아가게 하소서.</w:t>
      </w:r>
    </w:p>
    <w:p>
      <w:r>
        <w:t>4. 우리 주교 도우사 참된 목자되도록 인도하여 주소서.</w:t>
      </w:r>
    </w:p>
    <w:p>
      <w:r>
        <w:t xml:space="preserve">5. 사제들을 도우사 성사 교훈 성실히 베풀도록 하소서. </w:t>
      </w:r>
    </w:p>
    <w:p>
      <w:r>
        <w:t>6. 정치하는 사람들 정의 위해 공평히 일하도록 하소서.</w:t>
      </w:r>
    </w:p>
    <w:p>
      <w:r>
        <w:t xml:space="preserve">7. 가난한 자 병든 자 근심 슬픔 있는 자 도와주심 빕니다. </w:t>
      </w:r>
    </w:p>
    <w:p>
      <w:r>
        <w:t>8. 세상 떠난 사람들 품에 안아 주시고 안식 허락하소서.</w:t>
      </w:r>
    </w:p>
    <w:p/>
    <w:p>
      <w:pPr>
        <w:pStyle w:val="Heading1"/>
      </w:pPr>
      <w:r>
        <w:t>441 주께서 너희게 복을 주시고</w:t>
      </w:r>
    </w:p>
    <w:p>
      <w:r>
        <w:t>주께서 너희게 복을 주시고 주야로 너희를 지켜주시네.</w:t>
      </w:r>
    </w:p>
    <w:p>
      <w:r>
        <w:t xml:space="preserve">주의 얼굴 네게 비추사 은혜 베푸시며 주의 영이 항상 네게 임하시리라. </w:t>
      </w:r>
    </w:p>
    <w:p/>
    <w:p>
      <w:pPr>
        <w:pStyle w:val="Heading1"/>
      </w:pPr>
      <w:r>
        <w:t>442 오셔서 채우소서</w:t>
      </w:r>
    </w:p>
    <w:p>
      <w:r>
        <w:t>1 오 나의 자비로운 주여 나의 몸과 영혼을 주님 은혜로다 채워주소서. 이 세상 고통 근심 걱정 주여 받아주시고 힘든 세상에서 인도하소서.</w:t>
      </w:r>
    </w:p>
    <w:p>
      <w:r>
        <w:t>2 모여라 주께 찬양하라. 나의 귀한 친구야 주의 이름 앞에 두 손 모으고 오 너의 슬픈 세상 눈물 너의 쌓인 아픔을 십자가 앞에다 모두 버려라.</w:t>
      </w:r>
    </w:p>
    <w:p>
      <w:r>
        <w:t xml:space="preserve">(후렴) 예수 오 예수 지금 오셔서 예수 오 예수 채워주소서. </w:t>
      </w:r>
    </w:p>
    <w:p/>
    <w:p>
      <w:pPr>
        <w:pStyle w:val="Heading1"/>
      </w:pPr>
      <w:r>
        <w:t>443 주님 앞에 겸손하게</w:t>
      </w:r>
    </w:p>
    <w:p>
      <w:r>
        <w:t>1. 주님 앞에 겸손하게 엎드려 빕니다. 나의 영혼 돌아보사 자비 베푸소서.</w:t>
      </w:r>
    </w:p>
    <w:p>
      <w:r>
        <w:t>2. 무거운 짐 힘에 겨운 내 영혼 부르니 세상풍파 거친 영혼 주님께 갑니다.</w:t>
      </w:r>
    </w:p>
    <w:p>
      <w:r>
        <w:t>3. 마귀들이 유혹하고 이 몸 피곤하니 두려움에 지친 영혼 평안 얻습니다.</w:t>
      </w:r>
    </w:p>
    <w:p>
      <w:r>
        <w:t>4. 하느님은 나의 방패 피난처 되시니 내 영혼 그 그늘 아래 숨겨주십니다.</w:t>
      </w:r>
    </w:p>
    <w:p>
      <w:r>
        <w:t xml:space="preserve">5. 죄 없으나 십자가에 매달리신 주님 나와 같은 중한 죄인 찬양드립니다. </w:t>
      </w:r>
    </w:p>
    <w:p/>
    <w:p>
      <w:pPr>
        <w:pStyle w:val="Heading1"/>
      </w:pPr>
      <w:r>
        <w:t>444 주님의 뜻을 이루소서</w:t>
      </w:r>
    </w:p>
    <w:p>
      <w:r>
        <w:t>1 주님의 뜻을 이루소서. 고요한 중에 기다리니 진흙과 같은 날 빚으사 주님의 형상 만드소서.</w:t>
      </w:r>
    </w:p>
    <w:p>
      <w:r>
        <w:t>2 주님의 뜻을 이루소서. 주님 발 앞에 엎드리니 나의 맘속을 살피시사 눈보다 희게 하옵소서.</w:t>
      </w:r>
    </w:p>
    <w:p>
      <w:r>
        <w:t>3 주님의 뜻을 이루소서. 병들어 몸이 피곤할 때 권능의 손을 내게 펴사 새롭게 하여 주옵소서.</w:t>
      </w:r>
    </w:p>
    <w:p>
      <w:r>
        <w:t xml:space="preserve">4 주님의 뜻을 이루소서. 온전히 나를 주장하사 주님과 함께 동행 함을 만민이 알게 하옵소서.  </w:t>
      </w:r>
    </w:p>
    <w:p/>
    <w:p>
      <w:pPr>
        <w:pStyle w:val="Heading1"/>
      </w:pPr>
      <w:r>
        <w:t>445 주여 어린 사슴이</w:t>
      </w:r>
    </w:p>
    <w:p>
      <w:r>
        <w:t>1 주여 어린 사슴이 목이 갈하여 시냇물을 찾으며 허덕이듯이 나의 갈급한 영은 살아계신 주 사모 사모함으로 애가 탑니다.</w:t>
      </w:r>
    </w:p>
    <w:p>
      <w:r>
        <w:t>2 몹쓸 원수 마귀는 나를 비웃어 ‘너의 찾는 하느님 어디 있느냐?’ 종일 핍박하오니 나는 주야에 눈물 흘려 음식을 삼았나이다.</w:t>
      </w:r>
    </w:p>
    <w:p>
      <w:r>
        <w:t xml:space="preserve">3 나는 머리 수그려 한숨 지으니 옛날 성전 그리워 설워합니다. 주의 폭포 소리는 산을 울리고 바다 물결 일어나 내게 넘치네. </w:t>
      </w:r>
    </w:p>
    <w:p>
      <w:r>
        <w:t xml:space="preserve">4 행여 슬픈 마음을 품지 말아라. 낮에 인자하심을 내게 베풀고 어둔 밤에 노래로 품어 주시니 내가 주를 우러러 사모합니다.  </w:t>
      </w:r>
    </w:p>
    <w:p/>
    <w:p>
      <w:pPr>
        <w:pStyle w:val="Heading1"/>
      </w:pPr>
      <w:r>
        <w:t>446 하늘에 계시는</w:t>
      </w:r>
    </w:p>
    <w:p>
      <w:r>
        <w:t>1. 하늘에 계시는 사랑의 하느님 손 모아 정성껏 비옵니다. 내 기도 들으사 큰 은혜 주시며 감춰진 모든 죄 없애소서.</w:t>
      </w:r>
    </w:p>
    <w:p>
      <w:r>
        <w:t>2. 생각과 행실과 말로써 지은 죄 산보다 더더욱 크옵니다. 의롭고 좁은 길 가라고 하시니 내 갈길 비추어 주소서.</w:t>
      </w:r>
    </w:p>
    <w:p>
      <w:r>
        <w:t>3. 하느님 영광이 지극히 크시니 어두움 사라져버립니다. 영혼의 빛이여 끝없이 타올라 죄악을 불태워주옵소서.</w:t>
      </w:r>
    </w:p>
    <w:p>
      <w:r>
        <w:t>4. 죄인의 사슬을 풀어준 구세주 우리가 의지할 분입니다. 자비로 내 기도 다 들어주시며 소원을 이루어 주옵소서.</w:t>
      </w:r>
    </w:p>
    <w:p>
      <w:r>
        <w:t xml:space="preserve">5. 간절히 비오니 길 잃은 사람을 참 길로 인도해 주옵소서. 하느님 곁으로 이끌어주시며 평안을 누리게 하옵소서. </w:t>
      </w:r>
    </w:p>
    <w:p/>
    <w:p>
      <w:pPr>
        <w:pStyle w:val="Heading1"/>
      </w:pPr>
      <w:r>
        <w:t>447 하루해 지나 어둔 밤 되니</w:t>
      </w:r>
    </w:p>
    <w:p>
      <w:r>
        <w:t xml:space="preserve">1. 하루해 지나 어둔 밤 되니 구주여 나와 함께 하소서 내 친구 나를 위로 못 할 때 날 돕는 주님 함께하소서. </w:t>
      </w:r>
    </w:p>
    <w:p>
      <w:r>
        <w:t>2. 내 사는 날이 속히 지나고 이 세상 영광 빨리 지나네. 이 천지만물 모두 변하나 변찮는 주님 함께하소서.</w:t>
      </w:r>
    </w:p>
    <w:p>
      <w:r>
        <w:t>3. 주 홀로 마귀 물리치시니 언제나 나와 함께 하소서. 이같이 누가 보호하리까 사랑의 주님 함께 하소서.</w:t>
      </w:r>
    </w:p>
    <w:p>
      <w:r>
        <w:t>4. 원수가 나를 해치려 해도 두려움 걱정 전혀 없으리. 죽음이 나를 엄습할 때에 승리의 주님 함께 하소서.</w:t>
      </w:r>
    </w:p>
    <w:p>
      <w:r>
        <w:t xml:space="preserve">5. 이 육신 쇠해 눈을 감을 때 십자가 밝히 보여주소서. 내 모든 슬픔 위로하시고 생명의 주님 함께 하소서. </w:t>
      </w:r>
    </w:p>
    <w:p/>
    <w:p>
      <w:pPr>
        <w:pStyle w:val="Heading1"/>
      </w:pPr>
      <w:r>
        <w:t>448 괴로울 때 주님의 얼굴 보라</w:t>
      </w:r>
    </w:p>
    <w:p>
      <w:r>
        <w:t>1 괴로울 때 주님의 얼굴 보라. 평화의 주님 바라보아라. 세상에서 시달린 친구들아. 위로의 주님 바라보아라.</w:t>
      </w:r>
    </w:p>
    <w:p>
      <w:r>
        <w:t>2 힘이 없고 네 마음 연약할 때 능력의 주님 바라보아라. 주의 이름 부르는 모든 자는 힘주시며 늘 지켜주시리.</w:t>
      </w:r>
    </w:p>
    <w:p>
      <w:r>
        <w:t xml:space="preserve">(후렴) 눈을 들어 주를 보라. 네 모든 염려 주께 맡겨라. 슬플 때에 주 예수 얼굴 보라. 사랑의 주님 안식 주리라. </w:t>
      </w:r>
    </w:p>
    <w:p/>
    <w:p>
      <w:pPr>
        <w:pStyle w:val="Heading1"/>
      </w:pPr>
      <w:r>
        <w:t>449 나그네와 같은 내가</w:t>
      </w:r>
    </w:p>
    <w:p>
      <w:r>
        <w:t>1. 나그네와 같은 내가 힘이 부족하오니 전능하신 나의 주님 내 손 잡고 가소서. 하늘 양식 생명수를 내게 먹여주소서. 내게 먹여주소서.</w:t>
      </w:r>
    </w:p>
    <w:p>
      <w:r>
        <w:t>2. 수정 같은 생명수를 우리에게 주시고 불과 구름기둥으로 갈길 인도하소서. 나의 주님 나의 주님 힘과 방패 되소서. 힘과 방패 되소서.</w:t>
      </w:r>
    </w:p>
    <w:p>
      <w:r>
        <w:t xml:space="preserve">3. 요단강을 건널 때에 두렴 없게 하시고 저기 뵈는 가나안땅 편히 닿게 하소서. 찬양 노래 찬양 노래 주께 항상 드리리. 주께 항상 드리리.  </w:t>
      </w:r>
    </w:p>
    <w:p/>
    <w:p>
      <w:pPr>
        <w:pStyle w:val="Heading1"/>
      </w:pPr>
      <w:r>
        <w:t>450 날마다 숨 쉬는 순간마다</w:t>
      </w:r>
    </w:p>
    <w:p>
      <w:r>
        <w:t>1 날마다 숨쉬는 순간마다 내 앞에 어려운 일 보네. 주님 앞에 이 몸을 맡길 때 슬픔 없네. 두려움 없네. 주님의 그 자비로운 손길 항상 좋은 것 주시도다. 사랑스레 아픔과 기쁨을 수고와 평화와 안식을.</w:t>
      </w:r>
    </w:p>
    <w:p>
      <w:r>
        <w:t xml:space="preserve">2 날마다 주님 내 곁에 계셔 자비로 날 감싸주시네. 주님 앞에 이 몸을 맡길 때 힘주시네. 위로함 주네. 어린 나를 품에 안으시사 항상 평안함 주시도다. 내가 살아 숨을 쉬는 동안 살피신다 약속하셨네. </w:t>
      </w:r>
    </w:p>
    <w:p>
      <w:r>
        <w:t xml:space="preserve">3 인생의 어려운 순간마다 주의 약속 생각해보네. 내 맘 속에 믿음 잃지 않고 말씀 속에 위로를 얻네. 주님의 도우심 바라보며 모든 어려움 이기도다. 흘러가는 순간순간마다 주님 약속 새겨봅니다. </w:t>
      </w:r>
    </w:p>
    <w:p/>
    <w:p>
      <w:pPr>
        <w:pStyle w:val="Heading1"/>
      </w:pPr>
      <w:r>
        <w:t>451 내 모든 시험 무거운 짐을</w:t>
      </w:r>
    </w:p>
    <w:p>
      <w:r>
        <w:t>1 내 모든 시험 무거운 짐을 주 예수 앞에 아뢰이면 근심에 싸인 날 돌아보사 내 근심 모두 맡으시네.</w:t>
      </w:r>
    </w:p>
    <w:p>
      <w:r>
        <w:t>2 내 모든 괴롬 닥치는 환난 주 예수 앞에 아뢰이면 주께서 친히 날 구해주사 넓으신 사랑 베푸시네.</w:t>
      </w:r>
    </w:p>
    <w:p>
      <w:r>
        <w:t>3 내 짐이 점점 무거워 질 때 주 예수 앞에 아뢰이면 주께서 친히 날 구해주사 내 대신 짐을 져주시네.</w:t>
      </w:r>
    </w:p>
    <w:p>
      <w:r>
        <w:t>4 마음의 시험 무거운 죄를 주 예수 앞에 아뢰이면 예수는 나의 능력이 되사 세상을 이길 힘 주시네.</w:t>
      </w:r>
    </w:p>
    <w:p>
      <w:r>
        <w:t xml:space="preserve">(후렴) 무거운 짐을 나 홀로 지고 견디다 못해 쓰러질 때 불쌍히 여겨 구원해 줄 이 은혜의 주님 오직 예수. </w:t>
      </w:r>
    </w:p>
    <w:p/>
    <w:p>
      <w:pPr>
        <w:pStyle w:val="Heading1"/>
      </w:pPr>
      <w:r>
        <w:t>452 내 평생에 가는 길</w:t>
      </w:r>
    </w:p>
    <w:p>
      <w:r>
        <w:t xml:space="preserve">1 내 평생에 가는 길 순탄하여 늘 잔잔한 강 같든지 큰 풍파로 무섭고 어렵든지 나의 영혼은 늘 편하다. </w:t>
      </w:r>
    </w:p>
    <w:p>
      <w:r>
        <w:t>2 저 마귀는 우리를 삼키려고 입 벌리고 달려와도 주 예수는 우리의 대장되니 끝내 싸워서 이기리라.</w:t>
      </w:r>
    </w:p>
    <w:p>
      <w:r>
        <w:t>3 내 지은 죄 주홍빛 같더라도 주 예수께 다 아뢰면 그 십자가 피로써 다 씻으사 흰 눈보다 더 정하리라.</w:t>
      </w:r>
    </w:p>
    <w:p>
      <w:r>
        <w:t>4 저 공중에 구름이 일어나며 큰 나팔이 울릴 때에 주 오셔서 세상을 심판해도 나의 영혼은 겁 없으리.</w:t>
      </w:r>
    </w:p>
    <w:p>
      <w:r>
        <w:t xml:space="preserve">(후렴) 내 영혼 평안해 내 영혼 내 영혼 평안해 평안해 </w:t>
      </w:r>
    </w:p>
    <w:p/>
    <w:p>
      <w:pPr>
        <w:pStyle w:val="Heading1"/>
      </w:pPr>
      <w:r>
        <w:t>453 너 근심 걱정 말아라</w:t>
      </w:r>
    </w:p>
    <w:p>
      <w:r>
        <w:t>1 너 근심 걱정 말아라. 주 너를 지키리. 주 날개 밑에 거하리 주 너를 지키리.</w:t>
      </w:r>
    </w:p>
    <w:p>
      <w:r>
        <w:t>2 어려워 낙심할 때에 주 너를 지키리. 위험한 일을 당할 때 주 너를 지키리.</w:t>
      </w:r>
    </w:p>
    <w:p>
      <w:r>
        <w:t>3 너 쓸 것 미리 아시고 주 너를 지키리. 구하는 것을 주시며 주 너를 지키리.</w:t>
      </w:r>
    </w:p>
    <w:p>
      <w:r>
        <w:t>4 어려운 시험당해도 주 너를 지키리. 구주의 품에 거하라 주 너를 지키리.</w:t>
      </w:r>
    </w:p>
    <w:p>
      <w:r>
        <w:t xml:space="preserve">(후렴) 주 너를 지키리. 어느 때나 어디서나. 주 너를 지키리. 늘 지켜 주시리. </w:t>
      </w:r>
    </w:p>
    <w:p/>
    <w:p>
      <w:pPr>
        <w:pStyle w:val="Heading1"/>
      </w:pPr>
      <w:r>
        <w:t>454 너 시험을 당해</w:t>
      </w:r>
    </w:p>
    <w:p>
      <w:r>
        <w:t xml:space="preserve">1 너 시험을 당해 죄짓지 말고 너 용기를 다해 곧 물리쳐라. 너 시험을 이겨 새 힘을 얻고 주 예수를 믿어 늘 승리하라. </w:t>
      </w:r>
    </w:p>
    <w:p>
      <w:r>
        <w:t>2 네 친구를 삼가 잘 선택하고 너 언행을 삼가 늘 조심하라. 너 열심을 다해 늘 충성하고 온 정성을 다해 주 봉사하라.</w:t>
      </w:r>
    </w:p>
    <w:p>
      <w:r>
        <w:t>3 주 가르쳐주신 그 길을 갈 때 너 낙심치 말고 늘 전진하라. 네 구세주 예수 힘 주시리니 주 예수를 믿어 늘 승리하라.</w:t>
      </w:r>
    </w:p>
    <w:p>
      <w:r>
        <w:t xml:space="preserve">(후렴) 우리 구주의 힘과 그의 위로를 빌라 주님 네 편에 서서 항상 도우시리. </w:t>
      </w:r>
    </w:p>
    <w:p/>
    <w:p>
      <w:pPr>
        <w:pStyle w:val="Heading1"/>
      </w:pPr>
      <w:r>
        <w:t>455 네 마음에 근심 있느냐</w:t>
      </w:r>
    </w:p>
    <w:p>
      <w:r>
        <w:t>1 네 마음에 근심 있느냐 어둠길로 행하느냐. 우리 주 예수 바라봄으로 밝은 빛 찾아오리.</w:t>
      </w:r>
    </w:p>
    <w:p>
      <w:r>
        <w:t>2 저 죽음을 이기신 예수 우리들도 따릅니다. 죄의 권세를 물리치려고 주님을 따릅니다.</w:t>
      </w:r>
    </w:p>
    <w:p>
      <w:r>
        <w:t>3 주 말씀은 변치 않도다. 그 언약을 의심하랴. 세상 끝 날이 이를지라도 그 구원은 성취되리.</w:t>
      </w:r>
    </w:p>
    <w:p>
      <w:r>
        <w:t xml:space="preserve">(후렴) 눈을 주님께 돌려 그 놀라운 얼굴 보라. 주님 은혜 영광의 광채에 세상 근심은 사라지네. </w:t>
      </w:r>
    </w:p>
    <w:p/>
    <w:p>
      <w:pPr>
        <w:pStyle w:val="Heading1"/>
      </w:pPr>
      <w:r>
        <w:t>456 어둠의 장막</w:t>
      </w:r>
    </w:p>
    <w:p>
      <w:r>
        <w:t>1. 어둠의 장막 내려 덮일 때 지친 마음 먹 그림자 무엇으로 걷어낼까 꿈속에 뵙는 주님의 모습.</w:t>
      </w:r>
    </w:p>
    <w:p>
      <w:r>
        <w:t>2. 칠흑과 같이 고요한 이 밤 우리 주님 어느 때나 나의 곁에 함께 계셔 위로의 말씀 속삭이시네.</w:t>
      </w:r>
    </w:p>
    <w:p>
      <w:r>
        <w:t xml:space="preserve">3. 세상의 풍파 휘몰아쳐도 하느님의 보살피심 오직 나의 피난처라 사랑의 품에 내가 안기네. </w:t>
      </w:r>
    </w:p>
    <w:p/>
    <w:p>
      <w:pPr>
        <w:pStyle w:val="Heading1"/>
      </w:pPr>
      <w:r>
        <w:t>457 인생의 짐 진 자여</w:t>
      </w:r>
    </w:p>
    <w:p>
      <w:r>
        <w:t>1. 인생의 짐 진 자여 내게로 오너라. 억눌린 짐을 벗고 너 쉬게하리라. 평안과 기쁨 있는 안식의 그 음성 한없는 주님 사랑 나에게 주시네.</w:t>
      </w:r>
    </w:p>
    <w:p>
      <w:r>
        <w:t>2. 길 잃은 방랑자여 내게로 오너라. 어둔 길 빛을 비춰 용기를 주리라. 암흑이 밝아지는 사랑의 그 음성 새날에 기쁨 넘쳐 찬송을 부르네.</w:t>
      </w:r>
    </w:p>
    <w:p>
      <w:r>
        <w:t>3. 싸움에 지친 자여 내게로 오너라. 정의가 이기도록 새 힘을 주리라. 악함을 물리치는 승리의 그 음성 주님이 돌보시니 두려움 없겠네.</w:t>
      </w:r>
    </w:p>
    <w:p>
      <w:r>
        <w:t xml:space="preserve">4. 내게로 오는 자여 의심치 말아라. 오는 길 마중 나가 반기어 주리라. 죄인을 부르시는 온유한 그 음성 이 몸을 맡기오니 다 받아주소서. </w:t>
      </w:r>
    </w:p>
    <w:p/>
    <w:p>
      <w:pPr>
        <w:pStyle w:val="Heading1"/>
      </w:pPr>
      <w:r>
        <w:t>458 주님의 품에 안겨</w:t>
      </w:r>
    </w:p>
    <w:p>
      <w:r>
        <w:t>1. 주님의 품에 안겨 나 쉼을 얻겠네. 그 사랑 내게 넘쳐 내 영혼 평안해. 천사의 노래 소리 내 귀에 들릴 때 빛나는 하늘 영광 내 눈에 비치네.</w:t>
      </w:r>
    </w:p>
    <w:p>
      <w:r>
        <w:t>2. 주님의 품에 안겨 나 안전하겠네. 세상의 죄와 유혹 날 해치 못하네. 의심과 두려움이 다 멀리 사라져 슬픔과 근심 걱정 다시는 없겠네.</w:t>
      </w:r>
    </w:p>
    <w:p>
      <w:r>
        <w:t xml:space="preserve">3. 주님은 나의 반석 피난처 되시네. 내 죄를 사하시려 십자가 지셨네. 끝까지 참고 견뎌 이 밤이 지나면 아침 해 동터올 때 주님을 맞겠네. </w:t>
      </w:r>
    </w:p>
    <w:p/>
    <w:p>
      <w:pPr>
        <w:pStyle w:val="Heading1"/>
      </w:pPr>
      <w:r>
        <w:t>459 길을 잃은 양떼처럼</w:t>
      </w:r>
    </w:p>
    <w:p>
      <w:r>
        <w:t>1. 길을 잃은 양떼처럼 방황하는 영혼아 주님 사랑 진실하니 의심하지 말아라.</w:t>
      </w:r>
    </w:p>
    <w:p>
      <w:r>
        <w:t>2. 자비하신 우리 주님 나의 고통 아시니 근심걱정 다 버리고 주님께로 나가라.</w:t>
      </w:r>
    </w:p>
    <w:p>
      <w:r>
        <w:t>3. 주님 자비 무한하심 바다에다 비기랴 주님 심판 관대하심 자유보다 크시다.</w:t>
      </w:r>
    </w:p>
    <w:p>
      <w:r>
        <w:t>4. 이 세상의 모든 슬픔 우리 주님 아시고 우리들의 모든 잘못 용서하여 주신다.</w:t>
      </w:r>
    </w:p>
    <w:p>
      <w:r>
        <w:t xml:space="preserve">5 십자가에 피 흘리사 우리 구원하셨고 상처받은 머리에는 영광 충만하시다. </w:t>
      </w:r>
    </w:p>
    <w:p>
      <w:r>
        <w:t>6 우리 위한 주님사랑 나는 알길 없으나 영원하신 주님 마음 지극하고 놀랍다.</w:t>
      </w:r>
    </w:p>
    <w:p>
      <w:r>
        <w:t>7 피곤하고 지친 영혼 예수께로 나오라. 너를 위한 주님 사랑 의심 말고 오너라.</w:t>
      </w:r>
    </w:p>
    <w:p>
      <w:r>
        <w:t xml:space="preserve">8 믿음으로 섬기오면 주님께서 나에게 햇빛보다 더 찬란한 하늘 영광 주신다. </w:t>
      </w:r>
    </w:p>
    <w:p/>
    <w:p>
      <w:pPr>
        <w:pStyle w:val="Heading1"/>
      </w:pPr>
      <w:r>
        <w:t>460 그 참혹한 십자가에</w:t>
      </w:r>
    </w:p>
    <w:p>
      <w:r>
        <w:t>1. 그 참혹한 십자가에 주 달려 흘린 피 샘물같이 늘 흐르니 죄 많은 형제여 값없어도 다 나와서 네 죄를 고하면 흰 눈보다 더 정결한 새 삶을 얻으리.</w:t>
      </w:r>
    </w:p>
    <w:p>
      <w:r>
        <w:t>2. 주님과 달린 강도는 제 죄를 깨달아 “마지막 날 주 오실 때 날 기억하소서.” 내 지은 죄 무거우나 주 예수 믿으면 용서받은 강도 같이 구원을 받으리.</w:t>
      </w:r>
    </w:p>
    <w:p>
      <w:r>
        <w:t>3. 온 백성의 죄 사하신 하느님 어린양 그 십자가 지심으로 온 인류 구했네. 저 영원한 새 나라에 다 같이 모여서 금 거문고 한 곡조로 새 노래 부르리.</w:t>
      </w:r>
    </w:p>
    <w:p>
      <w:r>
        <w:t xml:space="preserve">(후렴) 나 믿노라 나 믿노라 보혈의 공로를 흠 없는 주 피 흘리사 날 구원하셨네. </w:t>
      </w:r>
    </w:p>
    <w:p/>
    <w:p>
      <w:pPr>
        <w:pStyle w:val="Heading1"/>
      </w:pPr>
      <w:r>
        <w:t>461 나 어느 곳에 있든지</w:t>
      </w:r>
    </w:p>
    <w:p>
      <w:r>
        <w:t>1. 나 어느 곳에 있든지 늘 맘이 편하다. 주 예수 주신 평안함 늘 충만하도다.</w:t>
      </w:r>
    </w:p>
    <w:p>
      <w:r>
        <w:t>2. 내 맘에 솟는 영생수 한없이 흐르니 목마름 다시 없으며 늘 평안 있도다.</w:t>
      </w:r>
    </w:p>
    <w:p>
      <w:r>
        <w:t>3. 참되신 주님 사랑을 말로 다 못하네. 그 사랑 내 맘 여시고 소망을 주셨네.</w:t>
      </w:r>
    </w:p>
    <w:p>
      <w:r>
        <w:t>4. 주님은 온갖 고난을 왜 몸소 당했나. 주 함께 고난받으면 면류관 얻겠네.</w:t>
      </w:r>
    </w:p>
    <w:p>
      <w:r>
        <w:t>(후렴) 나의 맘속이 늘 평안해. 나의 맘속이 늘 평안해. 악한 죄 파도가 많으나 맘이 늘 평안해.</w:t>
      </w:r>
    </w:p>
    <w:p/>
    <w:p>
      <w:pPr>
        <w:pStyle w:val="Heading1"/>
      </w:pPr>
      <w:r>
        <w:t>462 나 어떤 고난 있어도</w:t>
      </w:r>
    </w:p>
    <w:p>
      <w:r>
        <w:t>1 나 어떤 고난 있어도 주님만 찬양해 정성을 다한 입술로 그칠 날 없으리.</w:t>
      </w:r>
    </w:p>
    <w:p>
      <w:r>
        <w:t>2 내 모든 자랑 하느님 그 이름 찬양해 비천한 자여 들으라 주님이 계시다.</w:t>
      </w:r>
    </w:p>
    <w:p>
      <w:r>
        <w:t>3 모두가 찬송 부르세. 높으신 하느님 한 소리 마음 다하여 이름을 기리세.</w:t>
      </w:r>
    </w:p>
    <w:p>
      <w:r>
        <w:t>4 주님께 간청할 때에 기꺼이 들으사 몸서리치는 곤경서 건져내 주셨다.</w:t>
      </w:r>
    </w:p>
    <w:p>
      <w:r>
        <w:t xml:space="preserve">5 주님만 바라보는 자 그 얼굴 빛나고 부끄럼 전혀 없으며 실족치 않으리. </w:t>
      </w:r>
    </w:p>
    <w:p/>
    <w:p>
      <w:pPr>
        <w:pStyle w:val="Heading1"/>
      </w:pPr>
      <w:r>
        <w:t>463 나 주님을 찬양하오며</w:t>
      </w:r>
    </w:p>
    <w:p>
      <w:r>
        <w:t>1 나 주님을 찬양하오며 내 마음은 기쁨 가득해. 나 주님께 고백하오니 사랑하는 이 마음 받으소서.</w:t>
      </w:r>
    </w:p>
    <w:p>
      <w:r>
        <w:t>2 나 주님께 감사하오며 내 마음은 평화 가득해. 나 주님을 경배하오니 찬미하는 이 마음 받으소서.</w:t>
      </w:r>
    </w:p>
    <w:p>
      <w:r>
        <w:t xml:space="preserve">가사: I love you, Lord, and I lift my voice           Laurie Klein, 1978; [역] 오정열, 2013 </w:t>
      </w:r>
    </w:p>
    <w:p>
      <w:r>
        <w:t>곡조: I LOVE YOU LORD (Klein)     Laurie Klein, 1978; [편] Eugene Thomas</w:t>
      </w:r>
    </w:p>
    <w:p>
      <w:r>
        <w:t>성경출전: 시편18:1, 19:4, 19:14, 31:23, 35:9, 40:15-16, 이사40:9, 루가17:6, 요한3:8, 21:17</w:t>
      </w:r>
    </w:p>
    <w:p>
      <w:r>
        <w:t>절기사용권장: 가해 연중27주일</w:t>
      </w:r>
    </w:p>
    <w:p>
      <w:r>
        <w:t xml:space="preserve">찬송 'I Love You, Lord'는 아기 엄마이자 대학생의 아내로 한 달을 400불로 살아야 하는 견디기 힘든 상황의 혼혈여성 Laurie Klein이 1974년 24살 때 시편 31편을 읽다가 영감을 얻어 작곡한 것이라고 고백하고 있다. </w:t>
      </w:r>
    </w:p>
    <w:p>
      <w:r>
        <w:t xml:space="preserve">“어느 이른 아침, 나는 구약성경 시편 31편을 읽고 묵상하였다. 그리고 기타를 집어 들고 노래를 하였다. 무심결에 ‘나 주를 사랑합니다’라는 고백이 나왔다. 나는 계속 즉흥으로 노래하며 가사를 이어갔다. 한 주간쯤 지나서 친구 목사가 우리 가정을 심방하였다. 그는 음악가였다. 남편 빌 (Bill)은 나에게 새로 작곡한 노래를 불러보라고 하였다. 나는 기타를 치면서 ‘나 주를 사랑합니다’를 노래했다. 친구 목사는 아주 좋다며 악보를 달래 가지고 가서 캘리포니아에서 열린 전국전도대회에서 수천 명의 회중 앞에서 불렀다. 이 노래는 대회가로 채택되어 대회 동안 계속 불렸고, 1년도 안 되어 전 세계로 퍼져나갔다.” [참조] 맹꽁이찬양 </w:t>
      </w:r>
    </w:p>
    <w:p>
      <w:r>
        <w:t xml:space="preserve">성가(2015)에 새로 번역되어 곡조와 함께 처음 등장한 찬송이다.  </w:t>
      </w:r>
    </w:p>
    <w:p>
      <w:r>
        <w:t xml:space="preserve">Laurie Klein (b. 1950), 1978: 혼혈여성으로 어느 이른 아침 시편 31편을 읽고 묵상한 후 기타를 들고 노래를 하여 작곡한 곡이다. 한 주쯤 지나 친구 목사가 심방을 왔다가 이 노래를 듣고 이 악보를 가져가 캘리포니아에서 열린 전국전도대회에서 수천 명의 회중 앞에서 이 노래를 불렀다. 이 노래는 대회가로 채택되어 대회 기간 중 계속 불렸고 1년도 안 되어 전 세계로 퍼져나갔다.  </w:t>
      </w:r>
    </w:p>
    <w:p>
      <w:r>
        <w:t xml:space="preserve">Eugene Thomas (b. 1941): 이 인물에 대해 알려진 정보가 없다. </w:t>
      </w:r>
    </w:p>
    <w:p>
      <w:r>
        <w:t>음원: https://youtu.be/fstGAO5zuNU</w:t>
      </w:r>
    </w:p>
    <w:p/>
    <w:p>
      <w:pPr>
        <w:pStyle w:val="Heading1"/>
      </w:pPr>
      <w:r>
        <w:t>464 내 영혼이 주님을</w:t>
      </w:r>
    </w:p>
    <w:p/>
    <w:p>
      <w:pPr>
        <w:pStyle w:val="Heading1"/>
      </w:pPr>
      <w:r>
        <w:t>465 나는 믿습니다</w:t>
      </w:r>
    </w:p>
    <w:p>
      <w:r>
        <w:t>1. 나는 믿습니다. 내 맘 다하여 방황하는 죄인 돌보시는 분 주님 같은 분이 어디 계실까 죄인 위해 한 몸 바치신 주님</w:t>
      </w:r>
    </w:p>
    <w:p>
      <w:r>
        <w:t>2. 나는 믿습니다. 주님의 이름 천사 찬미 속에 태어나신 분 십자가에 높이 달린 그 이름 죄인마저 부른 거룩한 이름.</w:t>
      </w:r>
    </w:p>
    <w:p>
      <w:r>
        <w:t>3. 나는 믿습니다. 주님 하신 일 자비로운 사랑 가득하신 분 죄인들과 병자 어느 누구든 어루만지시어 고쳐주신 분.</w:t>
      </w:r>
    </w:p>
    <w:p>
      <w:r>
        <w:t>4. 나는 믿습니다. 성경의 말씀 자애로운 음성 듣지 못하나 성령께서 친히 가르치시니 새겨주신 그 뜻 따라가리라.</w:t>
      </w:r>
    </w:p>
    <w:p>
      <w:r>
        <w:t xml:space="preserve">5. 나는 믿습니다. 흔들림 없이 오는 사람 모두 받아주시고 보배로운 피로 약속하시니 내 영혼의 구원 나의 구세주. </w:t>
      </w:r>
    </w:p>
    <w:p/>
    <w:p>
      <w:pPr>
        <w:pStyle w:val="Heading1"/>
      </w:pPr>
      <w:r>
        <w:t>466 나의 주님 나의 소망</w:t>
      </w:r>
    </w:p>
    <w:p>
      <w:r>
        <w:t>1. 나의 주님 나의 소망 나의 의지되시네. 진솔하고 착한 마음 날로 더욱 새롭고 이 마음 온전히 하느님을 향하네.</w:t>
      </w:r>
    </w:p>
    <w:p>
      <w:r>
        <w:t>2. 세상 영화 모든 권세 우리 곁을 떠나네. 애써 세운 성전 탑이 한줌 흙이 되어도 하느님 권능만 나의 성전 되시네.</w:t>
      </w:r>
    </w:p>
    <w:p>
      <w:r>
        <w:t xml:space="preserve">3. 오묘하다 깊은 지혜 거룩한 샘 넘치네. 그 샘에서 어둠 뚫고 생명의 빛 빛나고 빛 받아 일어나 새 세상을 밝히네. </w:t>
      </w:r>
    </w:p>
    <w:p>
      <w:r>
        <w:t xml:space="preserve">4. 풍성하다 하늘 은사 차고 넘게 주시네. 감사하는 우리 영혼 주님께서 이끌고 기쁘게 그 길을 따라가게 하시네. </w:t>
      </w:r>
    </w:p>
    <w:p>
      <w:r>
        <w:t xml:space="preserve">5. 이 땅에서 하느님께 찬미 제사드리네. 하느님의 외아들을 감사하며 받들고 부르심 따르면 영생 복을 얻겠네. </w:t>
      </w:r>
    </w:p>
    <w:p/>
    <w:p>
      <w:pPr>
        <w:pStyle w:val="Heading1"/>
      </w:pPr>
      <w:r>
        <w:t>467 날 지으신 주를</w:t>
      </w:r>
    </w:p>
    <w:p>
      <w:r>
        <w:t>1 날 지으신 주를 참사랑하고 곧 주 앞에 죄를 다 고합니다. 큰 은혜를 주신 내 주님 예수 이전보다 더욱 사랑합니다.</w:t>
      </w:r>
    </w:p>
    <w:p>
      <w:r>
        <w:t>2 주 날 사랑하사 구하시려고 저 십자가 고난 당하셨도다. 그 가시관 쓰신 내 주 뵈오니 이전보다 더욱 사랑합니다.</w:t>
      </w:r>
    </w:p>
    <w:p>
      <w:r>
        <w:t>3 내 평생에 힘쓸 그 큰 의무는 주 예수의 사랑 늘 행함이라. 세상 떠날 때에 나 하고픈 말 ‘이전보다 더욱 사랑합니다.’</w:t>
      </w:r>
    </w:p>
    <w:p>
      <w:r>
        <w:t xml:space="preserve">4 그 영광의 나라 나 들어가서 그 풍성한 은혜 늘 감사하리. 금 면류관 쓰고 늘 찬송하니 ‘이전보다 더욱 사랑합니다.’ </w:t>
      </w:r>
    </w:p>
    <w:p/>
    <w:p>
      <w:pPr>
        <w:pStyle w:val="Heading1"/>
      </w:pPr>
      <w:r>
        <w:t>468 내 구주 예수를</w:t>
      </w:r>
    </w:p>
    <w:p>
      <w:r>
        <w:t>1. 내 구주 예수를 더욱 사랑 엎드려 비는 말 들으소서. 내 진정 소원이 내 구주 예수를 더욱 사랑. 더욱 사랑.</w:t>
      </w:r>
    </w:p>
    <w:p>
      <w:r>
        <w:t>2. 이전에 세상 낙 기뻤어도 지금 내 기쁨은 오직 예수. 다만 내 비는 말 내 구주 예수를 더욱 사랑. 더욱 사랑.</w:t>
      </w:r>
    </w:p>
    <w:p>
      <w:r>
        <w:t xml:space="preserve">3. 이 세상 떠날 때 찬양하고 숨질 때 하는 말 이뿐일세. 다만 내 비는 말 내 구주 예수를 더욱 사랑. 더욱 사랑.  </w:t>
      </w:r>
    </w:p>
    <w:p/>
    <w:p>
      <w:pPr>
        <w:pStyle w:val="Heading1"/>
      </w:pPr>
      <w:r>
        <w:t>469 내 주는 강한 성이요</w:t>
      </w:r>
    </w:p>
    <w:p>
      <w:r>
        <w:t>1. 내 주는 강한 성이요 방패와 병기되시니 우리를 모든 악에서 온전히 지켜주신다. 옛 원수 마귀는 지금도 힘을 써 모략과 권세로 무기를 삼으니 땅 위에 누가 당하랴.</w:t>
      </w:r>
    </w:p>
    <w:p>
      <w:r>
        <w:t>2. 내 힘만 의지하면은 패할 수밖에 없으나 힘 있는 장수 나와서 날 대신하여 싸운다. 이 장수 누군가 주 예수 그리스도 만군의 주로다. 당할 자 없으니 반드시 이기리로다.</w:t>
      </w:r>
    </w:p>
    <w:p>
      <w:r>
        <w:t>3. 이 땅에 마귀 들끓어 우리를 삼키려 하나 겁내지 말고 섰거라. 진리가 승리하리라. 어둠의 권세가 아무리 강해도 나 두렵지 않네. 말씀 한마디로 지옥의 왕도 멸하리.</w:t>
      </w:r>
    </w:p>
    <w:p>
      <w:r>
        <w:t xml:space="preserve">4. 이 땅의 모든 권세도 주 말씀 아래 있도다. 성령과 은사 주신 주 우리와 함께 계신다. 네 가족 네 재산 네 명예 네 생명 다 잃어버려도 진리는 살아서 그 나라 영원하리라. </w:t>
      </w:r>
    </w:p>
    <w:p/>
    <w:p>
      <w:pPr>
        <w:pStyle w:val="Heading1"/>
      </w:pPr>
      <w:r>
        <w:t>470 내 주를 가까이</w:t>
      </w:r>
    </w:p>
    <w:p>
      <w:r>
        <w:t>1. 내 주를 가까이 하려함은 십자가 짐 같은 고생이나 내 일생 소원은 늘 찬송하면서</w:t>
      </w:r>
    </w:p>
    <w:p>
      <w:r>
        <w:t>2. 나그네 야곱과 같은 이 몸 돌베개 베고서 잠을 자도 꿈에도 소원은 늘 찬송하면서</w:t>
      </w:r>
    </w:p>
    <w:p>
      <w:r>
        <w:t>3. 하늘로 오를 길 보이시고 은총의 손으로 도우소서. 천사 날 부르니 늘 찬송하면서</w:t>
      </w:r>
    </w:p>
    <w:p>
      <w:r>
        <w:t>4. 야곱이 잠 깨어 일어난 후 돌단을 쌓은 것 본받아서 고통을 당해도 늘 찬송하면서</w:t>
      </w:r>
    </w:p>
    <w:p>
      <w:r>
        <w:t>5. 내 영혼 즐거이 날개 펴고 저 하늘 별 넘어 올라 갈 때 나 기뻐 외치리 늘 찬송하면서</w:t>
      </w:r>
    </w:p>
    <w:p>
      <w:r>
        <w:t xml:space="preserve">(후렴) 주께 더 나가기 원합니다. </w:t>
      </w:r>
    </w:p>
    <w:p/>
    <w:p>
      <w:pPr>
        <w:pStyle w:val="Heading1"/>
      </w:pPr>
      <w:r>
        <w:t>471 내 주를 사랑하옴은</w:t>
      </w:r>
    </w:p>
    <w:p>
      <w:r>
        <w:t>1. 내 주를 사랑하옴은 큰 복을 받거나 영원한 버림 두려운 이유가 아닐세.</w:t>
      </w:r>
    </w:p>
    <w:p>
      <w:r>
        <w:t>2. 십자가 위에 달림은 내 죄를 위하여 큰 못과 창에 찔리신 대속의 이유라.</w:t>
      </w:r>
    </w:p>
    <w:p>
      <w:r>
        <w:t>3. 슬픔과 모진 고통에 피땀을 흘리며 원수의 죄도 사하려 속죄양 되셨네.</w:t>
      </w:r>
    </w:p>
    <w:p>
      <w:r>
        <w:t>4. 복되신 구주 예수를 나 사랑합니다. 세상이 핍박하여도 주님만 따르리.</w:t>
      </w:r>
    </w:p>
    <w:p>
      <w:r>
        <w:t>5. 나 어찌 상을 바라고 주 사랑하리까 주께서 먼저 이 죄인 사랑해주셨다.</w:t>
      </w:r>
    </w:p>
    <w:p>
      <w:r>
        <w:t xml:space="preserve">6. 영원한 나의 왕이여 거룩한 하느님 내 평생 찬미드리며 내 사랑 바치리. </w:t>
      </w:r>
    </w:p>
    <w:p/>
    <w:p>
      <w:pPr>
        <w:pStyle w:val="Heading1"/>
      </w:pPr>
      <w:r>
        <w:t>472 너 예수께 조용히 나가</w:t>
      </w:r>
    </w:p>
    <w:p>
      <w:r>
        <w:t>1 너 예수께 조용히 나가 네 모든 짐 내려놓고 주 십자가 사랑을 믿어 죄 사함을 너 받아라.</w:t>
      </w:r>
    </w:p>
    <w:p>
      <w:r>
        <w:t>2 주 예수의 은혜를 입어 네 슬픔이 없어지리. 네 이웃을 늘 사랑하여 너 받은 것 거저 주라.</w:t>
      </w:r>
    </w:p>
    <w:p>
      <w:r>
        <w:t>3 주 예수를 친구로 삼아 늘 네 옆에 모시어라. 그 영원한 생명샘물에 네 마른 목 축이어라.</w:t>
      </w:r>
    </w:p>
    <w:p>
      <w:r>
        <w:t>4 너 주님과 사귀어 살면 새 생명이 넘치리라. 주 예수를 찾는 이 앞에 참 밝은 빛 비추어라.</w:t>
      </w:r>
    </w:p>
    <w:p>
      <w:r>
        <w:t xml:space="preserve">(후렴) 주 예수께 조용히 나가 네 마음을 쏟아 노라. 늘 은밀히 보시는 주님 큰 은혜를 베푸시리. </w:t>
      </w:r>
    </w:p>
    <w:p/>
    <w:p>
      <w:pPr>
        <w:pStyle w:val="Heading1"/>
      </w:pPr>
      <w:r>
        <w:t>473 높이 들라 사랑의 십자가</w:t>
      </w:r>
    </w:p>
    <w:p>
      <w:r>
        <w:t>(후렴) 높이 들라 사랑의 십자가 온 세상아 모두 경배하라</w:t>
      </w:r>
    </w:p>
    <w:p>
      <w:r>
        <w:t>1 주 앞서가신 발자취 따라 우리도 가세 승리의 그 길</w:t>
      </w:r>
    </w:p>
    <w:p>
      <w:r>
        <w:t>2 주 백성으로 거듭난 우리 주께서 친히 인을 치셨네.</w:t>
      </w:r>
    </w:p>
    <w:p>
      <w:r>
        <w:t>3 뭇나라 민족 다 함께 와서 구원의 주께 찬양 돌리네.</w:t>
      </w:r>
    </w:p>
    <w:p>
      <w:r>
        <w:t xml:space="preserve">4 평화의 임금 옥좌 오르니 이 세상 근심 사라지겠네. </w:t>
      </w:r>
    </w:p>
    <w:p/>
    <w:p>
      <w:pPr>
        <w:pStyle w:val="Heading1"/>
      </w:pPr>
      <w:r>
        <w:t>474 못 박혀 죽으신</w:t>
      </w:r>
    </w:p>
    <w:p>
      <w:r>
        <w:t>1. 못 박혀 죽으신 하느님 어린양 믿습니다. 내 죄를 속하사 내 모든 여생을 주님께 바치게 하옵소서.</w:t>
      </w:r>
    </w:p>
    <w:p>
      <w:r>
        <w:t>2. 풍성한 은혜로 약한 맘 도우사 힘주소서. 날 대속했으니 주 사랑하는 맘 불같이 뜨겁게 하옵소서.</w:t>
      </w:r>
    </w:p>
    <w:p>
      <w:r>
        <w:t>3. 이 세상 어둡고 슬픔만 쌓일 때 도우소서. 밝은 빛 비추고 내 눈물 씻으사 주 곁에 살도록 하옵소서.</w:t>
      </w:r>
    </w:p>
    <w:p>
      <w:r>
        <w:t xml:space="preserve">4. 내 생명 꿈같이 이 세상 떠날 때 부르소서. 사랑을 베푸사 평안케 하시며 영복을 누리게 하옵소서.  </w:t>
      </w:r>
    </w:p>
    <w:p/>
    <w:p>
      <w:pPr>
        <w:pStyle w:val="Heading1"/>
      </w:pPr>
      <w:r>
        <w:t>475 믿음의 근원이신 주님</w:t>
      </w:r>
    </w:p>
    <w:p>
      <w:r>
        <w:t>1. 믿음의 근원이신 주님 사랑 안에 두려움 무거운 짐 다 벗어 맡기면 천둥 번개 먹구름 풍파 거두시고 주님의 참된 길로 인도해 주시네.</w:t>
      </w:r>
    </w:p>
    <w:p>
      <w:r>
        <w:t>2. 주님을 사모하기 가슴 벅차오고 구원의 그때까지 참고 또 견디면 약속하신 구세주 어둠 거두신 후 찬란한 아침 햇빛 함께 오시리라.</w:t>
      </w:r>
    </w:p>
    <w:p>
      <w:r>
        <w:t>3. 따르는 무리들을 주님 거두시네. 주님의 크신 뜻은 측량할 길 없네. 사랑하는 까닭에 책망도 하시나 그 자녀삼은 사랑 자비로우시다.</w:t>
      </w:r>
    </w:p>
    <w:p>
      <w:r>
        <w:t xml:space="preserve">4. 주께서 맡겨 주신 내 본분 다한 후 영광의 하늘나라 돌아갈 그 날에 새 생명의 면류관 내게도 씌우사 천하고 낮은 이 몸 길이 살리시네. </w:t>
      </w:r>
    </w:p>
    <w:p/>
    <w:p>
      <w:pPr>
        <w:pStyle w:val="Heading1"/>
      </w:pPr>
      <w:r>
        <w:t>476 새 날이 밝으면</w:t>
      </w:r>
    </w:p>
    <w:p>
      <w:r>
        <w:t>1. 새날이 밝으면 내 영혼 깨어나 예수님 찬양해. 힘든 일 하면서 또 기도하면서 내 주님 찬양해.</w:t>
      </w:r>
    </w:p>
    <w:p>
      <w:r>
        <w:t>2. 교회의 종소리 골짜기 퍼지네. 예수님 찬양해. 은은한 종소리 나에게 하는 말 ‘내 주님 찬양해.’</w:t>
      </w:r>
    </w:p>
    <w:p>
      <w:r>
        <w:t>3. 성가대 노래로 내 일생 바치리. 예수님 찬양해. 찬송을 부르면 은혜가 넘치리. 내 주님 찬양해.</w:t>
      </w:r>
    </w:p>
    <w:p>
      <w:r>
        <w:t>4. 불안한 밤이면 내 혼은 고요히. 예수님 찬양해. 유혹을 당할 때 큰소리 외치리. ‘내 주님 찬양해.’</w:t>
      </w:r>
    </w:p>
    <w:p>
      <w:r>
        <w:t xml:space="preserve">5 슬픔에 쌓일 때 위로의 말씀은 예수님 찬양해. 이 세상 떠날 때 위로의 말씀은 내 주님 찬양해. </w:t>
      </w:r>
    </w:p>
    <w:p>
      <w:r>
        <w:t>6 어둠을 밝히는 내 혼의 소리는 예수님 찬양해. 어둠의 권세도 곧 물러가리라 내 주님 찬양해.</w:t>
      </w:r>
    </w:p>
    <w:p>
      <w:r>
        <w:t xml:space="preserve">7 하느님 나라의 으뜸의 노래도 예수님 찬양해. 저 깊은 바다여 저 높은 창공아 내 주님 찬양해. </w:t>
      </w:r>
    </w:p>
    <w:p>
      <w:r>
        <w:t xml:space="preserve">8 생명이 있을 때 거룩한 노래로 예수님 찬양해. 세월은 흘러도 영원한 노래는 내 주님 찬양해. </w:t>
      </w:r>
    </w:p>
    <w:p/>
    <w:p>
      <w:pPr>
        <w:pStyle w:val="Heading1"/>
      </w:pPr>
      <w:r>
        <w:t>477 성도들아 저 곳</w:t>
      </w:r>
    </w:p>
    <w:p>
      <w:r>
        <w:t>1. 성도들아 저 곳 바라보아라. 원수들의 무리 몰려오누나. 앞장서서 나가 맞아 싸우자. 십자가의 힘을 누가 이기랴.</w:t>
      </w:r>
    </w:p>
    <w:p>
      <w:r>
        <w:t>2. 원수들의 계교 간사하구나. 항상 달콤하게 우릴 꾀어도 유혹 물리치신 주님 본받아 굳건하게 죄를 이겨나가자.</w:t>
      </w:r>
    </w:p>
    <w:p>
      <w:r>
        <w:t>3. 원수들이 항상 조롱하기를 ‘금식절제하면 무얼 얻느냐?’ 성도 기도하며 대답하기를 ‘고난 뒤에 참된 평화 얻는다.’</w:t>
      </w:r>
    </w:p>
    <w:p>
      <w:r>
        <w:t xml:space="preserve">4. 유혹 이긴 주님 말씀하신다. ‘너희들의 고난 내가 모르랴. 우리 함께 힘써 참고 견디자. 너희들과 항상 함께 하리라.’ </w:t>
      </w:r>
    </w:p>
    <w:p/>
    <w:p>
      <w:pPr>
        <w:pStyle w:val="Heading1"/>
      </w:pPr>
      <w:r>
        <w:t>478 수고하며 짐을 지고</w:t>
      </w:r>
    </w:p>
    <w:p>
      <w:r>
        <w:t>1. 수고하며 짐을 지고 애통하는 자 ‘내게 와서 편히 쉬라’ 하시네.</w:t>
      </w:r>
    </w:p>
    <w:p>
      <w:r>
        <w:t>2. 구세주가 되신 흔적 어디 있는가. 옆구리와 손과 발에 있도다.</w:t>
      </w:r>
    </w:p>
    <w:p>
      <w:r>
        <w:t>3. 세상 임금 쓰는 왕관 주님 쓰셨나. 우리 위해 가시관을 쓰셨네.</w:t>
      </w:r>
    </w:p>
    <w:p>
      <w:r>
        <w:t>4. 내가 주를 따라가면 보상받는가. 슬픔 수고 사라지고 쉬리라.</w:t>
      </w:r>
    </w:p>
    <w:p>
      <w:r>
        <w:t xml:space="preserve">5. 주님께로 가는 나를 저버리실까 영원토록 그런 일은 없으리. </w:t>
      </w:r>
    </w:p>
    <w:p>
      <w:r>
        <w:t xml:space="preserve">6. 주를 믿고 따라가면 복을 받는가. 모든 성도 그렇다고 말하네. </w:t>
      </w:r>
    </w:p>
    <w:p/>
    <w:p>
      <w:pPr>
        <w:pStyle w:val="Heading1"/>
      </w:pPr>
      <w:r>
        <w:t>479 신자되기 원합니다</w:t>
      </w:r>
    </w:p>
    <w:p>
      <w:r>
        <w:t>1 신자 되기 원합니다. 진심으로, 진심으로 신자 되기 원합니다. 진심으로, 진심으로, 진심으로 신자 되기 원합니다. 진심으로.</w:t>
      </w:r>
    </w:p>
    <w:p>
      <w:r>
        <w:t>2 사랑하기 원합니다. 진심으로, 진심으로 사랑하기 원합니다. 진심으로, 진심으로, 진심으로 사랑하기 원합니다. 진심으로.</w:t>
      </w:r>
    </w:p>
    <w:p>
      <w:r>
        <w:t xml:space="preserve">3 예수 닮기 원합니다. 진심으로, 진심으로 예수 닮기 원합니다. 진심으로, 진심으로, 진심으로 예수 닮기 원합니다. 진심으로.  </w:t>
      </w:r>
    </w:p>
    <w:p/>
    <w:p>
      <w:pPr>
        <w:pStyle w:val="Heading1"/>
      </w:pPr>
      <w:r>
        <w:t>480 십자가 그늘 밑에</w:t>
      </w:r>
    </w:p>
    <w:p>
      <w:r>
        <w:t>1. 십자가 그늘 밑에 나 쉬기 원하네. 저 햇빛 심히 쬐이고 또 짐이 무거워 이 광야 같은 세상에 늘 방황할 때에 주 십자가의 그늘에 내 쉴 곳 찾았네.</w:t>
      </w:r>
    </w:p>
    <w:p>
      <w:r>
        <w:t>2. 내 눈을 밝히 떠서 저 십자가 볼 때 나 위해 고난당하신 주 예수 보인다. 그 형상 볼 때 내 맘에 큰 찔림 받아서 그 사랑 감당 못하여 눈물만 흘리네.</w:t>
      </w:r>
    </w:p>
    <w:p>
      <w:r>
        <w:t xml:space="preserve">3. 십자가 그늘에서 나 길이 살겠네. 나 사모하는 광채는 주 얼굴뿐일세. 이 세상 나를 버려도 나 관계없도다. 내 한량없는 영광은 십자가뿐일세.  </w:t>
      </w:r>
    </w:p>
    <w:p/>
    <w:p>
      <w:pPr>
        <w:pStyle w:val="Heading1"/>
      </w:pPr>
      <w:r>
        <w:t>481 십자가를 내가 지고</w:t>
      </w:r>
    </w:p>
    <w:p>
      <w:r>
        <w:t>1. 십자가를 내가 지고 주님 따라가리라. 이제부터 예수로만 나의 보배 삼겠네. 세상에서 부귀영화 모두 잃어버려도 주님 평화 내가 받고 영생 복을 얻겠네.</w:t>
      </w:r>
    </w:p>
    <w:p>
      <w:r>
        <w:t>2. 주도 곤욕 당했으니 나도 곤욕 당하리. 세상 친구 간사하되 예수 진실하도다. 예수 나를 사랑하사 빛난 얼굴 뵈시면 원수들이 미워하나 염려할 것 없겠네.</w:t>
      </w:r>
    </w:p>
    <w:p>
      <w:r>
        <w:t xml:space="preserve">3. 내가 핍박당할 때에 주님 품에 안기고 세상 고초 당할수록 많은 위로 받겠네. 주님 주신 기쁨 외에 기뻐할 것 무어냐. 주님 나를 사랑하니 기뻐할 것 뿐일세.  </w:t>
      </w:r>
    </w:p>
    <w:p/>
    <w:p>
      <w:pPr>
        <w:pStyle w:val="Heading1"/>
      </w:pPr>
      <w:r>
        <w:t>482 예수는 나의 힘이요</w:t>
      </w:r>
    </w:p>
    <w:p>
      <w:r>
        <w:t>1. 예수는 나의 힘이요 내 생명 되시니 구주 예수 떠나가면 죄 중에 빠지리. 눈물이 앞을 가리고 내 맘에 근심 쌓일 때 위로하고 힘주실 이 주 예수.</w:t>
      </w:r>
    </w:p>
    <w:p>
      <w:r>
        <w:t>2. 예수는 나의 힘이요 내 친구 되시니 그 은혜를 간구하면 풍성히 받으리. 햇빛과 비를 주시니 추수할 곡식 많도다. 귀한 열매 주시는 이 주 예수.</w:t>
      </w:r>
    </w:p>
    <w:p>
      <w:r>
        <w:t>3. 예수는 나의 힘이요 내 기쁨 되시니 그 명령을 준행하여 늘 충성하겠네. 주야로 보호하시며 바른길 가게 하시니 의지하고 따라갈 이 주 예수.</w:t>
      </w:r>
    </w:p>
    <w:p>
      <w:r>
        <w:t xml:space="preserve">4. 예수는 나의 힘이요 내 소망되시니 이 세상을 떠나갈 때 곧 영생 얻으리. 한없는 복을 주시고 영원한 기쁨주시니 나의 생명 나의 기쁨 주 예수. </w:t>
      </w:r>
    </w:p>
    <w:p/>
    <w:p>
      <w:pPr>
        <w:pStyle w:val="Heading1"/>
      </w:pPr>
      <w:r>
        <w:t>483 예수님보다 더</w:t>
      </w:r>
    </w:p>
    <w:p>
      <w:r>
        <w:t>1. 예수님보다 더 귀한 것은 없네. 이 세상 부귀와 바꿀 수 없네. 영 죽을 나 대신 돌아가신 그 놀라운 사랑 잊지 못해.</w:t>
      </w:r>
    </w:p>
    <w:p>
      <w:r>
        <w:t>2. 예수님보다 더 귀한 것은 없네. 이 세상 명예와 바꿀 수 없네. 이전에 즐기던 세상일도 주 사랑하는 맘 뺏지 못해.</w:t>
      </w:r>
    </w:p>
    <w:p>
      <w:r>
        <w:t>3. 예수님보다 더 귀한 것은 없네. 이 세상 행복과 바꿀 수 없네. 유혹과 핍박이 몰려와도 주 섬기는 내 맘 변치 못해.</w:t>
      </w:r>
    </w:p>
    <w:p>
      <w:r>
        <w:t xml:space="preserve">(후렴) 세상 즐거움 다 버리고 세상 자랑 다 버렸네. 예수님보다 더 귀한 것은 없네. 예수 밖에는 없네. </w:t>
      </w:r>
    </w:p>
    <w:p/>
    <w:p>
      <w:pPr>
        <w:pStyle w:val="Heading1"/>
      </w:pPr>
      <w:r>
        <w:t>484 예수로 나의 구주삼고</w:t>
      </w:r>
    </w:p>
    <w:p>
      <w:r>
        <w:t>1. 예수로 나의 구주삼고 성령과 피로써 거듭나니 이 세상에서 내 영혼이 하늘의 영광 누리도다.</w:t>
      </w:r>
    </w:p>
    <w:p>
      <w:r>
        <w:t>2. 온전히 주께 맡긴 내 영 사랑의 음성을 듣는 중에 천사들 왕래하는 것과 하늘의 영광 보리로다.</w:t>
      </w:r>
    </w:p>
    <w:p>
      <w:r>
        <w:t>3. 주 안에 기쁨 누림으로 마음의 풍랑이 잔잔하니 세상과 나는 간 곳 없고 구속한 주만 보이도다.</w:t>
      </w:r>
    </w:p>
    <w:p>
      <w:r>
        <w:t xml:space="preserve">(후렴) 이것이 나의 간증이요 이것이 나의 찬송일세. 나 사는 동안 끊임없이 구주를 찬송하리로다.  </w:t>
      </w:r>
    </w:p>
    <w:p/>
    <w:p>
      <w:pPr>
        <w:pStyle w:val="Heading1"/>
      </w:pPr>
      <w:r>
        <w:t>485 온 힘을 다해</w:t>
      </w:r>
    </w:p>
    <w:p>
      <w:r>
        <w:t>1. 온 힘을 다해 싸우자. 주님은 승리하신다. 주님께 모두 맡기면 영원한 기쁨 얻는다.</w:t>
      </w:r>
    </w:p>
    <w:p>
      <w:r>
        <w:t>2. 큰 은혜 입고 달리자. 주님의 모습 보인다. 내 앞에 뻗은 이 길은 주님이 가신 길이다.</w:t>
      </w:r>
    </w:p>
    <w:p>
      <w:r>
        <w:t>3. 근심을 떨쳐버리자. 한없는 자비 주신다. 주님만 믿고 따르라 주님은 사랑이시다.</w:t>
      </w:r>
    </w:p>
    <w:p>
      <w:r>
        <w:t xml:space="preserve">4. 두려움 없애 버리자. 주님이 곁에 계신다. 오로지 한 분 주님 뿐 이 믿음 지켜나가자. </w:t>
      </w:r>
    </w:p>
    <w:p/>
    <w:p>
      <w:pPr>
        <w:pStyle w:val="Heading1"/>
      </w:pPr>
      <w:r>
        <w:t>486 자비하신 목자는</w:t>
      </w:r>
    </w:p>
    <w:p>
      <w:r>
        <w:t>1. 자비하신 목자는 양의 무리 돌보사 모든 위험 물리쳐 평안 얻게 하시네.</w:t>
      </w:r>
    </w:p>
    <w:p>
      <w:r>
        <w:t>2. 자비하신 구주는 죄인 구속하시네. 못 박혔던 손으로 복을 내려 주시네.</w:t>
      </w:r>
    </w:p>
    <w:p>
      <w:r>
        <w:t>3. 자비하신 주님께 순종하는 맘으로 옛날 성도 본받아 충성하며 살겠네.</w:t>
      </w:r>
    </w:p>
    <w:p>
      <w:r>
        <w:t>4. 자비하신 그 음성 믿고 따라가오니 일생 살아갈 동안 방황 말게 하소서.</w:t>
      </w:r>
    </w:p>
    <w:p>
      <w:r>
        <w:t xml:space="preserve">5. 자비하신 발걸음 이 몸 따라갑니다. 하느님이 계신 곳 들어가게 하소서. </w:t>
      </w:r>
    </w:p>
    <w:p/>
    <w:p>
      <w:pPr>
        <w:pStyle w:val="Heading1"/>
      </w:pPr>
      <w:r>
        <w:t>487 주 사랑 안에 살면</w:t>
      </w:r>
    </w:p>
    <w:p>
      <w:r>
        <w:t>1. 주 사랑 안에 살면 나 두렴 없으며 그 사랑 변함없어 늘 마음 편하다. 저 폭풍 몰아쳐서 내 마음 떨려도 주 나의 곁에 계셔 겁낼 것 없어라.</w:t>
      </w:r>
    </w:p>
    <w:p>
      <w:r>
        <w:t>2. 주 나의 목자시니 부족함 없으며 주 인도하는 대로 늘 따라가리라. 그 지혜 나를 깨워 내 앞길 밝히니 나 주의 길을 따라 주 함께 살리라.</w:t>
      </w:r>
    </w:p>
    <w:p>
      <w:r>
        <w:t xml:space="preserve">3. 저 넓고 푸른 동산 내 앞에 열리고 그 검은 구름 걷혀 새 하늘 보인다. 끝없는 나의 소망 저 환한 생명길 참 보배 되신 주님 늘 함께하소서.  </w:t>
      </w:r>
    </w:p>
    <w:p/>
    <w:p>
      <w:pPr>
        <w:pStyle w:val="Heading1"/>
      </w:pPr>
      <w:r>
        <w:t>488 주 안에 있는 나에게</w:t>
      </w:r>
    </w:p>
    <w:p>
      <w:r>
        <w:t>1. 주 안에 있는 나에게 딴 근심 있으랴 십자가 밑에 나아가 내 짐을 풀었네.</w:t>
      </w:r>
    </w:p>
    <w:p>
      <w:r>
        <w:t>2. 그 두려움이 변하여 내 기도되었고 전날의 한숨 변하여 내 노래되었네.</w:t>
      </w:r>
    </w:p>
    <w:p>
      <w:r>
        <w:t>3. 내 주는 자비하시어 늘 함께 계시며 내 궁핍함을 아시고 늘 채워주시네.</w:t>
      </w:r>
    </w:p>
    <w:p>
      <w:r>
        <w:t xml:space="preserve">4. 내 주와 맺은 언약은 영 불변하시니 그 나라 가기까지는 늘 보호하시네. </w:t>
      </w:r>
    </w:p>
    <w:p>
      <w:r>
        <w:t xml:space="preserve">(후렴) 주님을 찬송하면서 할렐루야 할렐루야 내 앞길 멀고 험해도 나 주님만 따라가리. </w:t>
      </w:r>
    </w:p>
    <w:p/>
    <w:p>
      <w:pPr>
        <w:pStyle w:val="Heading1"/>
      </w:pPr>
      <w:r>
        <w:t>489 주 없이 살 수 없네</w:t>
      </w:r>
    </w:p>
    <w:p>
      <w:r>
        <w:t>1. 주 없이 살 수 없네. 죄인의 구주여 그 귀한 보배 피로 날 구속하시니 구주의 사랑으로 흘리신 보혈이 내 소망 나의 위로 내 영광됩니다.</w:t>
      </w:r>
    </w:p>
    <w:p>
      <w:r>
        <w:t>2. 주 없이 설 수 없네. 나 혼자 못서리. 힘없고 부족하며 지혜도 없으니 내 주는 나의 생명 또 나의 힘이라. 주님을 의지하여 지혜를 얻으리.</w:t>
      </w:r>
    </w:p>
    <w:p>
      <w:r>
        <w:t>3. 주 없이 살 수 없네. 내 주는 아신다. 내 영의 깊은 간구 마음의 소원을 주밖에 나의 맘을 뉘 알아 주리요. 내 맘을 위로하사 평온케 하시네.</w:t>
      </w:r>
    </w:p>
    <w:p>
      <w:r>
        <w:t xml:space="preserve">4. 주 없이 살 수 없네. 세월이 흐르고 이 깊은 고독 속에 내 생명 끝나도 사나운 풍랑 일 때 날 지켜주시고 내 곁에 계신 주님 늘 힘이 되시네. </w:t>
      </w:r>
    </w:p>
    <w:p/>
    <w:p>
      <w:pPr>
        <w:pStyle w:val="Heading1"/>
      </w:pPr>
      <w:r>
        <w:t>490 주 예수 내 맘에</w:t>
      </w:r>
    </w:p>
    <w:p>
      <w:r>
        <w:t>1. 주 예수 내 맘에 들어와 계신 후 변하여 새 사람 되고 내가 늘 바라던 참 빛을 찾음도 주 예수 내 맘에 오심.</w:t>
      </w:r>
    </w:p>
    <w:p>
      <w:r>
        <w:t>2. 주 예수 내 맘에 들어와 계신 후 망령된 행실을 끊고 머리털보다도 더 많던 내 죄가 눈보다 더 희어졌네.</w:t>
      </w:r>
    </w:p>
    <w:p>
      <w:r>
        <w:t>3. 내 맘에 소망을 든든히 가짐은 주 예수 내 맘에 오심 의심의 구름이 사라져버림도 주 예수 내 맘에 오심.</w:t>
      </w:r>
    </w:p>
    <w:p>
      <w:r>
        <w:t>4. 사망의 음침한 골짜기 가다가 밝은 빛 홀연히 보고 저 멀리 하늘문 환하게 보임도 주 예수 내 맘에 오심.</w:t>
      </w:r>
    </w:p>
    <w:p>
      <w:r>
        <w:t>5. 나 이제 천성에 올라가 살기는 주 예수 내 맘에 오심. 천성을 향하여 내가 곧 가리니 그 기쁨 비길데 없네.</w:t>
      </w:r>
    </w:p>
    <w:p>
      <w:r>
        <w:t xml:space="preserve">(후렴) 주 예수 내 맘에 오심 주 예수 내 맘에 오심 물밀듯 내 맘에 기쁨이 넘침은 주 예수 내 맘에 오심. </w:t>
      </w:r>
    </w:p>
    <w:p/>
    <w:p>
      <w:pPr>
        <w:pStyle w:val="Heading1"/>
      </w:pPr>
      <w:r>
        <w:t>491 주님과 영원히</w:t>
      </w:r>
    </w:p>
    <w:p>
      <w:r>
        <w:t>1. 주님과 영원히 지내게 하소서. 죽어가는 나의 영혼 살리어주소서 피곤한 내 육신 길 잃은 내 영혼 한 걸음씩 주님 향해 가까이 갑니다.</w:t>
      </w:r>
    </w:p>
    <w:p>
      <w:r>
        <w:t>2. 하느님 계신 곳 영혼의 집이여 금빛으로 빛나는 문 나 볼 수가 있네. 꿈에 그리던 곳 아버지 계신 곳 내 영혼이 편히 쉴 곳 하늘 예루살렘.</w:t>
      </w:r>
    </w:p>
    <w:p>
      <w:r>
        <w:t>3. 주님과 영원히 지내게 하소서. 주께서 하신 약속을 이루게 하소서. 내 오른팔 되사 힘 되어주시면 이 험한 세상 지날 때 승리하리로다.</w:t>
      </w:r>
    </w:p>
    <w:p>
      <w:r>
        <w:t xml:space="preserve">4. 이 세상 떠날 때 주 함께 하시니 죽음의 권세 이기어 영생 얻으리라. 나 이제 잠들어 주 앞에 섰을 때 기쁨에 넘쳐 하는 말 ‘주님과 영원히.’ </w:t>
      </w:r>
    </w:p>
    <w:p/>
    <w:p>
      <w:pPr>
        <w:pStyle w:val="Heading1"/>
      </w:pPr>
      <w:r>
        <w:t>492 주님만 따르리</w:t>
      </w:r>
    </w:p>
    <w:p>
      <w:r>
        <w:t>1. 주님만 따르리. 캄캄할지라도 내 손을 붙드사 이끌어주소서.</w:t>
      </w:r>
    </w:p>
    <w:p>
      <w:r>
        <w:t>2. 가는 길 험해도 멈추지 않으리. 저 언덕 높아도 힘내어 오르리.</w:t>
      </w:r>
    </w:p>
    <w:p>
      <w:r>
        <w:t>3. 내 진정 찾는 곳 주님의 나라니 그 나라 가는 길 주님이 여셨네.</w:t>
      </w:r>
    </w:p>
    <w:p>
      <w:r>
        <w:t>4. 내 마실 쓴잔을 주께서 드셨네. 나 이제 행할 일 가르쳐주소서.</w:t>
      </w:r>
    </w:p>
    <w:p>
      <w:r>
        <w:t xml:space="preserve">5 병약할 때에나 가난할 때에나 친구가 되시어 내 곁에 계소서. </w:t>
      </w:r>
    </w:p>
    <w:p>
      <w:r>
        <w:t xml:space="preserve">6 주께서 온전히 주장해주시고 내 힘과 내 지혜 모든 것 되소서. </w:t>
      </w:r>
    </w:p>
    <w:p/>
    <w:p>
      <w:pPr>
        <w:pStyle w:val="Heading1"/>
      </w:pPr>
      <w:r>
        <w:t>493 주님을 섬기기로</w:t>
      </w:r>
    </w:p>
    <w:p>
      <w:r>
        <w:t>1. 주님을 섬기기로 나 약속했으니 내 친구 되신 주님 늘 함께 하소서. 주 함께 계시오면 전쟁도 겁 없고 주 나를 이끄시면 내 갈길 편하다.</w:t>
      </w:r>
    </w:p>
    <w:p>
      <w:r>
        <w:t>2. 주님을 따를 때에 주 약속하신 복 그 영광 중에 모두 이루어주소서. 주님의 뒤를 따라 섬기며 살리니 그 크신 은혜 속에 날 인도하소서.</w:t>
      </w:r>
    </w:p>
    <w:p>
      <w:r>
        <w:t>3. 이 세상 온갖 유혹 내 맘을 흔들고 내 모든 원수들이 늘 괴롭히오니 주께서 돌아보사 내 방패되시고 내 옆에 계신 것을 늘 알게 하소서.</w:t>
      </w:r>
    </w:p>
    <w:p>
      <w:r>
        <w:t xml:space="preserve">4. 저 영광 빛나는 곳 나에게 뵈시니 그 아름다운 곳을 늘 사모합니다. 이 세상 끝날까지 모시려하오니 끝까지 따라가게 용기를 주소서. </w:t>
      </w:r>
    </w:p>
    <w:p/>
    <w:p>
      <w:pPr>
        <w:pStyle w:val="Heading1"/>
      </w:pPr>
      <w:r>
        <w:t>494 주님의 크신 품 안에</w:t>
      </w:r>
    </w:p>
    <w:p>
      <w:r>
        <w:t>1 주님의 크신 품 안에 내 영혼 평안하네. 든든한 방패로 감싸시니 나 주님을 믿습니다.</w:t>
      </w:r>
    </w:p>
    <w:p>
      <w:r>
        <w:t>2 사탄의 유혹 거세어 내 마음 흔들릴 때 돌보아 주시는 목자시니 나 주님을 믿습니다.</w:t>
      </w:r>
    </w:p>
    <w:p>
      <w:r>
        <w:t>3 한밤의 공포 두려움 또 나의 원수들을 어둠 속에서도 물리치시니 주님을 믿습니다.</w:t>
      </w:r>
    </w:p>
    <w:p>
      <w:r>
        <w:t xml:space="preserve">4 거룩한 주의 천사들 내 발을 받쳐주니 두려움 떨치고 나아가서 나 주님을 믿습니다. </w:t>
      </w:r>
    </w:p>
    <w:p/>
    <w:p>
      <w:pPr>
        <w:pStyle w:val="Heading1"/>
      </w:pPr>
      <w:r>
        <w:t>495 하느님 힘에 이끌리어</w:t>
      </w:r>
    </w:p>
    <w:p>
      <w:r>
        <w:t xml:space="preserve">1 하느님 힘에 이끌리어 엎드려 기도합니다. 두려울 때나 힘들 때나 그 크신 권능 믿으리 믿음의 반석되리라 주께서 옆에 계신다. </w:t>
      </w:r>
    </w:p>
    <w:p>
      <w:r>
        <w:t>2 주님을 더욱 갈망하니 소망이 나의 것이며 주께서 나를 세우시니 이 마음 모두 아시리. 기쁨의 찬송 부르리. 주님이 옆에 계신다.</w:t>
      </w:r>
    </w:p>
    <w:p>
      <w:r>
        <w:t>3 주께서 가신 그곳으로 십자가 지고 따르며 찬양과 기도 쉬지 않고 감사의 삶을 살리라. 진실로 나를 바치리. 주께서 옆에 계신다.</w:t>
      </w:r>
    </w:p>
    <w:p/>
    <w:p>
      <w:pPr>
        <w:pStyle w:val="Heading1"/>
      </w:pPr>
      <w:r>
        <w:t>496 하느님을 믿는 자</w:t>
      </w:r>
    </w:p>
    <w:p>
      <w:r>
        <w:t>1. 하느님을 믿는 자 마음 든든하고 예수 의지하니 천국 내 것이라. 영원불변 진리의 주만 의지하오니 주님 함께 계시면 두려울 것 없네.</w:t>
      </w:r>
    </w:p>
    <w:p>
      <w:r>
        <w:t>2. 원수 내길 막아도 나는 두렴 없네. 예수 대장되사 마귀 물리치네. 주의 성령 내 안에 항상 함께 계시니 죽음 지옥 권세도 나는 두렵잖네.</w:t>
      </w:r>
    </w:p>
    <w:p>
      <w:r>
        <w:t xml:space="preserve">3. 예수 나의 참 친구 나를 도와주니 약한 나의 마음 주님 의지하리. 나를 위해 십자가 고통 대신 당하사 사랑 알게 하신 주 나의 소망 예수. </w:t>
      </w:r>
    </w:p>
    <w:p/>
    <w:p>
      <w:pPr>
        <w:pStyle w:val="Heading1"/>
      </w:pPr>
      <w:r>
        <w:t>497 사랑 베푸는 곳마다</w:t>
      </w:r>
    </w:p>
    <w:p>
      <w:r>
        <w:t>1. 사랑 베푸는 곳마다 주님 계시네. 주님 사랑하는 사람 함께 모여 기뻐 뛰며 주의 품에 즐겨하네. 살아계신 하느님을 경외하며 서로 착한 마음으로 사랑하네.</w:t>
      </w:r>
    </w:p>
    <w:p>
      <w:r>
        <w:t>2. 사랑 베푸는 곳마다 주님 계시네. 여기 우리 하나 되어 함께 모여 서로 다시 갈라설까 조심하네. 다툰 일은 내가 먼저 화해하며 둘 사이에 하느님을 모셔오네.</w:t>
      </w:r>
    </w:p>
    <w:p>
      <w:r>
        <w:t xml:space="preserve">3. 사랑 베푸는 곳마다 주님 계시네. 축복받은 성인들과 함께 모여 하느님의 빛난 얼굴 뵙게 되네. 큰 기쁨을 우리들이 찬양하며 고운 마음 영원토록 간직하네. 아멘 </w:t>
      </w:r>
    </w:p>
    <w:p/>
    <w:p>
      <w:pPr>
        <w:pStyle w:val="Heading1"/>
      </w:pPr>
      <w:r>
        <w:t>498 사랑의 나눔</w:t>
      </w:r>
    </w:p>
    <w:p>
      <w:r>
        <w:t>사랑의 나눔 있는 곳에 하느님께서 계시도다.</w:t>
      </w:r>
    </w:p>
    <w:p>
      <w:r>
        <w:t>Ubi caritas et amor, ubi caritas Deus Ibi est.</w:t>
      </w:r>
    </w:p>
    <w:p/>
    <w:p>
      <w:pPr>
        <w:pStyle w:val="Heading1"/>
      </w:pPr>
      <w:r>
        <w:t>499 사랑의 씨앗</w:t>
      </w:r>
    </w:p>
    <w:p>
      <w:r>
        <w:t>1 내게 오세요 내게 오세요 나는 처음에 씨앗 중의 작은 겨자씨 쑥쑥 자라고 아주 커져서 새와 사람들 함께 하지요.</w:t>
      </w:r>
    </w:p>
    <w:p>
      <w:r>
        <w:t>2 내게 오세요 내게 오세요 나는 처음에 적은 누룩 같은 사랑씨 온통 부풀어 마음 가득히 차고 넘쳐서 모두 나눠요.</w:t>
      </w:r>
    </w:p>
    <w:p>
      <w:r>
        <w:t>3 말씀 하나로 말씀 하나로 고운 옥토에 심고 가꿔 맺은 열매들 백 배 육십 배 삼십 배 되어 내 주 하느님 기뻐하시네.</w:t>
      </w:r>
    </w:p>
    <w:p>
      <w:r>
        <w:t>4 내게 오세요. 내게 오세요. 하늘나라에 신비 배워 사랑 이뤄요. 오래 참으며 친절 베풀어 자기 이익을 구치말아요.</w:t>
      </w:r>
    </w:p>
    <w:p>
      <w:r>
        <w:t xml:space="preserve">5 말씀하시네. 말씀하시네. 서로 섬기며 겸손한 자 되라 하신 주 낮은 곳으로 친히 오셔서 씨앗 되셨네. 사랑의 씨앗. </w:t>
      </w:r>
    </w:p>
    <w:p/>
    <w:p>
      <w:pPr>
        <w:pStyle w:val="Heading1"/>
      </w:pPr>
      <w:r>
        <w:t>500 새로운 계명</w:t>
      </w:r>
    </w:p>
    <w:p>
      <w:r>
        <w:t>(후렴) 새로운 계명 너희게 주노라. 너희는 서로 서로 사랑하여라. 내가 널 사랑하듯 사랑하여라</w:t>
      </w:r>
    </w:p>
    <w:p>
      <w:r>
        <w:t>1 너희가 세상의 많은 사람들을 진심으로 사랑한다면 이 세상 사람들 모두 알게 되리.</w:t>
      </w:r>
    </w:p>
    <w:p>
      <w:r>
        <w:t>2 너희가 내 뜻을 따라 행하면은 진정 나의 친구가 되리. 내 도움 없이는 할 수 없으리니 나 언제나 널 도우리라</w:t>
      </w:r>
    </w:p>
    <w:p>
      <w:r>
        <w:t>3 우리의 주님은 참된 포도나무 우리들은 가지가 되리. 너희는 항상 내 안에 머물러라. 영원토록 함께 하리라.</w:t>
      </w:r>
    </w:p>
    <w:p>
      <w:r>
        <w:t xml:space="preserve">4 사랑은 언제나 오래 참아주며 교만 않고 자랑도 않고 사랑은 진리와 함께 기뻐하니 참사랑은 영원하리라. </w:t>
      </w:r>
    </w:p>
    <w:p/>
    <w:p>
      <w:pPr>
        <w:pStyle w:val="Heading1"/>
      </w:pPr>
      <w:r>
        <w:t>501 성령이여 오시어</w:t>
      </w:r>
    </w:p>
    <w:p>
      <w:r>
        <w:t>1. 성령이여 오시어 오순절의 그 선물 우리에게 주소서. 사랑의 마음.</w:t>
      </w:r>
    </w:p>
    <w:p>
      <w:r>
        <w:t>2. 친절하고 참으며 온유하고 착하며 죽음보다 강하다. 사랑의 마음.</w:t>
      </w:r>
    </w:p>
    <w:p>
      <w:r>
        <w:t>3. 마지막 날 이르러 예언은 다 폐해도 영원토록 있도다. 사랑의 마음.</w:t>
      </w:r>
    </w:p>
    <w:p>
      <w:r>
        <w:t>4. 믿음 소망 언젠가 힘을 잃게 되어도 더 찬란히 빛난다. 사랑의 마음.</w:t>
      </w:r>
    </w:p>
    <w:p>
      <w:r>
        <w:t xml:space="preserve">5. 믿음 소망 사랑은 항상 있을 것이나 그중에도 제일은 사랑의 마음. </w:t>
      </w:r>
    </w:p>
    <w:p>
      <w:r>
        <w:t xml:space="preserve">6. 눈부시게 빛나는 성령님의 날개로 우리 위에 드리운 사랑의 마음. </w:t>
      </w:r>
    </w:p>
    <w:p/>
    <w:p>
      <w:pPr>
        <w:pStyle w:val="Heading1"/>
      </w:pPr>
      <w:r>
        <w:t>502 주님은 낮은 곳으로</w:t>
      </w:r>
    </w:p>
    <w:p>
      <w:r>
        <w:t>1 주님은 낮은 곳으로 한없이 내려와 귀하신 몸을 다 바쳐 사랑을 행하네.</w:t>
      </w:r>
    </w:p>
    <w:p>
      <w:r>
        <w:t>2 제자의 발을 씻기네. 종 되어 씻기네. 이것이 참된 힘이라 사랑의 힘이라.</w:t>
      </w:r>
    </w:p>
    <w:p>
      <w:r>
        <w:t xml:space="preserve">3 가거라. 낮은 곳으로 너희도 가거라. 조용히 사랑 행할 때 네 곁에 있겠다. </w:t>
      </w:r>
    </w:p>
    <w:p/>
    <w:p>
      <w:pPr>
        <w:pStyle w:val="Heading1"/>
      </w:pPr>
      <w:r>
        <w:t>503 주님의 사랑 크셔라</w:t>
      </w:r>
    </w:p>
    <w:p>
      <w:r>
        <w:t>1. 주님의 사랑 크셔라 이 죄인 용서하시고 하늘의 보좌로부터 은총을 내려 주시네.</w:t>
      </w:r>
    </w:p>
    <w:p>
      <w:r>
        <w:t>2. 이제껏 멀리 헤매다 주님께 돌아옵니다. 비길 데 없는 그 사랑 날마다 찬양하리라.</w:t>
      </w:r>
    </w:p>
    <w:p>
      <w:r>
        <w:t>3. 내게는 공덕 없어도 주님은 사랑 펴시어 생각지 못한 행복을 미천한 내게 주시네.</w:t>
      </w:r>
    </w:p>
    <w:p>
      <w:r>
        <w:t>4. 이 몸의 노래 제목은 사랑의 예수뿐이네. 내 안에 주님 계시고 주님께 내가 속하네.</w:t>
      </w:r>
    </w:p>
    <w:p>
      <w:r>
        <w:t xml:space="preserve">(후렴) 주님을 사랑하오니 늘 사랑하게 하소서. 늘 사랑하게 하소서. </w:t>
      </w:r>
    </w:p>
    <w:p/>
    <w:p>
      <w:pPr>
        <w:pStyle w:val="Heading1"/>
      </w:pPr>
      <w:r>
        <w:t>504 사랑의 송가</w:t>
      </w:r>
    </w:p>
    <w:p>
      <w:r>
        <w:t>1. 천사의 말을 하는 사람도 사랑 없으면 소용이 없고 심오한 진리 깨달은 자도 울리는 징과 같네.</w:t>
      </w:r>
    </w:p>
    <w:p>
      <w:r>
        <w:t>2. 진리를 보고 기뻐합니다. 무례와 사심 품지 않으며 모든 것 믿고 바라는 사랑 모든 것 덮어주네.</w:t>
      </w:r>
    </w:p>
    <w:p>
      <w:r>
        <w:t>3. 지금은 희미하게 보이나 그때는 주님 마주 뵈오리. 하느님 나를 알고 계시듯 우리도 주를 알리.</w:t>
      </w:r>
    </w:p>
    <w:p>
      <w:r>
        <w:t xml:space="preserve">(후렴) 하느님 말씀 전한다 해도 그 무슨 소용 있나. 사랑 없이는 소용이 없고 아무것도 아닙니다. </w:t>
      </w:r>
    </w:p>
    <w:p/>
    <w:p>
      <w:pPr>
        <w:pStyle w:val="Heading1"/>
      </w:pPr>
      <w:r>
        <w:t>505 형제에게 베푼 것</w:t>
      </w:r>
    </w:p>
    <w:p>
      <w:r>
        <w:t>1 우리가 어느 때 주님께 음식을 드렸고 목마른 주님께 마실 것 언제 드렸나.</w:t>
      </w:r>
    </w:p>
    <w:p>
      <w:r>
        <w:t>진실히 네게 이르노니 “미소한 형제 중에 하나에게 베푼 것 모두가 내게 한 것이라.”</w:t>
      </w:r>
    </w:p>
    <w:p>
      <w:r>
        <w:t>2 우리가 어느 때 주님을 집에다 모셨고 헐벗은 주님께 입을 것 언제 드렸나.</w:t>
      </w:r>
    </w:p>
    <w:p>
      <w:r>
        <w:t xml:space="preserve">3 우리가 어느 때 주님을 돌보아드렸고 병드신 주님께 문병을 언제 하였나. </w:t>
      </w:r>
    </w:p>
    <w:p/>
    <w:p>
      <w:pPr>
        <w:pStyle w:val="Heading1"/>
      </w:pPr>
      <w:r>
        <w:t>506 값비싼 향유를</w:t>
      </w:r>
    </w:p>
    <w:p>
      <w:r>
        <w:t xml:space="preserve">1. 값비싼 향유를 주께 드린 믿음의 마리아 본받아서 향기론 산 제물 주님께 바치리. 사랑의 주 내 주님께 </w:t>
      </w:r>
    </w:p>
    <w:p>
      <w:r>
        <w:t xml:space="preserve">2. 연약한 자에게 힘을 주고 어두운 세상에 빛을 비춰 성실과 인내로 내 형제 이끌리. 사랑의 주 내 주님께 </w:t>
      </w:r>
    </w:p>
    <w:p>
      <w:r>
        <w:t xml:space="preserve">3. 두려운 마음에 소망 주고 슬픔에 싸인 자 위로하며 길 잃은 자들을 친절히 이끌리. 사랑의 주 내 주님께 </w:t>
      </w:r>
    </w:p>
    <w:p>
      <w:r>
        <w:t xml:space="preserve">4. 인생의 황혼이 깃들어서 이 땅의 수고가 끝날 때에 주님을 섬기다 평안히 가리라. 사랑의 주 내 주님께 </w:t>
      </w:r>
    </w:p>
    <w:p>
      <w:r>
        <w:t xml:space="preserve">사랑의 주 내 주님께  </w:t>
      </w:r>
    </w:p>
    <w:p/>
    <w:p>
      <w:pPr>
        <w:pStyle w:val="Heading1"/>
      </w:pPr>
      <w:r>
        <w:t>507 귀하신 주여 날 붙드사</w:t>
      </w:r>
    </w:p>
    <w:p>
      <w:r>
        <w:t>1. 귀하신 주여 날 붙드사 주께로 날마다 더 가까이 저 하늘나라 나 올라가 구주의 품안에 늘 안기어 영생의 복 받기 원합니다.</w:t>
      </w:r>
    </w:p>
    <w:p>
      <w:r>
        <w:t>2. 봉헌할 물건 나 없어도 날마다 주께로 더 가까이 내 죄를 주께 다 고하니 구주의 보혈로 날 씻기사 눈보다 더 희게 하옵소서.</w:t>
      </w:r>
    </w:p>
    <w:p>
      <w:r>
        <w:t>3. 간악한 마귀 날 꾀어도 주 예수 앞으로 더 가까이 이 세상 속한 그 허영심 또 추한 생각을 다 버리니 정결한 맘 내게 늘 주소서.</w:t>
      </w:r>
    </w:p>
    <w:p>
      <w:r>
        <w:t xml:space="preserve">4. 이 세상 내가 살 동안에 주께로 날마다 더 가까이 저 하늘나라 나 들어가 한없는 기쁨을 늘 얻도록 풍성한 은혜를 비나이다.  </w:t>
      </w:r>
    </w:p>
    <w:p/>
    <w:p>
      <w:pPr>
        <w:pStyle w:val="Heading1"/>
      </w:pPr>
      <w:r>
        <w:t>508 날 살리시려고</w:t>
      </w:r>
    </w:p>
    <w:p>
      <w:r>
        <w:t>1. 날 살리시려고 귀한 피 흘리사 내 죄를 속하고 새 생명 주셨다. 대속한 주님께 나 무엇 드리리.</w:t>
      </w:r>
    </w:p>
    <w:p>
      <w:r>
        <w:t>2. 그 오랜 세월을 죄 속에 헤매다 내 눈을 들어서 큰 영광 뵈었네. 죄 속에 헤매던 나 무엇 드리리.</w:t>
      </w:r>
    </w:p>
    <w:p>
      <w:r>
        <w:t>3. 저 빛난 보좌와 천성을 버리고 이 어둠 밝히려 희생양 되셨다. 고마운 주님께 나 무엇 드리리.</w:t>
      </w:r>
    </w:p>
    <w:p>
      <w:r>
        <w:t>4. 저 하늘로부터 이곳에 오시어 죄 용서하시고 구원해주셨네. 다 주시었건만 나 무엇 드리리.</w:t>
      </w:r>
    </w:p>
    <w:p>
      <w:r>
        <w:t>5. 오 나의 생명을 주님께 바치리. 사슬은 풀리고 샘솟는 이 기쁨 구원의 주님께 온 마음 바치리.</w:t>
      </w:r>
    </w:p>
    <w:p/>
    <w:p>
      <w:pPr>
        <w:pStyle w:val="Heading1"/>
      </w:pPr>
      <w:r>
        <w:t>509 내 마음 주께</w:t>
      </w:r>
    </w:p>
    <w:p>
      <w:r>
        <w:t>1 내 마음 주께 바치옵니다. 주께서 말씀하신다. 내게로 오라 오직 내게로 그 말씀 따라서 이 마음 주께 바치고 이 몸도 드리옵니다. 내 마음 주께 바치옵니다. 오 나의 주시여.</w:t>
      </w:r>
    </w:p>
    <w:p>
      <w:r>
        <w:t>2 내 맘에 성령 임하옵소서. 시험을 모두 이기게 주님의 계실 성전 삼으사 성결케 하소서. 주님을 힘써 섬기고 더 사랑하게 하소서. 내 마음 주께 바치옵니다. 오 나의 주시여.</w:t>
      </w:r>
    </w:p>
    <w:p>
      <w:r>
        <w:t xml:space="preserve">3 내 맘에 친구 주여 오소서. 시험을 모두 이기게 죽음의 순간 내게 닥칠 때 승리를 주소서. 주님의 품에 안기어 영원한 안식 얻도록 내 마음 주께 바치옵니다. 오 나의 주시여.  </w:t>
      </w:r>
    </w:p>
    <w:p/>
    <w:p>
      <w:pPr>
        <w:pStyle w:val="Heading1"/>
      </w:pPr>
      <w:r>
        <w:t>510 내 주여 이 몸 드리니</w:t>
      </w:r>
    </w:p>
    <w:p>
      <w:r>
        <w:t>1. 내 주여 이 몸 드리니 곧 받아주소서. 나 이제 주님 모시고 영원히 살리라.</w:t>
      </w:r>
    </w:p>
    <w:p>
      <w:r>
        <w:t>2. 십자가 앞에 엎디어 나 회개하오니 내 죄를 용서하시고 새 생명 주소서.</w:t>
      </w:r>
    </w:p>
    <w:p>
      <w:r>
        <w:t>3. 큰 은혜 부어주시니 나 주님 것이라. 그 빛난 얼굴 뵈옵고 늘 경배하리라.</w:t>
      </w:r>
    </w:p>
    <w:p>
      <w:r>
        <w:t xml:space="preserve">4. 주님의 흘린 보혈이 내 죄를 속하니 나 이제 충성 다하여 주님만 섬기리.  </w:t>
      </w:r>
    </w:p>
    <w:p/>
    <w:p>
      <w:pPr>
        <w:pStyle w:val="Heading1"/>
      </w:pPr>
      <w:r>
        <w:t>511 내 평생 주를 섬기리</w:t>
      </w:r>
    </w:p>
    <w:p>
      <w:r>
        <w:t>1 내 평생 주를 섬기리. 나 약속합니다. 주 나의 주인 되시며 또 친구 되시네. 주께서 함께하시면 두려움 없으리. 내 삶을 인도하시니 길 잃지 않겠네.</w:t>
      </w:r>
    </w:p>
    <w:p>
      <w:r>
        <w:t>2 내 곁에 항상 계심을 느끼게 하소서. 세상의 헛된 욕심과 유혹도 많지만 주께서 방패 되시며 이끌어 주시니 죄 많은 이 세상에도 나 염려 없겠네.</w:t>
      </w:r>
    </w:p>
    <w:p>
      <w:r>
        <w:t>3 고요한 주의 음성을 나 듣게 하소서. 욕망의 폭풍 너머로 울리는 그 음성 나에게 들려주시는 위로의 그 말씀 내 영혼 인도하시니 주 따라가겠네.</w:t>
      </w:r>
    </w:p>
    <w:p>
      <w:r>
        <w:t>4 주 예수 우리들에게 약속해 주셨네. 주께서 받을 영광을 내게도 주시네. 끝까지 주를 따르리. 나 고백합니다. 내 친구 되신 나의 주 늘 강복하소서.</w:t>
      </w:r>
    </w:p>
    <w:p/>
    <w:p>
      <w:pPr>
        <w:pStyle w:val="Heading1"/>
      </w:pPr>
      <w:r>
        <w:t>512 내게 있는 향유 옥합</w:t>
      </w:r>
    </w:p>
    <w:p>
      <w:r>
        <w:t>내게 있는 향유 옥합 주께 가져와 그 발 위에 입 맞추고 깨뜨립니다.</w:t>
      </w:r>
    </w:p>
    <w:p>
      <w:r>
        <w:t>1 나를 위해 험한 산길 오르신 그 발걸음마다 크신 사랑 새겨 놓았네</w:t>
      </w:r>
    </w:p>
    <w:p>
      <w:r>
        <w:t>2 나를 위해 십자가에 오르신 그 발 흘린 피로 나의 죄를 대속하셨네.</w:t>
      </w:r>
    </w:p>
    <w:p>
      <w:r>
        <w:t xml:space="preserve">3 주님 다시 이 땅 위에 임하실 그때 주의 크신 사랑으로 날 받아주소서. </w:t>
      </w:r>
    </w:p>
    <w:p/>
    <w:p>
      <w:pPr>
        <w:pStyle w:val="Heading1"/>
      </w:pPr>
      <w:r>
        <w:t>513 복의 근원 강림하사</w:t>
      </w:r>
    </w:p>
    <w:p>
      <w:r>
        <w:t>1 복의 근원 강림하사 찬송하게 하소서 한량없이 자비하심 측량할 길 없도다. 천사들의 찬송가를 내게 가르치소서. 구속하신 그 사랑을 항상 찬송합니다.</w:t>
      </w:r>
    </w:p>
    <w:p>
      <w:r>
        <w:t>2 주의 크신 도움 받아 이제까지 왔으니 이와 같이 천국에도 이르기를 바라네. 하느님의 품을 떠나 죄에 빠진 우리를 예수 구원하시려고 보혈 흘려주셨네.</w:t>
      </w:r>
    </w:p>
    <w:p>
      <w:r>
        <w:t xml:space="preserve">3 주의 귀한 은혜 받고 일생 빚진 자 되네. 주의 은혜 사슬 되사 나를 주께 매소서. 우리 맘은 연약하여 범죄하기 쉬우니 하느님이 받으시고 천국 인을 치소서. </w:t>
      </w:r>
    </w:p>
    <w:p/>
    <w:p>
      <w:pPr>
        <w:pStyle w:val="Heading1"/>
      </w:pPr>
      <w:r>
        <w:t>514 성자의 귀한 몸</w:t>
      </w:r>
    </w:p>
    <w:p>
      <w:r>
        <w:t>1. 성자의 귀한 몸 날 위하여 버리신 그 사랑 고마워라. 내 머리 주 앞에 조아려 하는 말 나 무엇 주님께 바치리까.</w:t>
      </w:r>
    </w:p>
    <w:p>
      <w:r>
        <w:t>2. 지금도 날 위해 간구하심 이 옅은 믿음이 아옵나니 주님의 참사랑 고맙고 놀라와 찬송과 기도를 쉬지 않네.</w:t>
      </w:r>
    </w:p>
    <w:p>
      <w:r>
        <w:t>3. 주님의 십자가 나도 지고 신실한 믿음과 마음으로 형제의 사랑과 친절한 위로를 뉘게나 베풀게 하옵소서.</w:t>
      </w:r>
    </w:p>
    <w:p>
      <w:r>
        <w:t xml:space="preserve">4. 만 가지 은혜를 받았으니 내 평생 슬프나 즐거우나 이 몸을 온전히 주님께 바쳐서 주님만 위하여 늘 살겠네.  </w:t>
      </w:r>
    </w:p>
    <w:p/>
    <w:p>
      <w:pPr>
        <w:pStyle w:val="Heading1"/>
      </w:pPr>
      <w:r>
        <w:t>515 십자가를 질 수 있나</w:t>
      </w:r>
    </w:p>
    <w:p>
      <w:r>
        <w:t>1. ‘십자가를 질 수 있나?’ 주님 물어보실 때 ‘죽기까지 따르오리.’ 저들 대답하였다.</w:t>
      </w:r>
    </w:p>
    <w:p>
      <w:r>
        <w:t>2. 너는 기억하고 있나 구원받은 강도를 저가 회개하였을 때 낙원 허락받았다.</w:t>
      </w:r>
    </w:p>
    <w:p>
      <w:r>
        <w:t xml:space="preserve">3. 걱정 근심 어둔 그늘 너를 둘러 덮을 때 주께 네 혼 맡기겠나 최후 승리 믿으며 </w:t>
      </w:r>
    </w:p>
    <w:p>
      <w:r>
        <w:t>4. ‘이런 일 다 할 수 있나?’ 주님 물어보실 때 용감한 자 옛날처럼 선뜻 대답하리라.</w:t>
      </w:r>
    </w:p>
    <w:p>
      <w:r>
        <w:t xml:space="preserve">(후렴) 우리의 심령 주님 것이니 주님의 형상 만드소서. 주 인도 따라 살아 갈 동안 사랑과 충성 늘 바치오리다.  </w:t>
      </w:r>
    </w:p>
    <w:p/>
    <w:p>
      <w:pPr>
        <w:pStyle w:val="Heading1"/>
      </w:pPr>
      <w:r>
        <w:t>516 이전에 주님을</w:t>
      </w:r>
    </w:p>
    <w:p>
      <w:r>
        <w:t>1. 이전에 주님을 내가 몰라 영광의 주님을 훼방했다. 지극한 그 은혜 내게 넘쳐 날 불러주시니 고마워라.</w:t>
      </w:r>
    </w:p>
    <w:p>
      <w:r>
        <w:t>2. 나 받은 달란트 얼마런가 나 힘써 일하고 거두어서 갑절로 주님께 바치오면 충성된 종이라 상 주시리.</w:t>
      </w:r>
    </w:p>
    <w:p>
      <w:r>
        <w:t>3. 천하고 무능한 나에게도 귀중한 직분을 맡기셨다. 그 은혜 고맙고 고마워라 이 생명 바쳐서 충성하리.</w:t>
      </w:r>
    </w:p>
    <w:p>
      <w:r>
        <w:t xml:space="preserve">4. 내 하는 일들이 하도 적어 큰 열매 눈앞에 안 뵈어도 주님께 죽도록 충성하면 생명의 면류관 얻으리라. </w:t>
      </w:r>
    </w:p>
    <w:p/>
    <w:p>
      <w:pPr>
        <w:pStyle w:val="Heading1"/>
      </w:pPr>
      <w:r>
        <w:t>517 주 우리 구하시려</w:t>
      </w:r>
    </w:p>
    <w:p>
      <w:r>
        <w:t>1. 주 우리 구하시려 십자가 위에서 당신을 희생하여 제물이 되셨네. 이 같은 큰 사랑이 또 다시 있으랴 나 이제 이 몸 바쳐 한없는 그 은혜 감사드립니다.</w:t>
      </w:r>
    </w:p>
    <w:p>
      <w:r>
        <w:t xml:space="preserve">2. 내 일생 모든 고통 주 앞에 고하며 내 삶을 주님 앞에 봉헌하옵니다. 부족한 이 제물을 받아 주옵소서. 한평생 순종하며 주님의 이름을 드높이렵니다. </w:t>
      </w:r>
    </w:p>
    <w:p/>
    <w:p>
      <w:pPr>
        <w:pStyle w:val="Heading1"/>
      </w:pPr>
      <w:r>
        <w:t>518 주께 드리네</w:t>
      </w:r>
    </w:p>
    <w:p>
      <w:r>
        <w:t>1 내게 있는 모든 것을 아낌없이 바치네 사랑하고 의지하여 주만 따라가겠네.</w:t>
      </w:r>
    </w:p>
    <w:p>
      <w:r>
        <w:t>2 내게 있는 모든 것을 겸손하게 바치네 세상복락 멀리하니 나를 받아주소서.</w:t>
      </w:r>
    </w:p>
    <w:p>
      <w:r>
        <w:t>3 내게 있는 모든 것을 주를 위해 바치네 주의 은총 충만하게 내게 내려주소서.</w:t>
      </w:r>
    </w:p>
    <w:p>
      <w:r>
        <w:t xml:space="preserve">(후렴) 주께 드리네 주께 드리네 사랑하는 내주 앞에 모두 드리네 </w:t>
      </w:r>
    </w:p>
    <w:p/>
    <w:p>
      <w:pPr>
        <w:pStyle w:val="Heading1"/>
      </w:pPr>
      <w:r>
        <w:t>519 주께 드리네</w:t>
      </w:r>
    </w:p>
    <w:p/>
    <w:p>
      <w:pPr>
        <w:pStyle w:val="Heading1"/>
      </w:pPr>
      <w:r>
        <w:t>520 주님 나의 생명을</w:t>
      </w:r>
    </w:p>
    <w:p>
      <w:r>
        <w:t>1. 주님 나의 생명을 모두 받아주소서. 순간마다 언제나 찬송하게 하소서. 사랑 행한 손과 발 달게 받아주시고 나의 이웃 섬기며 살아가게 하소서.</w:t>
      </w:r>
    </w:p>
    <w:p>
      <w:r>
        <w:t>2. 나의 모든 재능을 주님께만 바치니 크고 높은 뜻대로 도구 삼아 쓰소서. 허락하신 재물과 믿음 재능 다하여 주님 공경하오며 형제 섬기렵니다.</w:t>
      </w:r>
    </w:p>
    <w:p/>
    <w:p>
      <w:pPr>
        <w:pStyle w:val="Heading1"/>
      </w:pPr>
      <w:r>
        <w:t>521 주의 형상 따라서</w:t>
      </w:r>
    </w:p>
    <w:p>
      <w:r>
        <w:t>1. 주의 형상 따라서 지음 받은 우리들이 크신 은혜 감사하여 주께 찬송 드립니다.</w:t>
      </w:r>
    </w:p>
    <w:p>
      <w:r>
        <w:t>2. 세상 죄와 죽음에서 구원 받은 우리들이 건져 주신 크신 은혜 감사 찬송 드립니다.</w:t>
      </w:r>
    </w:p>
    <w:p>
      <w:r>
        <w:t>3. 하느님의 사랑 안에 풍성하게 살았으니 복의 근원 하느님께 감사 찬송 드립니다.</w:t>
      </w:r>
    </w:p>
    <w:p>
      <w:r>
        <w:t xml:space="preserve">(후렴) 우리 몸과 마음과 우리 가진 모든 것을 주님 앞에 드리오니 주여 받아 주옵소서. </w:t>
      </w:r>
    </w:p>
    <w:p/>
    <w:p>
      <w:pPr>
        <w:pStyle w:val="Heading1"/>
      </w:pPr>
      <w:r>
        <w:t>522 평화의 왕 주님을</w:t>
      </w:r>
    </w:p>
    <w:p>
      <w:r>
        <w:t>1. 평화의 왕 주님을 공경하며 변치 않는 사랑을 바치리라. 주님 나의 기도를 들으시고 가슴 맺힌 소원을 아셨도다.</w:t>
      </w:r>
    </w:p>
    <w:p>
      <w:r>
        <w:t>2. 나의 정성 다하여 찬양하며 정성으로 주님께 바치리라. 주님 나의 소원을 들으시고 죄에 얽맨 사슬을 풀으셨네.</w:t>
      </w:r>
    </w:p>
    <w:p>
      <w:r>
        <w:t xml:space="preserve">3. 이레 동안 찬송을 그치잖고 마음으로 주님을 받들리라. 좁고 추한 내 맘에 드시옵고 영원토록 찬양을 받으소서. </w:t>
      </w:r>
    </w:p>
    <w:p/>
    <w:p>
      <w:pPr>
        <w:pStyle w:val="Heading1"/>
      </w:pPr>
      <w:r>
        <w:t>523 하느님 형상 따라서</w:t>
      </w:r>
    </w:p>
    <w:p>
      <w:r>
        <w:t>1 하느님 형상 따라서 이 몸을 지어내시고 주님의 크신 자비로 이 몸을 살려주시네.</w:t>
      </w:r>
    </w:p>
    <w:p>
      <w:r>
        <w:t>2 죄악에 빠진 나에게 구원의 문을 여시려 사람의 아들 되시고 죄인의 모습 띠셨네.</w:t>
      </w:r>
    </w:p>
    <w:p>
      <w:r>
        <w:t>3 십자가 위에 주님은 옆구리 창에 찔리어 물과 피 흘리심으로 대속의 제물 되셨네.</w:t>
      </w:r>
    </w:p>
    <w:p>
      <w:r>
        <w:t>4 사랑의 우리 주님은 우리를 다시 살리사 그 넓은 품에 두시고 영원히 보살피시네.</w:t>
      </w:r>
    </w:p>
    <w:p>
      <w:r>
        <w:t xml:space="preserve">(후렴) 아 큰사랑 내 목숨을 주님께 바치나이다. </w:t>
      </w:r>
    </w:p>
    <w:p/>
    <w:p>
      <w:pPr>
        <w:pStyle w:val="Heading1"/>
      </w:pPr>
      <w:r>
        <w:t>524 감사하는 성도여</w:t>
      </w:r>
    </w:p>
    <w:p>
      <w:r>
        <w:t>1. 감사하는 성도여 추수 찬송 부르세. 추운 겨울 오기 전 염려 없게 거뒀네. 하느님이 은혜로 일용양식 주시니 주의 전에 모여서 추수 찬송 부르세.</w:t>
      </w:r>
    </w:p>
    <w:p>
      <w:r>
        <w:t>2. 이 세상은 밭이요, 주는 씨를 뿌리네. 좋은 곡식 싹 날 때 가라지도 돋는다. 싹과 잎이 자라서 열매 맺게 되나니 우리들도 온전한 알곡 되게 하소서.</w:t>
      </w:r>
    </w:p>
    <w:p>
      <w:r>
        <w:t>3. 우리 주님 오시어 곡식 거둬들이고 밭에 있는 나쁜 것 모두 소멸하실 때 가라지는 골라서 불에 던져 태우고 알곡들은 곳간에 길이 쌓아두시리.</w:t>
      </w:r>
    </w:p>
    <w:p>
      <w:r>
        <w:t xml:space="preserve">4. 주여 어서 오셔서 우리 거둬주소서 죄와 슬픔 속에서 우리 건져주소서. 모든 성도 영원히 하늘 집에 이르러 천군천사 어울려 추수 찬송 부르리. </w:t>
      </w:r>
    </w:p>
    <w:p/>
    <w:p>
      <w:pPr>
        <w:pStyle w:val="Heading1"/>
      </w:pPr>
      <w:r>
        <w:t>525 넓은 들에 익은 곡식</w:t>
      </w:r>
    </w:p>
    <w:p>
      <w:r>
        <w:t>1 넓은 들에 익은 곡식 황금물결 뒤치며 어디든지 태양빛에 향기 진동하도다.</w:t>
      </w:r>
    </w:p>
    <w:p>
      <w:r>
        <w:t>2 추수 할 것 많은 때에 일꾼 매우 적으니 열심 있는 일꾼들을 주여 보내주소서.</w:t>
      </w:r>
    </w:p>
    <w:p>
      <w:r>
        <w:t>3 먼동 틀 때 일어나서 일찍 들에 나아가 황혼 때가 되기까지 추수하게 하소서.</w:t>
      </w:r>
    </w:p>
    <w:p>
      <w:r>
        <w:t>4 거둬들인 모든 알곡 천국창고 들인 후 주가 베풀 잔치자리 우리 참여하겠네.</w:t>
      </w:r>
    </w:p>
    <w:p>
      <w:r>
        <w:t xml:space="preserve">(후렴) 무르익은 저 곡식은 낫을 기다리는데 때가 지나가기 전에 어서 추수합시다. </w:t>
      </w:r>
    </w:p>
    <w:p/>
    <w:p>
      <w:pPr>
        <w:pStyle w:val="Heading1"/>
      </w:pPr>
      <w:r>
        <w:t>526 다 감사드리자</w:t>
      </w:r>
    </w:p>
    <w:p>
      <w:r>
        <w:t>1. 다 감사드리자 온 맘과 정성 다해 그 섭리 놀라와. 온 세상 기뻐하네. 주님은 한없는 사랑의 은사로 나 어릴 때부터 늘 지켜주셨네.</w:t>
      </w:r>
    </w:p>
    <w:p>
      <w:r>
        <w:t>2. 인자한 하느님 언제나 함께 계셔 늘 기쁜 맘으로 평화가 넘칩니다. 혼란한 세상에 이끌어 주시고 이제와 내세에 온전케 하소서.</w:t>
      </w:r>
    </w:p>
    <w:p>
      <w:r>
        <w:t xml:space="preserve">3. 감사와 찬송을 성부께 드리어라. 하늘에 계시어 우리를 다스리네. 온 천지 기리세. 높으신 하느님 처음도 이제도 내일도 영원히.  </w:t>
      </w:r>
    </w:p>
    <w:p/>
    <w:p>
      <w:pPr>
        <w:pStyle w:val="Heading1"/>
      </w:pPr>
      <w:r>
        <w:t>527 들국화는 만발하고</w:t>
      </w:r>
    </w:p>
    <w:p>
      <w:r>
        <w:t>1. 들국화는 만발하고 산 나무는 단풍들 새 땀 흘리며 씨 뿌리며 정성으로 가꾼 논밭 삼십 배로 육십 배로 백 배 넘쳐 추수함은</w:t>
      </w:r>
    </w:p>
    <w:p>
      <w:r>
        <w:t>2. 뒷동산에 밤나무는 아람 들어 숙어지고 외양간의 가축들은 한가로이 노니는데 어화둥둥 좋을시고 하느님께 찬양하세.</w:t>
      </w:r>
    </w:p>
    <w:p>
      <w:r>
        <w:t>3. 구원받은 큰 은혜는 무엇으로 보답하고 거둬들인 이 은혜는 어떻게 감사할까 모든 것이 주님 은혜 아름답고 귀하구나.</w:t>
      </w:r>
    </w:p>
    <w:p>
      <w:r>
        <w:t xml:space="preserve">하느님의 은혜이니 어찌 감사 않으리오. 햇빛과 바람 단비와 이슬 철을 따라 베푸셨네. 정성 모아 예물 드려 하느님께 감사하세. </w:t>
      </w:r>
    </w:p>
    <w:p/>
    <w:p>
      <w:pPr>
        <w:pStyle w:val="Heading1"/>
      </w:pPr>
      <w:r>
        <w:t>528 묘한 세상 주시고</w:t>
      </w:r>
    </w:p>
    <w:p>
      <w:r>
        <w:t>1. 묘한 세상 주시고 아름다운 하늘과 맑은 사랑 베풀어 우리 길러 주시니.</w:t>
      </w:r>
    </w:p>
    <w:p>
      <w:r>
        <w:t>2. 산과 들의 초목을 울창하게 하시고 달과 별의 광채를 밤에 보여주시니</w:t>
      </w:r>
    </w:p>
    <w:p>
      <w:r>
        <w:t>3. 눈과 귀를 밝히사 맘과 뜻이 합하고 신기하게 움직여 묘한 조화 이루니</w:t>
      </w:r>
    </w:p>
    <w:p>
      <w:r>
        <w:t>4. 부모 자녀 애정과 형제자매 우애와 친구들의 사랑을 나누도록 하시니</w:t>
      </w:r>
    </w:p>
    <w:p>
      <w:r>
        <w:t xml:space="preserve">5. 거룩한 손 가지고 봉사하는 교회가 순결한 그 사랑을 나타내게 하시니 </w:t>
      </w:r>
    </w:p>
    <w:p>
      <w:r>
        <w:t xml:space="preserve">6. 주는 인류 위하여 자기 몸을 버리사 땅에 평화 이루고 하늘 기쁨 주시니 </w:t>
      </w:r>
    </w:p>
    <w:p>
      <w:r>
        <w:t xml:space="preserve">(후렴) 우리 주님 예수께 감사 찬송합니다.  </w:t>
      </w:r>
    </w:p>
    <w:p/>
    <w:p>
      <w:pPr>
        <w:pStyle w:val="Heading1"/>
      </w:pPr>
      <w:r>
        <w:t>529 산마다 불이 탄다</w:t>
      </w:r>
    </w:p>
    <w:p>
      <w:r>
        <w:t>1. 산마다 불이 탄다. 고운 단풍에 골마다 흘러간다. 맑은 물줄기 황금빛 논과 밭에 풍년이 왔다. 드맑은 하늘가에 노래 퍼진다.</w:t>
      </w:r>
    </w:p>
    <w:p>
      <w:r>
        <w:t>2. 씨 뿌린 논밭마다 기름 고이고 심겨진 과원마다 열매 맺으리. 비바람 고운 햇빛 주님 선물로 가꿔온 손길 마다 축복이 온다.</w:t>
      </w:r>
    </w:p>
    <w:p>
      <w:r>
        <w:t>3. 이른 봄 갈고 헤친 땅의 가슴에 구슬땀 흘려 적신 착한 농부는 풍성한 추수 때에 상 받으리라. 약속한 축복으로 기름지리라.</w:t>
      </w:r>
    </w:p>
    <w:p>
      <w:r>
        <w:t>4. 말씀에 굳게 서서 씨를 뿌리면 날마다 단비 내려 가꿔주시리. 황무지 갈고 헤쳐 쉬지 않으면 풍성한 추수 때는 감사뿐이라.</w:t>
      </w:r>
    </w:p>
    <w:p>
      <w:r>
        <w:t xml:space="preserve">눈이 닿는 우주 공간에 손이 닿는 구석구석에 우리 주님 주신 열매 우리 주님 주신 알곡 감사하자 찬송하자 감사하자 찬송하자  </w:t>
      </w:r>
    </w:p>
    <w:p/>
    <w:p>
      <w:pPr>
        <w:pStyle w:val="Heading1"/>
      </w:pPr>
      <w:r>
        <w:t>530 저 밭에 농부 나가</w:t>
      </w:r>
    </w:p>
    <w:p>
      <w:r>
        <w:t>1. 저 밭에 농부 나가 씨 뿌려 놓은 후 주 크신 능력 내려 잘 길러 주셨네. 또 사시사철 따라 햇빛과 단비를 저 밭에 내려주니 그 사랑 한없네.</w:t>
      </w:r>
    </w:p>
    <w:p>
      <w:r>
        <w:t>2. 저 산과 들을 보라 참 아름답구나. 길가의 고운 꽃도 주님의 솜씨라 저 공중 나는 새도 다 먹여주시니 그 사랑하는 자녀 돌보지 않으랴.</w:t>
      </w:r>
    </w:p>
    <w:p>
      <w:r>
        <w:t>3. 씨 뿌려 거둔 곡식 주님의 은혜라 우리의 몸과 마음 새 힘이 넘치네. 주 은혜 받은 우리 참 감사하면서 이 예물 드리오니 다 받아주소서.</w:t>
      </w:r>
    </w:p>
    <w:p>
      <w:r>
        <w:t xml:space="preserve">(후렴) 온갖 귀한 선물 주님이 주신 것 그 풍성하신 은혜를 다 감사드리세. </w:t>
      </w:r>
    </w:p>
    <w:p/>
    <w:p>
      <w:pPr>
        <w:pStyle w:val="Heading1"/>
      </w:pPr>
      <w:r>
        <w:t>531 주님 크신 사랑으로</w:t>
      </w:r>
    </w:p>
    <w:p>
      <w:r>
        <w:t>1. 주님 크신 사랑으로 우리들을 보살피사 먹고 입을 음식 의복 때를 따라 베푸시네.</w:t>
      </w:r>
    </w:p>
    <w:p>
      <w:r>
        <w:t>2. 죽음에서 구하시고 위험에서 건지셨네. 주님 나를 떠나시면 내가 설 곳 어디리까.</w:t>
      </w:r>
    </w:p>
    <w:p>
      <w:r>
        <w:t>3. 천사들이 나를 둘러 밤낮으로 지켜주고 자비하신 주님 손길 나를 종일 감싸시네.</w:t>
      </w:r>
    </w:p>
    <w:p>
      <w:r>
        <w:t>4. 가족들이 화목하고 친구들과 교제함은 복 주시는 주님께서 베푸시는 은총일세.</w:t>
      </w:r>
    </w:p>
    <w:p>
      <w:r>
        <w:t xml:space="preserve">5. 돌보시는 주님 앞에 무엇으로 보답할까 순종함과 사랑으로 나의 기도 삼으리라.  </w:t>
      </w:r>
    </w:p>
    <w:p/>
    <w:p>
      <w:pPr>
        <w:pStyle w:val="Heading1"/>
      </w:pPr>
      <w:r>
        <w:t>532 하느님 하느님</w:t>
      </w:r>
    </w:p>
    <w:p/>
    <w:p>
      <w:pPr>
        <w:pStyle w:val="Heading1"/>
      </w:pPr>
      <w:r>
        <w:t>533 사철에 봄바람 불어 잇고</w:t>
      </w:r>
    </w:p>
    <w:p>
      <w:r>
        <w:t>1. 사철에 봄바람 불어 잇고 하느님 아버지 모셨으니 믿음의 반석도 든든하다. 우리집 즐거운 동산이라.</w:t>
      </w:r>
    </w:p>
    <w:p>
      <w:r>
        <w:t>2. 어버이 우리를 고이시고 동기들 사랑에 뭉쳐있고 기쁨과 설움도 같이 하니 한 칸의 초가도 천국이라.</w:t>
      </w:r>
    </w:p>
    <w:p>
      <w:r>
        <w:t>3. 아침과 저녁에 수고하여 다 같이 일하는 온 식구가 한 상에 둘러서 먹고 마셔 여기가 우리의 낙원이라.</w:t>
      </w:r>
    </w:p>
    <w:p>
      <w:r>
        <w:t xml:space="preserve">(후렴) 고마워라 임마누엘 예수만 섬기는 우리집. 고마워라 임마누엘 복되고 즐거운 하루 하루. </w:t>
      </w:r>
    </w:p>
    <w:p/>
    <w:p>
      <w:pPr>
        <w:pStyle w:val="Heading1"/>
      </w:pPr>
      <w:r>
        <w:t>534 성령이여 오소서</w:t>
      </w:r>
    </w:p>
    <w:p/>
    <w:p>
      <w:pPr>
        <w:pStyle w:val="Heading1"/>
      </w:pPr>
      <w:r>
        <w:t>535 아주 먼 옛날 하늘에서는</w:t>
      </w:r>
    </w:p>
    <w:p>
      <w:r>
        <w:t>아주 먼 옛날 하늘에서는 하느님께서 바라보시고 당신을 향한 계획 있었죠. 좋았더라고 말씀하셨네.</w:t>
      </w:r>
    </w:p>
    <w:p>
      <w:r>
        <w:t>이 세상 그 무엇보다 귀하게 나의 손으로 창조하였노라 내가 너로 인하여 기뻐하노라 내가 너를 사랑하노라.</w:t>
      </w:r>
    </w:p>
    <w:p>
      <w:r>
        <w:t xml:space="preserve">사랑해요 축복해요 당신의 마음에 우리의 사랑을 드려요. </w:t>
      </w:r>
    </w:p>
    <w:p/>
    <w:p>
      <w:pPr>
        <w:pStyle w:val="Heading1"/>
      </w:pPr>
      <w:r>
        <w:t>536 어버이의 기도</w:t>
      </w:r>
    </w:p>
    <w:p>
      <w:r>
        <w:t xml:space="preserve">1. 내 어머니 날 위해 기도하시며 평생을 바치셨네. 내 어머니 나에게 이르시기를 “주 하느님만 섬기어라.” 나 방황하고 큰 욕심 부려 긴긴날 보냈으나 내 어머님 다시금 이르시기를 ‘주님만이 생명이라.’ </w:t>
      </w:r>
    </w:p>
    <w:p>
      <w:r>
        <w:t>2. 내 아버지 날 위해 기도하시며 평생을 일하셨네. 내 아버지 나에게 이르시기를 “그 언제라도 감사해라.” 나 흔들리고 큰 슬픔 속에 긴긴날 보냈으나 내 아버지 다시금 이르시기를 ‘주님만이 소망이라.’</w:t>
      </w:r>
    </w:p>
    <w:p>
      <w:r>
        <w:t xml:space="preserve">3. 내 어버이 날 위해 기도하시며 이 땅에 사셨으며 저 천국에 올라가 계실 때에도 그 기도하심 끝없으리. 나 주님 안에 큰 기쁨으로 새롭게 거듭남은 내 어버이 고귀한 사랑이시니 무엇으로 감사할꼬. </w:t>
      </w:r>
    </w:p>
    <w:p/>
    <w:p>
      <w:pPr>
        <w:pStyle w:val="Heading1"/>
      </w:pPr>
      <w:r>
        <w:t>537 언제나 바라봐도</w:t>
      </w:r>
    </w:p>
    <w:p>
      <w:r>
        <w:t>1. 언제나 바라봐도 늘 보고 싶은 분 기쁠 때 슬플 때에 늘 보고 싶은 분 모든 것 주시고도 더 주시려는 이 어머님 한 분 밖에 또 어디 있으랴.</w:t>
      </w:r>
    </w:p>
    <w:p>
      <w:r>
        <w:t>2. 나 항상 거스려도 다 용서하시고 날 웃게 하시려고 어머님 우시네. 집 떠나 먼 곳에서 나 방황하여도 어머님 기도 음성 귓가에 들리네.</w:t>
      </w:r>
    </w:p>
    <w:p>
      <w:r>
        <w:t>3. 죄인을 구하시려 독생자 보내신 그 사랑 알게 하려 어머님 주셨네. 그 손을 마주 잡고 드리는 예배는 천 년도 하루같이 즐거운 때일세.</w:t>
      </w:r>
    </w:p>
    <w:p>
      <w:r>
        <w:t xml:space="preserve">4. 어머님 크신 사랑 뉘 감히 알리요. 안다고 하는 것이 모르는 것이오. 갚는다 장담해도 못 갚을 것이니 내 평생 기도 중에 어머님 부르리. </w:t>
      </w:r>
    </w:p>
    <w:p/>
    <w:p>
      <w:pPr>
        <w:pStyle w:val="Heading1"/>
      </w:pPr>
      <w:r>
        <w:t>538 예수 우리 지금</w:t>
      </w:r>
    </w:p>
    <w:p>
      <w:r>
        <w:t>1 예수 우리 지금 예수 우리 지금 예수 우리 지금 당신 앞에 모이네</w:t>
      </w:r>
    </w:p>
    <w:p>
      <w:r>
        <w:t>2 예수 우리 여기 예수 우리 여기 예수 우리 여기 당신 앞에 모이네</w:t>
      </w:r>
    </w:p>
    <w:p>
      <w:r>
        <w:t>3 예수 우리 함께 예수 우리 함께 예수 우리 함께 당신 앞에 모이네</w:t>
      </w:r>
    </w:p>
    <w:p>
      <w:r>
        <w:t>Jesu tawa pano; Jesu tawa pano; (Jesus, we are here, Jesus, we are here;)</w:t>
      </w:r>
    </w:p>
    <w:p>
      <w:r>
        <w:t>Jesu tawa pano; tawa pano mu zita renyu. (Je-sus we are here; we are here for you.)</w:t>
      </w:r>
    </w:p>
    <w:p>
      <w:r>
        <w:t xml:space="preserve"> (except last time) Mam-bo Je-su </w:t>
      </w:r>
    </w:p>
    <w:p/>
    <w:p>
      <w:pPr>
        <w:pStyle w:val="Heading1"/>
      </w:pPr>
      <w:r>
        <w:t>539 우리 곁에 머무소서</w:t>
      </w:r>
    </w:p>
    <w:p>
      <w:r>
        <w:t>우리 곁에 머무소서. 주 예수여 오 우리에게 베푸소서. 주의 자비 오 (또는)</w:t>
      </w:r>
    </w:p>
    <w:p>
      <w:r>
        <w:t xml:space="preserve">우리 곁에 머무소서. 빛 되신 주님 크신 자비 베푸소서. 주 예수여 </w:t>
      </w:r>
    </w:p>
    <w:p/>
    <w:p>
      <w:pPr>
        <w:pStyle w:val="Heading1"/>
      </w:pPr>
      <w:r>
        <w:t>540 어머니회 노래</w:t>
      </w:r>
    </w:p>
    <w:p>
      <w:r>
        <w:t>1. 자녀를 돌본 손길로 교회를 돌보고 어머니 마음 다하여 세상을 살피네. 우리의 손길 닿은 곳 희망이 움트며 교회가 살아 숨 쉬고 세상이 살리라. 세상이 살리라.</w:t>
      </w:r>
    </w:p>
    <w:p>
      <w:r>
        <w:t>2. 세상에 지친 이웃을 힘 다해 돌보고 슬프고 아픈 영혼에 사랑을 전하리. 겸손한 말과 행실로 말씀을 전하고 기쁨이 넘친 삶으로 주 증거하리라. 주 증거하리라.</w:t>
      </w:r>
    </w:p>
    <w:p>
      <w:r>
        <w:t xml:space="preserve">3. 찬송과 기도 끝없이 주님께 바치고 예수님 가신 그 길로 한평생 가겠네. 말씀의 손과 발 되어 일꾼 된 우리들 영원한 벗이 되리라 사랑이 되리라 사랑이 되리라. </w:t>
      </w:r>
    </w:p>
    <w:p/>
    <w:p>
      <w:pPr>
        <w:pStyle w:val="Heading1"/>
      </w:pPr>
      <w:r>
        <w:t>541 주 믿는 형제들</w:t>
      </w:r>
    </w:p>
    <w:p>
      <w:r>
        <w:t>1. 주 믿는 형제들 사랑의 사귐은 천국의 교제 같으니 참 좋은 친교라.</w:t>
      </w:r>
    </w:p>
    <w:p>
      <w:r>
        <w:t>2. 하느님 보좌 앞 한 기도 드리니 우리의 믿음 소망이 주 안에 하나라.</w:t>
      </w:r>
    </w:p>
    <w:p>
      <w:r>
        <w:t>3. 서로의 슬픔과 수고를 나누고 늘 동고동락 하는 중 위로를 나누네.</w:t>
      </w:r>
    </w:p>
    <w:p>
      <w:r>
        <w:t xml:space="preserve">4. 또 이별 할 때에 맘 비록 슬퍼도 주 안에 교통하면서 또다시 만나리. </w:t>
      </w:r>
    </w:p>
    <w:p/>
    <w:p>
      <w:pPr>
        <w:pStyle w:val="Heading1"/>
      </w:pPr>
      <w:r>
        <w:t>542 주님 여기에 계시니</w:t>
      </w:r>
    </w:p>
    <w:p>
      <w:r>
        <w:t>1 주님 여기에 계시니 주님 여기에 계시니 주님 여기에 계시니 찬미를 드리네.</w:t>
      </w:r>
    </w:p>
    <w:p>
      <w:r>
        <w:t>2 주여 내 마음 가득히 주여 내 마음 가득히 주여 내 마음 가득히 사랑을 주소서.</w:t>
      </w:r>
    </w:p>
    <w:p>
      <w:r>
        <w:t>3 주여 성찬에 왔으니 주여 성찬에 왔으니 주여 성찬에 왔으니 먹이어 주소서.</w:t>
      </w:r>
    </w:p>
    <w:p>
      <w:r>
        <w:t>4 주여 하나 된 우리를 주여 하나 된 우리를 주여 하나 된 우리를 돌보아 주소서.</w:t>
      </w:r>
    </w:p>
    <w:p>
      <w:r>
        <w:t xml:space="preserve">5 주여 당신을 충실히 주여 당신을 충실히 주여 당신을 충실히 따르게 하소서. </w:t>
      </w:r>
    </w:p>
    <w:p/>
    <w:p>
      <w:pPr>
        <w:pStyle w:val="Heading1"/>
      </w:pPr>
      <w:r>
        <w:t>543 주님 찬양합니다</w:t>
      </w:r>
    </w:p>
    <w:p>
      <w:r>
        <w:t xml:space="preserve">주님 찬양합니다. 주님 찬양합니다. 주님 찬양합니다. 오 예수님. 주 안에 모인 우리들 모두 모두 형제자매 가족이니 주님 찬양합니다. 오 예수님 찬양 또 찬양 </w:t>
      </w:r>
    </w:p>
    <w:p/>
    <w:p>
      <w:pPr>
        <w:pStyle w:val="Heading1"/>
      </w:pPr>
      <w:r>
        <w:t>544 주님의 잔치에서</w:t>
      </w:r>
    </w:p>
    <w:p>
      <w:r>
        <w:t>(후렴) 주님 우리에게 베푸시는 하늘잔치 모두 모여 주의 깊은 사랑 깨닫고 그 품 안에 머무르네.</w:t>
      </w:r>
    </w:p>
    <w:p>
      <w:r>
        <w:t>1 우리의 삶을 주님께 온전히 맡겨드리면 주님은 하늘의 안식 우리에게 주시네.</w:t>
      </w:r>
    </w:p>
    <w:p>
      <w:r>
        <w:t>2 우리의 하나 됨 위해 주께서 고난당했네. 대속의 십자가 통해 우리 구원하셨네.</w:t>
      </w:r>
    </w:p>
    <w:p>
      <w:r>
        <w:t>3 주님의 사랑 나누는 기쁨을 알게 하시고 이웃과 참다운 친교 이루도록 하시네.</w:t>
      </w:r>
    </w:p>
    <w:p>
      <w:r>
        <w:t xml:space="preserve">4 간절히 드리는 기도 주께서 들어주시고 사랑의 그 신비 영원히 우리 안에 계시네.  </w:t>
      </w:r>
    </w:p>
    <w:p/>
    <w:p>
      <w:pPr>
        <w:pStyle w:val="Heading1"/>
      </w:pPr>
      <w:r>
        <w:t>545 형제의 모습 속에</w:t>
      </w:r>
    </w:p>
    <w:p>
      <w:r>
        <w:t>1 형제의 모습 속에 보이는 하느님 형상 아름다워라. 존귀한 주의 자녀 됐으니 사랑하며 살리라. 형제의 모습 속에 보이는 하느님 형상 아름다워라. 존귀한 주의 자녀 됐으니, 사랑하며 살리라.</w:t>
      </w:r>
    </w:p>
    <w:p>
      <w:r>
        <w:t xml:space="preserve">2 우리의 모임 중에 임하신 하느님 영광 아름다워라. 존귀한 왕이 여기 계시니 사랑하며 섬기리. 우리의 모임 중에 임하신 하느님 영광 아름다워라. 존귀한 왕이 여기 계시니, 사랑하며 섬기리. </w:t>
      </w:r>
    </w:p>
    <w:p/>
    <w:p>
      <w:pPr>
        <w:pStyle w:val="Heading1"/>
      </w:pPr>
      <w:r>
        <w:t>546 평화의 인사</w:t>
      </w:r>
    </w:p>
    <w:p>
      <w:r>
        <w:t xml:space="preserve">샬롬 샬롬 샬롬 샬롬 샬롬 샬롬 샬롬 샬롬 당신들에게 평화 있기를. </w:t>
      </w:r>
    </w:p>
    <w:p/>
    <w:p>
      <w:pPr>
        <w:pStyle w:val="Heading1"/>
      </w:pPr>
      <w:r>
        <w:t>547 함께 밥을 나누네</w:t>
      </w:r>
    </w:p>
    <w:p/>
    <w:p>
      <w:pPr>
        <w:pStyle w:val="Heading1"/>
      </w:pPr>
      <w:r>
        <w:t>548 함께 축하해요</w:t>
      </w:r>
    </w:p>
    <w:p>
      <w:r>
        <w:t>1 함께 축하해요 당신 태어난 날 함께 춤을 춰봐요. 이 기쁜 날에 주님 축복 가득 주의 성령 가득 그대 앞날에 넘치길 기도해요.</w:t>
      </w:r>
    </w:p>
    <w:p>
      <w:r>
        <w:t xml:space="preserve">2 함께 축하해요 주의 자녀 된 날 함께 춤을 추어요. 이 기쁜 날에 주님 축복 가득 주의 성령 가득 그대 앞날에 넘치길 기도해요. </w:t>
      </w:r>
    </w:p>
    <w:p/>
    <w:p>
      <w:pPr>
        <w:pStyle w:val="Heading1"/>
      </w:pPr>
      <w:r>
        <w:t>549 두려움도 즐거움도</w:t>
      </w:r>
    </w:p>
    <w:p>
      <w:r>
        <w:t>1. 두려움도 즐거움도 소망도 슬픔도 이 내 마음 함께 싣고 한해가 지났네.</w:t>
      </w:r>
    </w:p>
    <w:p>
      <w:r>
        <w:t>2. 지난해의 크신 은혜 감사하나이다. 옛 성도들 굳센 믿음 본받게 하소서.</w:t>
      </w:r>
    </w:p>
    <w:p>
      <w:r>
        <w:t>3. 밝은 새해 허락하신 주님께 빕니다. 이 나라에 풍족함과 평화를 주소서.</w:t>
      </w:r>
    </w:p>
    <w:p>
      <w:r>
        <w:t>4. 이 땅 위의 죄의 권세 날 삼키려 하니 연약한 날 돌보시고 새 힘을 주소서.</w:t>
      </w:r>
    </w:p>
    <w:p>
      <w:r>
        <w:t xml:space="preserve">5. 죄에 물든 지난 행실 나 회개하오니 새해에는 주님만을 섬기게 하소서. </w:t>
      </w:r>
    </w:p>
    <w:p>
      <w:r>
        <w:t xml:space="preserve">6. 사랑으로 가득하신 주님의 눈길이 새해에도 우리들을 보살펴 주소서. </w:t>
      </w:r>
    </w:p>
    <w:p/>
    <w:p>
      <w:pPr>
        <w:pStyle w:val="Heading1"/>
      </w:pPr>
      <w:r>
        <w:t>550 종소리 크게 울려라</w:t>
      </w:r>
    </w:p>
    <w:p>
      <w:r>
        <w:t>1. 종소리 크게 울려라 저 묵은 해가 가는데 옛것을 울려 보내고 새것을 맞아들이자.</w:t>
      </w:r>
    </w:p>
    <w:p>
      <w:r>
        <w:t>2. 시기와 다툼 외로움 모두 다 울려 보내고 순결한 삶과 새 맘을 다 함께 맞아들이자.</w:t>
      </w:r>
    </w:p>
    <w:p>
      <w:r>
        <w:t>3. 그 흉한 질병 고통과 또 한이 없는 탐욕과 전쟁을 울려 보내고 평화를 맞아들이자.</w:t>
      </w:r>
    </w:p>
    <w:p>
      <w:r>
        <w:t xml:space="preserve">4. 기쁨과 넓은 사랑과 참 자유 길이 누리게 이 땅의 어둠 보내고 주 예수 맞아들이자. </w:t>
      </w:r>
    </w:p>
    <w:p/>
    <w:p>
      <w:pPr>
        <w:pStyle w:val="Heading1"/>
      </w:pPr>
      <w:r>
        <w:t>551 갈보리 산 위에 험한 십자가는</w:t>
      </w:r>
    </w:p>
    <w:p>
      <w:r>
        <w:t>1. 갈보리 산 위에 험한 십자가는 욕된 고난의 표적이라 험한 그 십자가 내가 사랑함은 주가 보혈을 흘림이라.</w:t>
      </w:r>
    </w:p>
    <w:p>
      <w:r>
        <w:t>2. 험한 십자가는 강한 힘이 있어 나의 마음을 움직인다. 하느님 어린양 하늘 영광 떠나 험한 십자가 지심이라.</w:t>
      </w:r>
    </w:p>
    <w:p>
      <w:r>
        <w:t>3. 험한 십자가에 흘린 피의 흔적 내가 우러러 감격함은 내 죄 사하시고 나를 구하시려 주가 죽임을 당함이라.</w:t>
      </w:r>
    </w:p>
    <w:p>
      <w:r>
        <w:t>4. 주가 나를 불러 본향 올라가서 영광 누리며 살 때까지 험한 십자가를 항상 달게 지고 내가 죽도록 충성하리.</w:t>
      </w:r>
    </w:p>
    <w:p>
      <w:r>
        <w:t xml:space="preserve">(후렴) 최후 승리를 얻기까지 주의 십자가 사랑하리. 내가 면류관 받기까지 험한 십자가 붙들리라. </w:t>
      </w:r>
    </w:p>
    <w:p/>
    <w:p>
      <w:pPr>
        <w:pStyle w:val="Heading1"/>
      </w:pPr>
      <w:r>
        <w:t>552 그 크신 하느님의 사랑</w:t>
      </w:r>
    </w:p>
    <w:p>
      <w:r>
        <w:t>1. 그 크신 하느님의 사랑 말로 다 형용 못 하네. 저 높고 높은 별을 넘어 이 낮고 낮은 땅 위에 죄 범한 영혼 구하려 그 아들 보내사 화목제로 삼으시고 죄 용서하셨네.</w:t>
      </w:r>
    </w:p>
    <w:p>
      <w:r>
        <w:t>2. 괴로운 시절 지나가고 땅 위의 영화 쇠할 때 주 믿지 않던 영혼들은 큰소리 외쳐 울어도 주 믿는 성도들에게 큰 사랑 베푸사 우리의 죄 사했으니 그 은혜 잊을까.</w:t>
      </w:r>
    </w:p>
    <w:p>
      <w:r>
        <w:t>3. 하늘을 두루마리 삼고 바다를 먹물 삼아도 한없는 하느님의 사랑 다 기록할 수 없겠네. 주님의 크신 사랑을 그 어찌 다 쓸까 저 하늘 높이 쌓아도 채우지 못하리.</w:t>
      </w:r>
    </w:p>
    <w:p>
      <w:r>
        <w:t xml:space="preserve">(후렴) 주 하느님 그 크신 사랑 다 측량 못 하리. 영원히 변치 않는 사랑 성도여 찬양하세. </w:t>
      </w:r>
    </w:p>
    <w:p/>
    <w:p>
      <w:pPr>
        <w:pStyle w:val="Heading1"/>
      </w:pPr>
      <w:r>
        <w:t>553 기뻐 찬송하자</w:t>
      </w:r>
    </w:p>
    <w:p>
      <w:r>
        <w:t>1. 기뻐 찬송하자 죽음 이기시고 험한 이 세상 다스려 나가신다. 주의 사랑 주의 용서 한없으시니 주님 나라 이 땅 위에 곧 오시리라.</w:t>
      </w:r>
    </w:p>
    <w:p>
      <w:r>
        <w:t>2. 기뻐 찬송하자 주님 이 땅에서 슬픔 내몰고 즐거움 이루신다. 가르치고 고치시며 빛 밝히시니 최후 승리 얻기까지 임하시리라.</w:t>
      </w:r>
    </w:p>
    <w:p>
      <w:r>
        <w:t>3. 기뻐 찬송하자 보좌 오르셨다. 땅과 하늘에 가득한 주님 영광. 승천하신 이후에도 내 곁에 계신 나의 스승 나의 친구 내 주의 성령.</w:t>
      </w:r>
    </w:p>
    <w:p>
      <w:r>
        <w:t>4. 크신 주의 영광 찬송 드립니다. 내가 섬기는 주님께 나는 가네. 삶의 근원 성령님은 내 쉴 곳이요 내 맘 속에 영원하신 진리의 숨결.</w:t>
      </w:r>
    </w:p>
    <w:p/>
    <w:p>
      <w:pPr>
        <w:pStyle w:val="Heading1"/>
      </w:pPr>
      <w:r>
        <w:t>554 내 갈 길 멀고 밤은 깊은데</w:t>
      </w:r>
    </w:p>
    <w:p>
      <w:r>
        <w:t>1. 내 갈 길 멀고 밤은 깊은데 이끄소서. 내 본향 집을 향해 가오니 비추소서. 내 가는 길을 알지 못하나 한 걸음씩 늘 인도하소서.</w:t>
      </w:r>
    </w:p>
    <w:p>
      <w:r>
        <w:t>2. 이전에 방탕하게 지낼 때 교만하여 맘대로 고집하던 이 죄인 사하소서. 내 지은 죄를 기억마시고 주님 뜻에 살도록 하소서.</w:t>
      </w:r>
    </w:p>
    <w:p>
      <w:r>
        <w:t xml:space="preserve">3. 한없이 베푼 사랑 안에서 살았으며 내 앞에 고통 닥쳐올 때도 염려 없네. 밤 지나가고 아침 올 때에 기쁨으로 주님을 만나리. </w:t>
      </w:r>
    </w:p>
    <w:p/>
    <w:p>
      <w:pPr>
        <w:pStyle w:val="Heading1"/>
      </w:pPr>
      <w:r>
        <w:t>555 나의 갈 길 다가도록</w:t>
      </w:r>
    </w:p>
    <w:p>
      <w:r>
        <w:t>1. 나의 갈 길 다 가도록 예수 인도하시니 내 주 안에 있는 긍휼 어찌 의심하리요. 믿음으로 사는 자는 하늘 위로받겠네. 무슨 일을 만나든지 만사형통하리라. 무슨 일을 만나든지 만사형통하리라.</w:t>
      </w:r>
    </w:p>
    <w:p>
      <w:r>
        <w:t>2. 나의 갈길 다 가도록 예수 인도하시니 어려운 일 당한 때도 족한 은혜 주시네. 나는 심히 고단하고 영혼 매우 갈하나 나의 앞에 반석에서 샘물 나게 하시네. 나의 앞에 반석에서 샘물 나게 하시네.</w:t>
      </w:r>
    </w:p>
    <w:p>
      <w:r>
        <w:t xml:space="preserve">3. 나의 갈길 다 가도록 예수 인도하시니 그의 사랑 어찌 큰지 말로 할 수 없도다. 성령 감화받은 영혼 하늘나라 갈 때에 영영 부를 나의 찬송 예수 인도하셨네. 영영 부를 나의 찬송 예수 인도하셨네.  </w:t>
      </w:r>
    </w:p>
    <w:p/>
    <w:p>
      <w:pPr>
        <w:pStyle w:val="Heading1"/>
      </w:pPr>
      <w:r>
        <w:t>556 나 같은 죄인 살리신</w:t>
      </w:r>
    </w:p>
    <w:p>
      <w:r>
        <w:t>1. 나같은 죄인 살리신 주 은혜 놀라와 잃었던 생명 찾았고 광명을 얻었네.</w:t>
      </w:r>
    </w:p>
    <w:p>
      <w:r>
        <w:t>2. 큰 죄악에서 건지신 주 은혜 고마와 나 처음 믿은 그 시간 귀하고 귀하다.</w:t>
      </w:r>
    </w:p>
    <w:p>
      <w:r>
        <w:t>3. 이제껏 내가 산 것도 주님의 은혜라 또 나를 장차 본향에 인도해 주시리.</w:t>
      </w:r>
    </w:p>
    <w:p>
      <w:r>
        <w:t xml:space="preserve">4. 거기서 우리 영원히 주님의 은혜로 해처럼 밝게 살면서 주 찬양하리라.  </w:t>
      </w:r>
    </w:p>
    <w:p/>
    <w:p>
      <w:pPr>
        <w:pStyle w:val="Heading1"/>
      </w:pPr>
      <w:r>
        <w:t>557 내 갈 길 멀고 밤은 깊은데</w:t>
      </w:r>
    </w:p>
    <w:p>
      <w:r>
        <w:t>1. 내 갈길 멀고 밤은 깊은데 이끄소서. 내 본향 집을 향해 가오니 비추소서. 내 가는 길을 알지 못하나 한 걸음씩 늘 인도하소서.</w:t>
      </w:r>
    </w:p>
    <w:p>
      <w:r>
        <w:t>2. 이전에 방탕하게 지낼 때 교만하여 맘대로 고집하던 이 죄인 사하소서. 내 지은 죄를 기억마시고 주님 뜻에 살도록 하소서.</w:t>
      </w:r>
    </w:p>
    <w:p>
      <w:r>
        <w:t>3. 한없이 베푼 사랑 안에서 살았으며 내 앞에 고통 닥쳐올 때도 염려 없네. 밤 지나가고 아침 올 때에 기쁨으로 주님을 만나리.</w:t>
      </w:r>
    </w:p>
    <w:p/>
    <w:p>
      <w:pPr>
        <w:pStyle w:val="Heading1"/>
      </w:pPr>
      <w:r>
        <w:t>558 내 귀 열어주소서</w:t>
      </w:r>
    </w:p>
    <w:p>
      <w:r>
        <w:t xml:space="preserve">1 하느님 내 귀 열어주소서 주님의 음성 듣게 하소서. </w:t>
      </w:r>
    </w:p>
    <w:p>
      <w:r>
        <w:t>2 하느님 내 맘 열어주소서. 주님의 말씀 새겨주소서.</w:t>
      </w:r>
    </w:p>
    <w:p>
      <w:r>
        <w:t>3 하느님 내 눈 열어주소서. 주님의 사랑 알게하소서.</w:t>
      </w:r>
    </w:p>
    <w:p>
      <w:r>
        <w:t xml:space="preserve">(후렴) 나 항상 주와 함께 하리니 주여 나를 이끄소서. </w:t>
      </w:r>
    </w:p>
    <w:p/>
    <w:p>
      <w:pPr>
        <w:pStyle w:val="Heading1"/>
      </w:pPr>
      <w:r>
        <w:t>559 내 맘에 한 노래 있어</w:t>
      </w:r>
    </w:p>
    <w:p>
      <w:r>
        <w:t>1 내 맘에 한 노래 있어 나 즐겁게 늘 부르네. 이 노래를 부를 때에 큰 평화 임하도다.</w:t>
      </w:r>
    </w:p>
    <w:p>
      <w:r>
        <w:t>2 주 십자가 지심으로 날 구원해 주셨으며 주 예수님 고난받아 나 평화 누리도다.</w:t>
      </w:r>
    </w:p>
    <w:p>
      <w:r>
        <w:t>3 나 주님께 영광 돌려 참 평화가 넘치도다. 주 하느님 은혜로써 이 평화 누리도다.</w:t>
      </w:r>
    </w:p>
    <w:p>
      <w:r>
        <w:t>4 이 평화를 얻으려고 주 앞으로 나아갈 때 주 예수님 우리에게 이 평화 주시리라.</w:t>
      </w:r>
    </w:p>
    <w:p>
      <w:r>
        <w:t xml:space="preserve">(후렴) 평화 평화 하느님 주신 선물 (선물) 그 놀라운 주의 평화 하느님 선물일세. </w:t>
      </w:r>
    </w:p>
    <w:p/>
    <w:p>
      <w:pPr>
        <w:pStyle w:val="Heading1"/>
      </w:pPr>
      <w:r>
        <w:t>560 내 안에 계신 주님은</w:t>
      </w:r>
    </w:p>
    <w:p>
      <w:r>
        <w:t>1 내 안에 계신 주님은 생명의 빛으로 어린양 따라가는 길 밝히어 주시네.</w:t>
      </w:r>
    </w:p>
    <w:p>
      <w:r>
        <w:t>2 그 길을 따라갈 때에 우리들 손잡고 세상의 참된 평화를 다 함께 이루네.</w:t>
      </w:r>
    </w:p>
    <w:p>
      <w:r>
        <w:t>3 오소서 여기 오소서 평화의 성령님 내 맘에 항상 계시어 새 힘을 주소서.</w:t>
      </w:r>
    </w:p>
    <w:p>
      <w:r>
        <w:t>4 이 땅에 오신 하느님 사랑의 왕이여 그 뜻을 따라 살고자 주님께 갑니다.</w:t>
      </w:r>
    </w:p>
    <w:p>
      <w:r>
        <w:t xml:space="preserve">5 내 안에 계신 주님은 생명의 빛으로 어두운 세상 살 동안 길 밝혀 주시네. </w:t>
      </w:r>
    </w:p>
    <w:p/>
    <w:p>
      <w:pPr>
        <w:pStyle w:val="Heading1"/>
      </w:pPr>
      <w:r>
        <w:t>561 내 영혼의 그윽히 깊은데서</w:t>
      </w:r>
    </w:p>
    <w:p>
      <w:r>
        <w:t>1 내 영혼의 그윽히 깊은데서 맑은 가락이 울려나네. 하늘 곡조가 언제나 흘러나와 내 영혼을 고이 싸네.</w:t>
      </w:r>
    </w:p>
    <w:p>
      <w:r>
        <w:t>2 내 맘속에 솟아난 이 평화는 깊이 묻히인 보배로다. 나의 보화를 캐내어 가져갈 자 그 아무도 없으리라.</w:t>
      </w:r>
    </w:p>
    <w:p>
      <w:r>
        <w:t>3 내 영혼에 평화가 넘쳐남은 주의 큰 복을 받음이라. 내가 주야로 주님과 함께 있어 내 영혼이 편히 쉬네.</w:t>
      </w:r>
    </w:p>
    <w:p>
      <w:r>
        <w:t>4 이 땅 위의 험한 길 가는 동안 참된 평화가 어디 있나. 우리 모두다 예수를 친구삼아 참 평화를 누리겠네.</w:t>
      </w:r>
    </w:p>
    <w:p>
      <w:r>
        <w:t xml:space="preserve">(후렴) 평화 평화로다 하늘 위에서 내려오네. 그 사랑의 물결이 영원토록 내 영혼을 덮으소서. </w:t>
      </w:r>
    </w:p>
    <w:p/>
    <w:p>
      <w:pPr>
        <w:pStyle w:val="Heading1"/>
      </w:pPr>
      <w:r>
        <w:t>562 내 영혼이 은총 입어</w:t>
      </w:r>
    </w:p>
    <w:p>
      <w:r>
        <w:t>1. 내 영혼이 은총 입어 중한 죄 짐 벗고 보니 슬픔 많은 이 세상도 천국으로 화하도다.</w:t>
      </w:r>
    </w:p>
    <w:p>
      <w:r>
        <w:t>2. 주의 얼굴 뵙기 전에 멀리 뵈던 하늘나라 내 맘속에 이뤄지니 날로 날로 가깝도다.</w:t>
      </w:r>
    </w:p>
    <w:p>
      <w:r>
        <w:t>3. 높은 산이 거친 들이 초막이나 궁궐이나 내 주 예수 모신 곳이 그 어디나 하늘나라.</w:t>
      </w:r>
    </w:p>
    <w:p>
      <w:r>
        <w:t xml:space="preserve">(후렴) 할렐루야 찬양하세. 내 모든 죄 사함 받고 주 예수와 동행하니 그 어디나 하늘나라. </w:t>
      </w:r>
    </w:p>
    <w:p/>
    <w:p>
      <w:pPr>
        <w:pStyle w:val="Heading1"/>
      </w:pPr>
      <w:r>
        <w:t>563 일어나거라 소녀야</w:t>
      </w:r>
    </w:p>
    <w:p>
      <w:r>
        <w:t xml:space="preserve">1 너는 내가 지극히 사랑하는 딸이라. 내 손 굳게 잡고서 생명을 얻으리라. 너는 두려워 말아라. 오직 믿기만 하여라. 너를 살릴 구원자 오로지 나뿐이라. </w:t>
      </w:r>
    </w:p>
    <w:p>
      <w:r>
        <w:t>2 이 몸 부르는 그 음성 예수님의 그 음성 빛과 생명이 넘치네. 가득히 부으시네. 나의 구세주 예수님 주님 뜻대로 하소서. 오직 이 몸의 소원은 주님만 찬양하리.</w:t>
      </w:r>
    </w:p>
    <w:p>
      <w:r>
        <w:t>3 떠라 눈을 뜨거라. 너의 눈을 뜨거라. 오직 힘 다해 외쳐라. 구세주 하느님</w:t>
      </w:r>
    </w:p>
    <w:p>
      <w:r>
        <w:t xml:space="preserve">(후렴) 일어나거라. 소녀야 어서 일어나라. 탈리다쿰 소녀야 어서 일어나 걸어라. </w:t>
      </w:r>
    </w:p>
    <w:p/>
    <w:p>
      <w:pPr>
        <w:pStyle w:val="Heading1"/>
      </w:pPr>
      <w:r>
        <w:t>564 만왕의 왕 내 주께서</w:t>
      </w:r>
    </w:p>
    <w:p>
      <w:r>
        <w:t>1. 만왕의 왕 내 주께서 왜 고난당했나. 보잘 것 없는 나 위해 그 피 흘리셨네.</w:t>
      </w:r>
    </w:p>
    <w:p>
      <w:r>
        <w:t>2. 주 십자가 못 박힘은 내 속죄함일세. 그 긍휼함과 큰 은혜 어찌 다 말하랴.</w:t>
      </w:r>
    </w:p>
    <w:p>
      <w:r>
        <w:t>3. 늘 울어도 그 큰 은혜 다 갚을 수 없네. 나 주님께 몸 바쳐서 주의 일 힘쓰리.</w:t>
      </w:r>
    </w:p>
    <w:p>
      <w:r>
        <w:t xml:space="preserve">(후렴) 십자가 십자가 내가 처음 볼 때에 나의 맘에 큰 고통 사라져 오늘 믿고서 내 눈 밝았네. 참 내 기쁨 영원하도다. </w:t>
      </w:r>
    </w:p>
    <w:p/>
    <w:p>
      <w:pPr>
        <w:pStyle w:val="Heading1"/>
      </w:pPr>
      <w:r>
        <w:t>565 모든 영광을 하느님께</w:t>
      </w:r>
    </w:p>
    <w:p>
      <w:r>
        <w:t>1 모든 영광을 하느님께 모든 영광을 하느님께 온 맘과 뜻 다해 주 사모합니다. 모든 영광을 하느님께</w:t>
      </w:r>
    </w:p>
    <w:p>
      <w:r>
        <w:t>2 예수님 찬양받으소서 예수님 찬양받으소서 죄 사했네. 우리 위해 성령 주셨네. 예수님 찬양받으소서.</w:t>
      </w:r>
    </w:p>
    <w:p>
      <w:r>
        <w:t xml:space="preserve">3 위로의 성령님이시여 위로의 성령님이시여 우리 안에 계셔 늘 인도하시네. 위로의 성령님이시여. </w:t>
      </w:r>
    </w:p>
    <w:p/>
    <w:p>
      <w:pPr>
        <w:pStyle w:val="Heading1"/>
      </w:pPr>
      <w:r>
        <w:t>566 복된 예수 나의 주님</w:t>
      </w:r>
    </w:p>
    <w:p>
      <w:r>
        <w:t xml:space="preserve">복된 예수 나의 주님 나와 함께 하소서. 몸은 제단 떠나오나 마음 여기 둡니다. 하늘 천사 노래 소리 끊임없이 퍼지니 나의 마음 깊은 곳에 주님 평화 주소서. </w:t>
      </w:r>
    </w:p>
    <w:p/>
    <w:p>
      <w:pPr>
        <w:pStyle w:val="Heading1"/>
      </w:pPr>
      <w:r>
        <w:t>567 성부께서 뜻을 품어</w:t>
      </w:r>
    </w:p>
    <w:p>
      <w:r>
        <w:t>1 성부께서 뜻을 품어 세상 창조하셨네. 처음이요 나중 되사 만물의 샘 되시네. 그 샘에서 시작하고 친히 끝도 맺으리.</w:t>
      </w:r>
    </w:p>
    <w:p>
      <w:r>
        <w:t>2 말씀으로 창조할 때 그 뜻대로 되었네. 땅과 하늘 넓은 바다 함께 조화 이뤘네. 낮의 해와 밤의 달이 모든 생명 감싸니</w:t>
      </w:r>
    </w:p>
    <w:p>
      <w:r>
        <w:t>3 예로부터 예언자들 일러 오신 말씀과 예언서에 적힌 말씀 오늘 이뤄졌도다. 약속하신 구세주가 우리에게 오셨네.</w:t>
      </w:r>
    </w:p>
    <w:p>
      <w:r>
        <w:t xml:space="preserve">(후렴) 찬양하세 주님을 </w:t>
      </w:r>
    </w:p>
    <w:p/>
    <w:p>
      <w:pPr>
        <w:pStyle w:val="Heading1"/>
      </w:pPr>
      <w:r>
        <w:t>568 성부의 사랑</w:t>
      </w:r>
    </w:p>
    <w:p>
      <w:r>
        <w:t>1. 성부의 사랑 성자의 사랑 천지와 만물 손수 지으사 혼돈의 세계 정리하시고 창조의 뜻과 생명 되셨네.</w:t>
      </w:r>
    </w:p>
    <w:p>
      <w:r>
        <w:t>2. 거룩한 성령 권능의 성령 이 땅에 평화 정의 세우사 그 품에 세계 안아주시고 해악을 모두 물리치시네.</w:t>
      </w:r>
    </w:p>
    <w:p>
      <w:r>
        <w:t>3. 위로와 도움 주시는 성령 우리를 항상 지켜주신다. 천사와 성인 힘을 다하여 가련한 자를 도와주시네.</w:t>
      </w:r>
    </w:p>
    <w:p>
      <w:r>
        <w:t>4. 높고도 어진 공의의 성령 내 주님 외에 진리 없도다. 허욕에 빠진 우리 부르사 만유의 주께 인도하소서.</w:t>
      </w:r>
    </w:p>
    <w:p>
      <w:r>
        <w:t xml:space="preserve">5. 영원히 경배 받으실 주님 무궁한 영광 찬양합니다. 지으신 우리 위로하시며 하늘의 빛에 인도하소서. </w:t>
      </w:r>
    </w:p>
    <w:p/>
    <w:p>
      <w:pPr>
        <w:pStyle w:val="Heading1"/>
      </w:pPr>
      <w:r>
        <w:t>569 성전을 떠나가기 전</w:t>
      </w:r>
    </w:p>
    <w:p>
      <w:r>
        <w:t>1. 성전을 떠나가기 전 머리를 숙일 때 주께서 함께 계시고 복 내려주소서.</w:t>
      </w:r>
    </w:p>
    <w:p>
      <w:r>
        <w:t>2. 집으로 돌아가는 길 주 동행하시어 생각과 말과 행실을 다 지켜주소서.</w:t>
      </w:r>
    </w:p>
    <w:p>
      <w:r>
        <w:t>3. 거룩한 날이 다 가고 저녁이 되도록 주 우리 맘에 빛 되사 늘 계시옵소서.</w:t>
      </w:r>
    </w:p>
    <w:p>
      <w:r>
        <w:t xml:space="preserve">4. 하루의 일을 마치고 단꿈을 꾼 후에 새날을 맞아 주의 일 힘쓰게 하소서.  </w:t>
      </w:r>
    </w:p>
    <w:p/>
    <w:p>
      <w:pPr>
        <w:pStyle w:val="Heading1"/>
      </w:pPr>
      <w:r>
        <w:t>570 시온의 영광이</w:t>
      </w:r>
    </w:p>
    <w:p>
      <w:r>
        <w:t>1. 시온의 영광이 빛나는 아침 어둡던 이 땅이 밝아오네. 슬픔과 애통이 기쁨이 되니 시온의 영광이 비쳐오네.</w:t>
      </w:r>
    </w:p>
    <w:p>
      <w:r>
        <w:t>2. 시온의 영광이 빛나는 아침 매였던 종들이 돌아오네. 오래전 선지자 꿈꾸던 복을 만민이 다같이 누리겠네.</w:t>
      </w:r>
    </w:p>
    <w:p>
      <w:r>
        <w:t>3. 보아라. 광야에 화초가 피고 말랐던 시냇물 흘러오네. 이 산과 저 산이 마주쳐 울려 주 예수 은총을 찬송하네.</w:t>
      </w:r>
    </w:p>
    <w:p>
      <w:r>
        <w:t xml:space="preserve">4. 땅들아 바다야 많은 섬들아 찬양을 주님께 드리어라. 싸움과 죄악의 참혹한 땅에 찬송이 하늘에 사무치네.  </w:t>
      </w:r>
    </w:p>
    <w:p/>
    <w:p>
      <w:pPr>
        <w:pStyle w:val="Heading1"/>
      </w:pPr>
      <w:r>
        <w:t>571 십자가로 가까이</w:t>
      </w:r>
    </w:p>
    <w:p>
      <w:r>
        <w:t>1. 십자가로 가까이 나를 이끄시고 거기 흘린 보혈로 정결케하소서.</w:t>
      </w:r>
    </w:p>
    <w:p>
      <w:r>
        <w:t>2. 십자가에 가까이 내가 떨고 섰네. 거기 있는 새벽별 내게 비추시네.</w:t>
      </w:r>
    </w:p>
    <w:p>
      <w:r>
        <w:t>3. 십자가에 가까이 살게 하옵소서. 몸소 받은 고생도 알게 하옵소서.</w:t>
      </w:r>
    </w:p>
    <w:p>
      <w:r>
        <w:t>4. 십자가를 가까이 의지하고 서서 천국 건너가도록 항상 머물겠네.</w:t>
      </w:r>
    </w:p>
    <w:p>
      <w:r>
        <w:t xml:space="preserve">(후렴) 십자가 십자가 무한한 내 영광 요단강을 건넌 후 무한영광일세. </w:t>
      </w:r>
    </w:p>
    <w:p/>
    <w:p>
      <w:pPr>
        <w:pStyle w:val="Heading1"/>
      </w:pPr>
      <w:r>
        <w:t>572 알렐루야 알렐루야</w:t>
      </w:r>
    </w:p>
    <w:p>
      <w:r>
        <w:t>알렐루야, 알렐루야, 부활하신 주 감사해 알렐루야, 알렐루야, 주- 이름 찬양해.</w:t>
      </w:r>
    </w:p>
    <w:p>
      <w:r>
        <w:t>1 하늘과 땅을 지으셨네. 창조의 왕이신 주 예수</w:t>
      </w:r>
    </w:p>
    <w:p>
      <w:r>
        <w:t>2 세상에 복음 전하시고 죽음을 이기신 주 예수 알렐루야</w:t>
      </w:r>
    </w:p>
    <w:p>
      <w:r>
        <w:t>3 예수와 함께 죽음으로 우리는 영생을 얻으리</w:t>
      </w:r>
    </w:p>
    <w:p>
      <w:r>
        <w:t xml:space="preserve">4 주님은 상을 베푸시어 우리게 새 삶을 주셨네. </w:t>
      </w:r>
    </w:p>
    <w:p>
      <w:r>
        <w:t>5 생명의 주님 찬양하세. 기쁨의 노래로 주 찬양.</w:t>
      </w:r>
    </w:p>
    <w:p/>
    <w:p>
      <w:pPr>
        <w:pStyle w:val="Heading1"/>
      </w:pPr>
      <w:r>
        <w:t>573 예부터 도움 되시는</w:t>
      </w:r>
    </w:p>
    <w:p>
      <w:r>
        <w:t>1. 예부터 도움되시는 내 희망 하느님 이 세상 풍파 중에도 늘 보호하신다.</w:t>
      </w:r>
    </w:p>
    <w:p>
      <w:r>
        <w:t>2. 이 천지만물 있기 전 주님은 계셨고 온 세상만물 변해도 변함이 없도다.</w:t>
      </w:r>
    </w:p>
    <w:p>
      <w:r>
        <w:t>3. 주님께 억천만 년이 하루와 같으며 이 세상 되는 모든 일 물거품 같도다.</w:t>
      </w:r>
    </w:p>
    <w:p>
      <w:r>
        <w:t xml:space="preserve">4 세월은 흘러가는데 인생은 덧없고 이 인생 백 년 사는 것 꿈결과 같도다. </w:t>
      </w:r>
    </w:p>
    <w:p>
      <w:r>
        <w:t xml:space="preserve">5 예부터 도움 되시고 내 희망 되신 주 한평생 지나갈 동안 늘 보호하소서. </w:t>
      </w:r>
    </w:p>
    <w:p/>
    <w:p>
      <w:pPr>
        <w:pStyle w:val="Heading1"/>
      </w:pPr>
      <w:r>
        <w:t>574 오 신실하신 주</w:t>
      </w:r>
    </w:p>
    <w:p>
      <w:r>
        <w:t xml:space="preserve">1 오 신실하신 주 내 아버지여 늘 함께 계시니 두렴 없네. 그 사랑 변찮고 날 지키시며 어제나 오늘이 한결같네. </w:t>
      </w:r>
    </w:p>
    <w:p>
      <w:r>
        <w:t>2 봄철과 또 여름 가을과 겨울 해와 달 별들도 다 주의 것 만물이 주 영광 드러내도다. 신실한 주사랑 나타내네.</w:t>
      </w:r>
    </w:p>
    <w:p>
      <w:r>
        <w:t>3 내 죄를 사하여 안위하시고 주 친히 오셔서 인도하네. 오늘의 힘 되고 내일의 소망 주만이 만복을 내리시네.</w:t>
      </w:r>
    </w:p>
    <w:p>
      <w:r>
        <w:t>(후렴) 오 신실하신 주 오 신실하신 주 날마다 자비를 베푸시며 일용할 모든 것 내려 주시니 오 신실 하신 주 나의 구주.</w:t>
      </w:r>
    </w:p>
    <w:p/>
    <w:p>
      <w:pPr>
        <w:pStyle w:val="Heading1"/>
      </w:pPr>
      <w:r>
        <w:t>575 온 세상을 지으시고</w:t>
      </w:r>
    </w:p>
    <w:p>
      <w:r>
        <w:t>1. 온 세상을 지으시고 복 주시는 하느님 지극히 높은 하늘나라 다스리고 계셔도 낮고 천한 우리에게 자비 내려주시네.</w:t>
      </w:r>
    </w:p>
    <w:p>
      <w:r>
        <w:t>2. 우리 죄를 대신 지신 사랑의 왕 예수님 지극히 높은 하느님의 독생성자이시나 하늘 영화 버리시고 사람으로 오셨네.</w:t>
      </w:r>
    </w:p>
    <w:p>
      <w:r>
        <w:t>3. 큰 은혜로 충만하신 살아계신 성령님 지극히 높은 하늘에서 이 세상에 내려와 억눌려서 고통받는 우리 구원하시네.</w:t>
      </w:r>
    </w:p>
    <w:p/>
    <w:p>
      <w:pPr>
        <w:pStyle w:val="Heading1"/>
      </w:pPr>
      <w:r>
        <w:t>576 우리 구주여 폐회하기 전</w:t>
      </w:r>
    </w:p>
    <w:p>
      <w:r>
        <w:t>1. 우리 구주여 폐회하기 전 주님을 다시 찬송하오며 구주의 평화 내려주시길 겸손히 꿇어 간구합니다.</w:t>
      </w:r>
    </w:p>
    <w:p>
      <w:r>
        <w:t>2. 구주의 이름 찬양한 우리 돌아갈 때에 힘을 주시고 우리와 항상 함께하시어 범죄치 않게 도와주소서.</w:t>
      </w:r>
    </w:p>
    <w:p>
      <w:r>
        <w:t>3. 고요한 밤에 주의 자녀들 어두움 속에 지켜주소서. 주께는 밤과 낮이 없으니 영원히 평화 내려주소서.</w:t>
      </w:r>
    </w:p>
    <w:p>
      <w:r>
        <w:t xml:space="preserve">4. 살 동안 항상 평안주시고 근심할 때에 위로하시며 세상의 수고 지나간 후에 영원한 안식 얻게하소서. </w:t>
      </w:r>
    </w:p>
    <w:p/>
    <w:p>
      <w:pPr>
        <w:pStyle w:val="Heading1"/>
      </w:pPr>
      <w:r>
        <w:t>577 은혜의 주</w:t>
      </w:r>
    </w:p>
    <w:p>
      <w:r>
        <w:t>은혜의 주 인자하심으로 우리의 기도 들어주옵소서. 은혜의 주 사랑하심으로 우리의 기도 들어주옵소서.</w:t>
      </w:r>
    </w:p>
    <w:p/>
    <w:p>
      <w:pPr>
        <w:pStyle w:val="Heading1"/>
      </w:pPr>
      <w:r>
        <w:t>578 저 장미꽃 위에 이슬</w:t>
      </w:r>
    </w:p>
    <w:p>
      <w:r>
        <w:t>1. 저 장미꽃 위에 이슬 아직 맺혀있을 그 때에 귀에 은은히 소리 들리니 주 음성 분명하다.</w:t>
      </w:r>
    </w:p>
    <w:p>
      <w:r>
        <w:t>2. 그 청아한 주의 음성 울던 새도 잠잠케한다. 내게 들리던 주의 음성이 늘 귀에 쟁쟁하다.</w:t>
      </w:r>
    </w:p>
    <w:p>
      <w:r>
        <w:t>3. 밤 깊도록 동산 안에 주와 함께 있으려하나 험한 세상에 할 일 많으니 너 가라 명하신다.</w:t>
      </w:r>
    </w:p>
    <w:p>
      <w:r>
        <w:t>(후렴) 주가 나와 동행을 하면서 나를 친구 삼으셨네. 우리 서로 받은 그 기쁨은 알 사람이 없도다.</w:t>
      </w:r>
    </w:p>
    <w:p/>
    <w:p>
      <w:pPr>
        <w:pStyle w:val="Heading1"/>
      </w:pPr>
      <w:r>
        <w:t>579 좋은 날 기쁜 날</w:t>
      </w:r>
    </w:p>
    <w:p>
      <w:r>
        <w:t>1. 좋은 날 기쁜 날 주님을 뵈옵는 날 성도들 함께 모여 주님을 찬양하자.</w:t>
      </w:r>
    </w:p>
    <w:p>
      <w:r>
        <w:t>2. 좋은 날 기쁜 날 주님을 뫼시옵고 생명수 주님 말씀 다 함께 마시자.</w:t>
      </w:r>
    </w:p>
    <w:p>
      <w:r>
        <w:t>3. 좋은 날 기쁜 날 성전에 모여서 떡과 잔을 나누니 주님의 살과 피라</w:t>
      </w:r>
    </w:p>
    <w:p>
      <w:r>
        <w:t>찬양 찬양 다 찬양하자 성도들아 다 오라 주님 찬양하자</w:t>
      </w:r>
    </w:p>
    <w:p/>
    <w:p>
      <w:pPr>
        <w:pStyle w:val="Heading1"/>
      </w:pPr>
      <w:r>
        <w:t>580 주님 주님 값없이 받은</w:t>
      </w:r>
    </w:p>
    <w:p>
      <w:r>
        <w:t>(후렴) 주님 주님 값없이 받은 주님의 사랑 다 나누게 하소서.</w:t>
      </w:r>
    </w:p>
    <w:p>
      <w:r>
        <w:t>1 조용히 무릎 꿇고 내 발을 씻기시네. 우리를 섬기시는 주님.</w:t>
      </w:r>
    </w:p>
    <w:p>
      <w:r>
        <w:t>2 부자나 가난한 자 얼굴색 다르지만 우리가 섬겨야 할 이웃.</w:t>
      </w:r>
    </w:p>
    <w:p>
      <w:r>
        <w:t>3 한 사람 한 사람이 고귀한 생명이니 우리가 나눠야 할 사랑.</w:t>
      </w:r>
    </w:p>
    <w:p>
      <w:r>
        <w:t>4 겸손히 무릎 꿇고 이웃의 발을 씻네. 우리가 만들어 갈 평화.</w:t>
      </w:r>
    </w:p>
    <w:p/>
    <w:p>
      <w:pPr>
        <w:pStyle w:val="Heading1"/>
      </w:pPr>
      <w:r>
        <w:t>581 죄 짐 맡은 우리 구주</w:t>
      </w:r>
    </w:p>
    <w:p>
      <w:r>
        <w:t>1. 죄 짐 맡은 우리 구주 어찌 좋은 친군지 걱정 근심 무거운 짐 주님에게 맡기세. 주님에게 아뢰잖아 평화 얻지 못하네. 우리들이 어찌하여 아뢸 줄을 모를까.</w:t>
      </w:r>
    </w:p>
    <w:p>
      <w:r>
        <w:t>2. 시험 걱정 모든 괴롬 없는 사람 누군가 부질없이 낙심 말고 기도드려 아뢰세. 이런 진실하신 친구 어디 다시 있을까. 우리 약함 아시오니 어찌 아니 아뢸까.</w:t>
      </w:r>
    </w:p>
    <w:p>
      <w:r>
        <w:t xml:space="preserve">3. 근심 걱정 무거운 짐 아니진 자 누군가 피난처는 우리 예수 주께 기도드리세. 세상 친구 멸시하고 너를 조롱하여도 주님 품에 안기어서 참된 위로 받겠네. </w:t>
      </w:r>
    </w:p>
    <w:p/>
    <w:p>
      <w:pPr>
        <w:pStyle w:val="Heading1"/>
      </w:pPr>
      <w:r>
        <w:t>582 주 날개 밑</w:t>
      </w:r>
    </w:p>
    <w:p>
      <w:r>
        <w:t>1 주 날개 밑 내가 편안히 쉬네. 밤 깊고 비바람 몰아쳐도 아버지 날 항상 지켜주시니 거기서 평안히 쉬리로다.</w:t>
      </w:r>
    </w:p>
    <w:p>
      <w:r>
        <w:t>2 주 날개 밑 나의 피난처 되니 거기서 쉬기를 원하노라. 세상이 날 위로하지 못하니 거기서 평화를 누리리라.</w:t>
      </w:r>
    </w:p>
    <w:p>
      <w:r>
        <w:t>3 주 날개 밑 참된 기쁨이 있네. 고달픈 세상 길 가는 동안 나 거기 숨어서 돌보심 받고 영원한 안식을 누리리라.</w:t>
      </w:r>
    </w:p>
    <w:p>
      <w:r>
        <w:t>(후렴) 주 날개 밑 평안하다 그 사랑 끊을 자 뉘뇨. 주 날개 밑 내 쉬는 영혼 영원히 거기서 살리.</w:t>
      </w:r>
    </w:p>
    <w:p/>
    <w:p>
      <w:pPr>
        <w:pStyle w:val="Heading1"/>
      </w:pPr>
      <w:r>
        <w:t>583 주 예수 이름 높이어</w:t>
      </w:r>
    </w:p>
    <w:p>
      <w:r>
        <w:t>1 주 예수 이름 높이어 다 찬양하여라. 금 면류관을 드려서 만유의 주 찬양 금 면류관을 드려서 만유의 주 찬양.</w:t>
      </w:r>
    </w:p>
    <w:p>
      <w:r>
        <w:t>2 주 예수 당한 고난을 못 잊을 죄인아. 네 귀한 보배 바쳐서 만유의 주 찬양 네 귀한 보배 바쳐서 만유의 주 찬양.</w:t>
      </w:r>
    </w:p>
    <w:p>
      <w:r>
        <w:t>3 이 지구 위에 거하는 온 세상 사람들 그 크신 위엄 높여서 만유의 주 찬양 그 크신 위엄 높여서 만유의 주 찬양.</w:t>
      </w:r>
    </w:p>
    <w:p>
      <w:r>
        <w:t xml:space="preserve">4 주 믿는 성도 다 함께 주 앞에 엎드려 영광의 노래 불러서 만유의 주 찬양 영광의 노래 불러서 만유의 주 찬양. </w:t>
      </w:r>
    </w:p>
    <w:p/>
    <w:p>
      <w:pPr>
        <w:pStyle w:val="Heading1"/>
      </w:pPr>
      <w:r>
        <w:t>584 주 은혜를 받으려</w:t>
      </w:r>
    </w:p>
    <w:p>
      <w:r>
        <w:t>1 주 은혜를 받으려 모인 성도들 주 크신 뜻 깨닫게 하옵소서. 내 고통의 멍에를 다 벗게 되니 날 구속하신 이름 찬양하리.</w:t>
      </w:r>
    </w:p>
    <w:p>
      <w:r>
        <w:t>2 주 우리를 곁에서 인도하시니 그 거룩한 나라가 이뤄지네. 저 마귀와 싸워서 늘 승리하니 큰 영광 주께 돌려 찬양하리.</w:t>
      </w:r>
    </w:p>
    <w:p>
      <w:r>
        <w:t xml:space="preserve">3 주 우리의 방패와 창검되시니 나 승리의 주님을 따릅니다. 큰 환난을 당할 때 늘 도우시니 승전가 높이 불러 찬양하리. </w:t>
      </w:r>
    </w:p>
    <w:p/>
    <w:p>
      <w:pPr>
        <w:pStyle w:val="Heading1"/>
      </w:pPr>
      <w:r>
        <w:t>585 주님 따라가세</w:t>
      </w:r>
    </w:p>
    <w:p>
      <w:r>
        <w:t>1 주님 따라가세. 주님 따라가세. 주님 따라가세. 주님 따라가세. 천국 향한 그 길 주님 따라가세. 천국 향한 그 길 주님 따라가세.</w:t>
      </w:r>
    </w:p>
    <w:p>
      <w:r>
        <w:t>2 주님 찬양하세. 주님 찬양하세. 주님 찬양하세. 주님 찬양하세. 천국 향한 그 길 주님 찬양하세. 천국 향한 그 길 주님 찬양하세.</w:t>
      </w:r>
    </w:p>
    <w:p>
      <w:r>
        <w:t>3 할렐루야 아멘 할렐루야 아멘. 할렐루야 아멘 할렐루야 아멘. 천국 향한 그 길 할렐루야 아멘. 천국 향한 그 길 할렐루야 아멘.</w:t>
      </w:r>
    </w:p>
    <w:p/>
    <w:p>
      <w:pPr>
        <w:pStyle w:val="Heading1"/>
      </w:pPr>
      <w:r>
        <w:t>586 주님 우리 축복하고</w:t>
      </w:r>
    </w:p>
    <w:p>
      <w:r>
        <w:t>1. 주님 우리 축복하고 세상에 내보내사 험한 세상 여행할 때 우리 보호하소서. 용서하는 자비 속에 살아가게 하소서.</w:t>
      </w:r>
    </w:p>
    <w:p>
      <w:r>
        <w:t>2. 주의 기쁜 복음 듣고 감사를 드립니다. 우리 구원하신 주님 찬양하옵나이다. 주의 말씀 기억하며 살아가게 하소서.</w:t>
      </w:r>
    </w:p>
    <w:p>
      <w:r>
        <w:t xml:space="preserve">3. 사랑의 왕 주님께서 우리를 부르시니 죽음 고통 위협해도 우리 두렴 없다네. 기쁨으로 순종하며 주님 향해 갑니다. </w:t>
      </w:r>
    </w:p>
    <w:p/>
    <w:p>
      <w:pPr>
        <w:pStyle w:val="Heading1"/>
      </w:pPr>
      <w:r>
        <w:t>587 주님 주실 평화</w:t>
      </w:r>
    </w:p>
    <w:p>
      <w:r>
        <w:t xml:space="preserve">1 주님 주실 평화 믿음 얻기 위해 너는 정성껏 기도했나. 주의 제단 앞에 모두 바치기 전 복을 받을 줄 생각 마라. </w:t>
      </w:r>
    </w:p>
    <w:p>
      <w:r>
        <w:t>2 주의 밝은 빛에 항상 활동하며 선한 사업을 힘쓰겠나. 자유 얻으려면 주의 뜻을 따라 너의 모든 것 희생하라.</w:t>
      </w:r>
    </w:p>
    <w:p>
      <w:r>
        <w:t>3 주의 제단 앞에 모두 바친 후에 주와 온전히 사귀겠나. 주님 주신 기쁨 또한 그의 사랑 어찌 말로다 형용하랴.</w:t>
      </w:r>
    </w:p>
    <w:p>
      <w:r>
        <w:t>(후렴) 주의 제단에 산 제사 드린 후에 주 네 맘을 주장하니 주의 뜻을 따라 그와 동행하면 영생복락을 누리겠네.</w:t>
      </w:r>
    </w:p>
    <w:p/>
    <w:p>
      <w:pPr>
        <w:pStyle w:val="Heading1"/>
      </w:pPr>
      <w:r>
        <w:t>588 주님의 은총</w:t>
      </w:r>
    </w:p>
    <w:p>
      <w:r>
        <w:t>1 주님의 은총 우리게 내리어 주는 봄날에 생명의 나무 되기를 주 예수 당부하시네</w:t>
      </w:r>
    </w:p>
    <w:p>
      <w:r>
        <w:t>2 의심과 좌절 가득한 젊은 날 같은 여름에 주 예수 은총 내리사 새 희망 부어주시네</w:t>
      </w:r>
    </w:p>
    <w:p>
      <w:r>
        <w:t>3 가지에 열매 가득한 풍성한 계절 가을에 사랑의 주님 오시어 우리를 채워주시네</w:t>
      </w:r>
    </w:p>
    <w:p>
      <w:r>
        <w:t>4 우리의 생이 다하여 먼지가 되는 겨울날 주 예수 우리 붙드사 봄날의 약속 주시네</w:t>
      </w:r>
    </w:p>
    <w:p/>
    <w:p>
      <w:pPr>
        <w:pStyle w:val="Heading1"/>
      </w:pPr>
      <w:r>
        <w:t>589 주의 곁에 있을 때</w:t>
      </w:r>
    </w:p>
    <w:p>
      <w:r>
        <w:t xml:space="preserve">1 주의 곁에 있을 때 맘이 든든하오니 주여 내가 살 동안 인도하여 주소서. </w:t>
      </w:r>
    </w:p>
    <w:p>
      <w:r>
        <w:t xml:space="preserve">2 피난처인 예수여 세상 물결 험할 때 크신 은혜 베푸사 나를 숨겨주소서. </w:t>
      </w:r>
    </w:p>
    <w:p>
      <w:r>
        <w:t xml:space="preserve">3 세상 풍파 지난 후 영화로운 나라와 눈물 없는 곳으로 들어가게 하소서. </w:t>
      </w:r>
    </w:p>
    <w:p>
      <w:r>
        <w:t>(후렴) 주여 주여 나를 인도하소서. 빠른 세상 살 동안 주여 인도하소서.</w:t>
      </w:r>
    </w:p>
    <w:p/>
    <w:p>
      <w:pPr>
        <w:pStyle w:val="Heading1"/>
      </w:pPr>
      <w:r>
        <w:t>590 주의 음성을 내가 들으니</w:t>
      </w:r>
    </w:p>
    <w:p>
      <w:r>
        <w:t>1 주의 음성을 내가 들으니 사랑하는 말일세. 믿는 맘으로 주께 가오니 나를 영접하소서.</w:t>
      </w:r>
    </w:p>
    <w:p>
      <w:r>
        <w:t>2 주의 넓으신 은혜 베푸사 나를 받아주시고 나의 품은 뜻 주의 뜻같이 되게 하여 주소서.</w:t>
      </w:r>
    </w:p>
    <w:p>
      <w:r>
        <w:t>3 주의 보좌로 나아갈 때에 어찌 아니 기쁠까. 주의 얼굴을 항상 뵈오니 더욱 친근합니다.</w:t>
      </w:r>
    </w:p>
    <w:p>
      <w:r>
        <w:t>4 우리 구주의 넓은 사랑을 측량할 자 없으며 주가 주시는 참된 기쁨도 헤아릴 수 없도다.</w:t>
      </w:r>
    </w:p>
    <w:p>
      <w:r>
        <w:t xml:space="preserve">(후렴) 내가 매일 십자가 앞에 더 가까이 가오니 구세주의 흘린 보배 피로써 나를 정케하소서. </w:t>
      </w:r>
    </w:p>
    <w:p/>
    <w:p>
      <w:pPr>
        <w:pStyle w:val="Heading1"/>
      </w:pPr>
      <w:r>
        <w:t>591 주의 친절한 팔에 안기세</w:t>
      </w:r>
    </w:p>
    <w:p>
      <w:r>
        <w:t>1 주의 친절한 팔에 안기세. 우리 맘이 평안하리니 항상 기쁘고 복이 되겠네. 영원하신 팔에 안기세.</w:t>
      </w:r>
    </w:p>
    <w:p>
      <w:r>
        <w:t>2 날이 갈수록 주의 사랑이 두루 광명하게 비치고 천성 가는 길 편히 가리니 영원하신 팔에 안기세.</w:t>
      </w:r>
    </w:p>
    <w:p>
      <w:r>
        <w:t>3 주의 보좌로 나아갈 때에 기뻐 찬미소리 외치고 겁과 두려움 없어지리니 영원하신 팔에 안기세.</w:t>
      </w:r>
    </w:p>
    <w:p>
      <w:r>
        <w:t xml:space="preserve">(후렴) 주의 팔에 그 크신 팔에 안기세. 주의 팔에 영원하신 팔에 안기세. </w:t>
      </w:r>
    </w:p>
    <w:p/>
    <w:p>
      <w:pPr>
        <w:pStyle w:val="Heading1"/>
      </w:pPr>
      <w:r>
        <w:t>592 찬란한 주의 영광은</w:t>
      </w:r>
    </w:p>
    <w:p>
      <w:r>
        <w:t xml:space="preserve">1 찬란한 주의 영광은 영원히 빛날 광채요 참 빛을 비춘 예수는 생명의 빛이 되신다. </w:t>
      </w:r>
    </w:p>
    <w:p>
      <w:r>
        <w:t xml:space="preserve">2 올바른 일을 힘쓰며 이맘의 탐욕 버리고 불같은 믿음 되살려 늘 주를 사랑하리라. </w:t>
      </w:r>
    </w:p>
    <w:p>
      <w:r>
        <w:t xml:space="preserve">3 오 즐거워라 지난날 아침 빛 같은 밝은 맘 순전한 믿음 품으니 이맘에 어둠 없어라. </w:t>
      </w:r>
    </w:p>
    <w:p>
      <w:r>
        <w:t xml:space="preserve">4 온 천지만물 성부께 온 성도 모두 성자께 보혜사 성령 힘입어 영원히 찬양합니다. </w:t>
      </w:r>
    </w:p>
    <w:p/>
    <w:p>
      <w:pPr>
        <w:pStyle w:val="Heading1"/>
      </w:pPr>
      <w:r>
        <w:t>593 찬미하여라</w:t>
      </w:r>
    </w:p>
    <w:p>
      <w:r>
        <w:t>찬미하여라. 오 나의 영혼아. 찬미하여라. 거룩한 주 이름</w:t>
      </w:r>
    </w:p>
    <w:p/>
    <w:p>
      <w:pPr>
        <w:pStyle w:val="Heading1"/>
      </w:pPr>
      <w:r>
        <w:t>594 찬양과 경배 받으실 분</w:t>
      </w:r>
    </w:p>
    <w:p>
      <w:r>
        <w:t>1 찬양과 경배 받으실 분 존귀와 영광의 주님 기쁨의 노래를 받으실 분 우리의 모든 것 받으소서.</w:t>
      </w:r>
    </w:p>
    <w:p>
      <w:r>
        <w:t>2 경배와 영광 받으실 분 우리의 마음 다 하리. 무릎을 꿇고서 경배하네. 한없는 정성을 바치리라.</w:t>
      </w:r>
    </w:p>
    <w:p>
      <w:r>
        <w:t xml:space="preserve">3 전능의 성부 주 하느님 구원의 성자 주 예수. 위로가 되시는 주의 성령 지금도 우리를 살리시네. </w:t>
      </w:r>
    </w:p>
    <w:p>
      <w:r>
        <w:t>(후렴) 찬양하라 창조의 주님 찬양하라 구원의 주님 찬양하라 주께서 하신 일 찬양과 경배하라.</w:t>
      </w:r>
    </w:p>
    <w:p/>
    <w:p>
      <w:pPr>
        <w:pStyle w:val="Heading1"/>
      </w:pPr>
      <w:r>
        <w:t>595 태산을 넘어</w:t>
      </w:r>
    </w:p>
    <w:p>
      <w:r>
        <w:t>1. 태산을 넘어 험곡에 가도 빛 가운데로 걸어가면 주께서 항상 지키시기로 약속한 말씀 변치 않네.</w:t>
      </w:r>
    </w:p>
    <w:p>
      <w:r>
        <w:t>2. 캄캄한 밤에 다닐지라도 주께서 나의 길 되시고 나에게 밝은 빛이 되시니 길 잃어버릴 염려 없네.</w:t>
      </w:r>
    </w:p>
    <w:p>
      <w:r>
        <w:t>3. 찬란한 그 빛 마음에 받아 기쁨의 천국 바라보고 할렐루야를 힘차게 불러 날마다 빛에 걸어가리.</w:t>
      </w:r>
    </w:p>
    <w:p>
      <w:r>
        <w:t>(후렴) 하늘의 영광 하늘의 영광 나의 맘속에 차고도 넘쳐 할렐루야를 힘차게 불러 영원히 주를 찬양하리.</w:t>
      </w:r>
    </w:p>
    <w:p/>
    <w:p>
      <w:pPr>
        <w:pStyle w:val="Heading1"/>
      </w:pPr>
      <w:r>
        <w:t>596 하느님 창조의 주</w:t>
      </w:r>
    </w:p>
    <w:p>
      <w:r>
        <w:t>1 하느님 창조의 주 우리 사용하소서. 지금 여기 계신 주, 다 경배해</w:t>
      </w:r>
    </w:p>
    <w:p>
      <w:r>
        <w:t>2 예수님 사랑의 왕 우리 마음 여소서. 지금 여기 계신 주, 다 경배해</w:t>
      </w:r>
    </w:p>
    <w:p>
      <w:r>
        <w:t>3 성령님 생명의 주 우리에게 새 힘을 지금 여기 계신 주, 다 경배해</w:t>
      </w:r>
    </w:p>
    <w:p/>
    <w:p>
      <w:pPr>
        <w:pStyle w:val="Heading1"/>
      </w:pPr>
      <w:r>
        <w:t>597 하느님의 크신 사랑</w:t>
      </w:r>
    </w:p>
    <w:p>
      <w:r>
        <w:t>1. 하느님의 크신 사랑 하늘에서 내리사 우리 맘에 항상 계셔 온전하게 하소서. 나의 주님 자비하사 사랑 무한하시니, 두려워서 떠는 사람 구원하여 주소서.</w:t>
      </w:r>
    </w:p>
    <w:p>
      <w:r>
        <w:t>2. 걱정 근심 많은 사람 성령감화하시며 복과 은혜 사랑 부어 평안하게 하소서. 첨과 나중 되신 주님 항상 인도하시어 마귀유혹 받는 것을 속히 끊어 주소서.</w:t>
      </w:r>
    </w:p>
    <w:p>
      <w:r>
        <w:t>3. 전능하신 하느님의 크신 능력주시고 우리 맘에 임하시어 눈을 뜨게 하소서. 주께 영광 항상 돌려 천사처럼 섬기며 주님 사랑 영영토록 찬송하게 하소서.</w:t>
      </w:r>
    </w:p>
    <w:p>
      <w:r>
        <w:t xml:space="preserve">4. 우리들이 거듭나서 흠이 없게 하시고 주의 크신 구원받아 온전하게 하소서. 이 땅에서 영광으로 천국까지 이르러 크신 사랑 감격하여 경배하게 하소서.  </w:t>
      </w:r>
    </w:p>
    <w:p/>
    <w:p>
      <w:pPr>
        <w:pStyle w:val="Heading1"/>
      </w:pPr>
      <w:r>
        <w:t>598 한 알의 밀알이</w:t>
      </w:r>
    </w:p>
    <w:p>
      <w:r>
        <w:t>한 알의 밀알이 땅에 떨어져 썩지 않으면 그대로 있고 썩어서 땅속에 묻히면 많은 열매를 맺나니라.</w:t>
      </w:r>
    </w:p>
    <w:p>
      <w:r>
        <w:t>한 알의 밀알이 깨어져 가루가 되고 하나가 되면 오천의 사람도 먹이는 성체가 되나니라.</w:t>
      </w:r>
    </w:p>
    <w:p>
      <w:r>
        <w:t>예수님 우리에게 밀알되라 하시나니 썩어져 땅속에 묻힐 밀알이 되게 하소서. 밀알이 되게하소서. 밀알이.</w:t>
      </w:r>
    </w:p>
    <w:p/>
    <w:p>
      <w:pPr>
        <w:pStyle w:val="Heading1"/>
      </w:pPr>
      <w:r>
        <w:t>599 할레, 할레, 할렐루야!</w:t>
      </w:r>
    </w:p>
    <w:p>
      <w:r>
        <w:t xml:space="preserve">할레, 할레, 할렐루야! 할레, 할레, 할렐루야! 할렐루야 할레, 할레, 할렐루야! 할렐루야, 할렐루야! 할렐루야 </w:t>
      </w:r>
    </w:p>
    <w:p/>
    <w:p>
      <w:pPr>
        <w:pStyle w:val="Heading1"/>
      </w:pPr>
      <w:r>
        <w:t>600 항상 주님께</w:t>
      </w:r>
    </w:p>
    <w:p>
      <w:r>
        <w:t xml:space="preserve">항상 주님께 감사하며 항상 기뻐하라. 두렴 없이 기다리며 오시는 주님 찬양하라. 오시는 주님 찬양하라.  </w:t>
      </w:r>
    </w:p>
    <w:p/>
    <w:p>
      <w:pPr>
        <w:pStyle w:val="Heading1"/>
      </w:pPr>
      <w:r>
        <w:t>601 호산나 호산나</w:t>
      </w:r>
    </w:p>
    <w:p>
      <w:r>
        <w:t>1 호산나 호산나 호산나 높은 곳에서 호산나 호산나 호산나 높은 곳에서 주의 이름 높여 다 찬양하라. 귀하신 주 나의 하느님 호산나 높이 외치세.</w:t>
      </w:r>
    </w:p>
    <w:p>
      <w:r>
        <w:t xml:space="preserve">2 영광 영광 왕의 왕께 영광을 영광 영광 왕의 왕께 영광을 주의 이름 높여 다 찬양하라. 귀하신 주 나의 하느님 주님께 영광 돌리세. </w:t>
      </w:r>
    </w:p>
    <w:p/>
    <w:p>
      <w:pPr>
        <w:pStyle w:val="Heading1"/>
      </w:pPr>
      <w:r>
        <w:t>602 거룩한 성체여</w:t>
      </w:r>
    </w:p>
    <w:p>
      <w:r>
        <w:t>1. 거룩한 성체여 주 계신 궁이여 비는 맘 가지고 주 앞에 모이네. 마음에 벅찬 찬송을 사랑의 주께 드리리. 거룩한 성체여</w:t>
      </w:r>
    </w:p>
    <w:p>
      <w:r>
        <w:t>2. 평화의 성체여 만민의 집이여 걱정과 서러움 여기서 풀겠네. 주께서 귀를 기울여 우리의 하소 들으리. 평화의 성체여</w:t>
      </w:r>
    </w:p>
    <w:p>
      <w:r>
        <w:t>3. 안식의 성체여 방주와 같으니 피난처 되시어 구원해 주시네. 폭풍의 바다 속에서 우리를 구원하소서. 안식의 성체여</w:t>
      </w:r>
    </w:p>
    <w:p>
      <w:r>
        <w:t xml:space="preserve">4. 거룩한 성체여 하늘의 빛이여 하느님 영광을 나타내주시네. 그윽한 빛을 비추사 허욕을 쫓아내소서. 거룩한 성체여 </w:t>
      </w:r>
    </w:p>
    <w:p/>
    <w:p>
      <w:pPr>
        <w:pStyle w:val="Heading1"/>
      </w:pPr>
      <w:r>
        <w:t>603 거룩하신 참된 성체</w:t>
      </w:r>
    </w:p>
    <w:p>
      <w:r>
        <w:t xml:space="preserve">거룩하신 참된 성체 마리아께 나시어 십자가에 수난 하사 이 몸 구원하셨다. 옆구리를 찌를 때에 피와 물을 흘리셨네. 주님 성체 영할 때에 천국 문을 보이소서. 오 예수 자비 오 예수 사랑 마리아의 아들 우리를 구하소서. </w:t>
      </w:r>
    </w:p>
    <w:p/>
    <w:p>
      <w:pPr>
        <w:pStyle w:val="Heading1"/>
      </w:pPr>
      <w:r>
        <w:t>604 나 아무 공로 없어도</w:t>
      </w:r>
    </w:p>
    <w:p>
      <w:r>
        <w:t>1. 나 아무 공로 없어도 주 나를 부르사 이 귀한 양식 주시니 나 이제 옵니다.</w:t>
      </w:r>
    </w:p>
    <w:p>
      <w:r>
        <w:t>2. 주 나를 사랑하시어 피 흘리셨도다. 주님을 사랑하오니 늘 반겨주소서.</w:t>
      </w:r>
    </w:p>
    <w:p>
      <w:r>
        <w:t xml:space="preserve">3. 내 안에 주님 계시고 나 주님 안에서 한 몸을 이뤄 살면서 참 평안 얻으리. </w:t>
      </w:r>
    </w:p>
    <w:p/>
    <w:p>
      <w:pPr>
        <w:pStyle w:val="Heading1"/>
      </w:pPr>
      <w:r>
        <w:t>605 나그네의 양식</w:t>
      </w:r>
    </w:p>
    <w:p>
      <w:r>
        <w:t>1. 나그네의 양식 천사들의 떡 예수님의 몸을 모시나이다. 우리 먹이사 우리 먹이사 사모하는 맘속에 기쁨 주소서 사모하는 맘속에 기쁨 주소서</w:t>
      </w:r>
    </w:p>
    <w:p>
      <w:r>
        <w:t>2. 성심에서 솟는 사랑의 샘물 예수님의 피를 모시나이다. 우리 먹이사 우리 먹이사 목이 타는 갈증을 풀어주소서 목이 타는 갈증을 풀어주소서</w:t>
      </w:r>
    </w:p>
    <w:p>
      <w:r>
        <w:t xml:space="preserve">3. 거룩한 이 제사 안에 계시니 우리 모두 주를 경배합니다. 우리 죽은 후 우리 죽은 후 주의 얼굴 가까이 뵙게 하소서 주의 얼굴 가까이 뵙게 하소서. </w:t>
      </w:r>
    </w:p>
    <w:p/>
    <w:p>
      <w:pPr>
        <w:pStyle w:val="Heading1"/>
      </w:pPr>
      <w:r>
        <w:t>606 주께서 베푼 이 식탁에</w:t>
      </w:r>
    </w:p>
    <w:p>
      <w:r>
        <w:t>1 주께서 베푼 이 식탁에 나 이제 찾아옵니다. 그 떡과 술잔 돌리시며 주 말씀하시나이다. “이것은 내 피 내 살이니 다 받아먹고 마셔라. 또 나의 사랑 기념하여 이 예를 널리 행하라.”</w:t>
      </w:r>
    </w:p>
    <w:p>
      <w:r>
        <w:t xml:space="preserve">2 주께서 말씀하신 대로 이 예를 행하나이다. 우리는 서로 다르지만 성체로 하나 됩니다. 세상의 죄를 없애시는 하느님 어린양이여 한 말씀 내게 하옵소서. 내 영혼 나으리이다. </w:t>
      </w:r>
    </w:p>
    <w:p/>
    <w:p>
      <w:pPr>
        <w:pStyle w:val="Heading1"/>
      </w:pPr>
      <w:r>
        <w:t>607 보이지 않지만</w:t>
      </w:r>
    </w:p>
    <w:p/>
    <w:p>
      <w:pPr>
        <w:pStyle w:val="Heading1"/>
      </w:pPr>
      <w:r>
        <w:t>608 성체를 받은 이 손에</w:t>
      </w:r>
    </w:p>
    <w:p>
      <w:r>
        <w:t>1. 성체를 받은 이 손에 봉사할 힘을 주시고 복음을 들은 내 귀에 세상 소란 없애소서.</w:t>
      </w:r>
    </w:p>
    <w:p>
      <w:r>
        <w:t>2. 성호를 부른 입술에 거짓이 없게 하시고 구주의 사랑 뵌 눈에 새 희망을 보이소서.</w:t>
      </w:r>
    </w:p>
    <w:p>
      <w:r>
        <w:t xml:space="preserve">3. 거룩한 성전 거닌 발 방황치 말게 하시며 성찬에 모인 우리를 참삶으로 이끄소서. </w:t>
      </w:r>
    </w:p>
    <w:p/>
    <w:p>
      <w:pPr>
        <w:pStyle w:val="Heading1"/>
      </w:pPr>
      <w:r>
        <w:t>609 성부의 앞에</w:t>
      </w:r>
    </w:p>
    <w:p>
      <w:r>
        <w:t>1. 성부의 앞에 주의 종들 꿇어 사랑의 성자 다시 모시오니 온전한 제사 흠이 없는 제물 되셨나이다.</w:t>
      </w:r>
    </w:p>
    <w:p>
      <w:r>
        <w:t xml:space="preserve">2. 사람이 되신 예수 공로 믿고 자녀 된 우리 기도 드리오니 별세한 이와 살아있는 이를 구원하소서. </w:t>
      </w:r>
    </w:p>
    <w:p/>
    <w:p>
      <w:pPr>
        <w:pStyle w:val="Heading1"/>
      </w:pPr>
      <w:r>
        <w:t>610 성찬과 노래의 이 시간은</w:t>
      </w:r>
    </w:p>
    <w:p>
      <w:r>
        <w:t>1. 성찬과 노래의 이 시간은 날 위해 마련한 하늘 잔치 즐거운 이 잔치 이어가며 주님과 더불어 사귀겠네.</w:t>
      </w:r>
    </w:p>
    <w:p>
      <w:r>
        <w:t>2. 잔치가 끝나고 흩어져도 사랑의 사귐은 영원하리. 나눈 떡 포도주 살아있어 이 몸의 방패와 햇빛 되네.</w:t>
      </w:r>
    </w:p>
    <w:p>
      <w:r>
        <w:t xml:space="preserve">3. 이 제사 드리고 또 드리며 하늘의 잔치에 이르겠네. 주님이 베푸는 하늘 잔치 그 기쁨 그 사랑 미리 보네. </w:t>
      </w:r>
    </w:p>
    <w:p/>
    <w:p>
      <w:pPr>
        <w:pStyle w:val="Heading1"/>
      </w:pPr>
      <w:r>
        <w:t>611 신비한 포도주</w:t>
      </w:r>
    </w:p>
    <w:p>
      <w:r>
        <w:t>1. 신비한 포도주 영생의 떡으로 잔치를 베푸신 생명의 하느님 손수 만드신 이 생명 기르고 보존하소서.</w:t>
      </w:r>
    </w:p>
    <w:p>
      <w:r>
        <w:t xml:space="preserve">2. 목마른 내 영혼 그 피와 떡으로 생기를 되찾고 충만함 얻으리. 주님을 뵈올 날까지 은혜로 먹여주소서. </w:t>
      </w:r>
    </w:p>
    <w:p/>
    <w:p>
      <w:pPr>
        <w:pStyle w:val="Heading1"/>
      </w:pPr>
      <w:r>
        <w:t>612 우리 눈에 바로 뵐 수 없어도</w:t>
      </w:r>
    </w:p>
    <w:p>
      <w:r>
        <w:t>1. 우리 눈에 바로 뵐 수 없어도 성체 안에 함께 계신 구주여 내 몸과 내 영혼 비천하여도 여기 계심 알고 찬미합니다.</w:t>
      </w:r>
    </w:p>
    <w:p>
      <w:r>
        <w:t>2. 생명 떡이 되신 나의 구주여 몸소 당한 죽음 기념하오니 영원히 내 영혼 먹여주시고 길이 나의 보배 되어주소서.</w:t>
      </w:r>
    </w:p>
    <w:p>
      <w:r>
        <w:t xml:space="preserve">3. 샘물처럼 솟는 주님 보혈은 추한 몸과 마음 씻어주시네. 내 믿음 내 사랑 날로 자라서 참된 소망 평화 얻게 하소서. 아멘 </w:t>
      </w:r>
    </w:p>
    <w:p/>
    <w:p>
      <w:pPr>
        <w:pStyle w:val="Heading1"/>
      </w:pPr>
      <w:r>
        <w:t>613 예수님 앞에 나와</w:t>
      </w:r>
    </w:p>
    <w:p>
      <w:r>
        <w:t>1. 예수님 앞에 나와 떡과 포도주 생명의 양식 우리 함께 나눌 때 예수님 우리 불러 새 나라 열어주네.</w:t>
      </w:r>
    </w:p>
    <w:p>
      <w:r>
        <w:t>2. 생명의 진리 이 떡 죄를 사하는 약속의 이 잔 떡과 잔을 나눌 때 그 안에 살아가리. 이 세상 바로 살리.</w:t>
      </w:r>
    </w:p>
    <w:p>
      <w:r>
        <w:t>3. 인자의 살은 생명 그의 흘린 피 생명의 약속 그 살 그 피 새 생명 주님이 주신 생명 우리의 오직 한길.</w:t>
      </w:r>
    </w:p>
    <w:p>
      <w:r>
        <w:t>4. 주님은 부활이요 또한 세상의 생명이시니 이를 믿는 사람은 죽어도 다시 사네 그 생명 영원하리.</w:t>
      </w:r>
    </w:p>
    <w:p>
      <w:r>
        <w:t>5. 예수님 우리 위해 여기 사람의 아들로 오사 영원토록 살아서 우리를 이끄시며 우리를 지켜주리.</w:t>
      </w:r>
    </w:p>
    <w:p>
      <w:r>
        <w:t xml:space="preserve">(후렴) 너희를 살리리라 너희를 살리리라 마지막 그날에 너희를 살리리라. </w:t>
      </w:r>
    </w:p>
    <w:p/>
    <w:p>
      <w:pPr>
        <w:pStyle w:val="Heading1"/>
      </w:pPr>
      <w:r>
        <w:t>614 이것은 주님의 몸</w:t>
      </w:r>
    </w:p>
    <w:p>
      <w:r>
        <w:t xml:space="preserve">이것은 주님의 몸, 다 함께 나누어라. 이것은 약속의 잔, 주님께서 내려주신 영혼의 양식이라. </w:t>
      </w:r>
    </w:p>
    <w:p/>
    <w:p>
      <w:pPr>
        <w:pStyle w:val="Heading1"/>
      </w:pPr>
      <w:r>
        <w:t>615 죄 많은 우리 위하여</w:t>
      </w:r>
    </w:p>
    <w:p>
      <w:r>
        <w:t>1. 죄 많은 우리 위하여 나무에 매달려 귀하신 주님 몸으로 제물 삼으셨네.</w:t>
      </w:r>
    </w:p>
    <w:p>
      <w:r>
        <w:t>2. 단 한 번 드려 완성한 봉헌 제물이여 내 입술 마음 합하여 높이 찬양하네.</w:t>
      </w:r>
    </w:p>
    <w:p>
      <w:r>
        <w:t>3. 사람이 되신 주께서 하늘에 계시나 신비의 성사 가운데 여기 와 계시네.</w:t>
      </w:r>
    </w:p>
    <w:p>
      <w:r>
        <w:t xml:space="preserve">4. 주님의 귀한 죽으심 기억할 때마다 우리와 함께 계심을 알게 하옵소서. </w:t>
      </w:r>
    </w:p>
    <w:p/>
    <w:p>
      <w:pPr>
        <w:pStyle w:val="Heading1"/>
      </w:pPr>
      <w:r>
        <w:t>616 주 앞에 성찬 받기 위하여</w:t>
      </w:r>
    </w:p>
    <w:p>
      <w:r>
        <w:t>1. 주 앞에 성찬 받기 위하여 이 죄인 감히 나아옵니다. 주 공로 믿고 떨며 나오니 내 죄를 용서하여 주소서.</w:t>
      </w:r>
    </w:p>
    <w:p>
      <w:r>
        <w:t>2. 죄 길로 나가 방황했으나 주 앞에 감히 돌아옵니다. 자녀 될 자격 내게 없어도 이 죄인 용납하여 주소서.</w:t>
      </w:r>
    </w:p>
    <w:p>
      <w:r>
        <w:t>3. 한 번만 주의 음성 들어도 그 말씀 내게 능력 되어서 이 세상 마귀유혹 이기고 원수의 비방 막게 됩니다.</w:t>
      </w:r>
    </w:p>
    <w:p>
      <w:r>
        <w:t>4. 온유한 주의 음성 들으니 죄인은 평안 얻게 됩니다. 성도들 함께 참예하여서 베푸신 잔치 먹게 됩니다.</w:t>
      </w:r>
    </w:p>
    <w:p>
      <w:r>
        <w:t xml:space="preserve">5. 기도와 찬송 주께 드리고 주님의 떡과 잔을 받으니 내 맘에 주여 들어오시어 주 말씀 따라 살게 하소서.  </w:t>
      </w:r>
    </w:p>
    <w:p/>
    <w:p>
      <w:pPr>
        <w:pStyle w:val="Heading1"/>
      </w:pPr>
      <w:r>
        <w:t>617 주님 베푸신 성찬</w:t>
      </w:r>
    </w:p>
    <w:p>
      <w:r>
        <w:t>1 주님 베푸신 성찬 우리가 받을 때에 감사의 기도를 드리고 드립니다. 당신 앞에 우리 작고 또 보잘 것 없지만 항상 지켜주시고 이끌어주소서.</w:t>
      </w:r>
    </w:p>
    <w:p>
      <w:r>
        <w:t>2 주님 베푸신 성찬 우리가 받을 때에 당신의 사랑을 깨닫게 하십니다. 당신께서 바친 몸과 보혈의 희생으로 구원받게 하시어 따르게 하소서</w:t>
      </w:r>
    </w:p>
    <w:p>
      <w:r>
        <w:t xml:space="preserve">3 주님 베푸신 성찬 받아 모신 우리들 당신의 은총으로 이끌어주십니다. 우리 삶과 모든 시간 주님께 드리오니 매일 아침의 시작 함께해 주소서.  </w:t>
      </w:r>
    </w:p>
    <w:p/>
    <w:p>
      <w:pPr>
        <w:pStyle w:val="Heading1"/>
      </w:pPr>
      <w:r>
        <w:t>618 주님은 우리 위하여</w:t>
      </w:r>
    </w:p>
    <w:p>
      <w:r>
        <w:t>1. 주님은 우리 위하여 이 성사 세우사 영혼의 양식 먹이고 새 힘을 주시네.</w:t>
      </w:r>
    </w:p>
    <w:p>
      <w:r>
        <w:t>2. 우리가 함께 모여서 이 제사 드리니 사랑의 주님 오시어 늘 함께 하소서.</w:t>
      </w:r>
    </w:p>
    <w:p>
      <w:r>
        <w:t>3. 연약한 우리 지은 죄 다 용서하시고 주님의 흘린 피로써 정결케하소서.</w:t>
      </w:r>
    </w:p>
    <w:p>
      <w:r>
        <w:t>4. 비천한 우리 마음에 들어와 계시며 주님을 뵙는 날까지 이끌어주소서.</w:t>
      </w:r>
    </w:p>
    <w:p>
      <w:r>
        <w:t xml:space="preserve">5. 이 복된 제사 마치며 주님을 기리고 베푸신 성체보혈을 다 감사드리네. </w:t>
      </w:r>
    </w:p>
    <w:p/>
    <w:p>
      <w:pPr>
        <w:pStyle w:val="Heading1"/>
      </w:pPr>
      <w:r>
        <w:t>619 주님을 뵙지 못하나</w:t>
      </w:r>
    </w:p>
    <w:p>
      <w:r>
        <w:t>1. 주님을 뵙지 못하나 내 곁에 계시어 제단에 나온 우리를 감동케 하시네.</w:t>
      </w:r>
    </w:p>
    <w:p>
      <w:r>
        <w:t>2. 주님을 믿는 우리를 사랑해주시어 사막의 샘이 되시고 만나가 되시네.</w:t>
      </w:r>
    </w:p>
    <w:p>
      <w:r>
        <w:t>3. 주님의 분부 따라서 잔치를 베풀고 주님의 성체 받으며 보혈을 마시네.</w:t>
      </w:r>
    </w:p>
    <w:p>
      <w:r>
        <w:t xml:space="preserve">4. 이 몸은 주님 것이니 말씀만 하소서 그 말씀 내 길 삼아서 기쁘게 살리라. </w:t>
      </w:r>
    </w:p>
    <w:p/>
    <w:p>
      <w:pPr>
        <w:pStyle w:val="Heading1"/>
      </w:pPr>
      <w:r>
        <w:t>620 주님의 몸 주께서 흘린 피</w:t>
      </w:r>
    </w:p>
    <w:p>
      <w:r>
        <w:t>1. 주님의 몸 주께서 흘린 피 제대에 나와 받아 모시네.</w:t>
      </w:r>
    </w:p>
    <w:p>
      <w:r>
        <w:t>2. 구원의 주 독생자 예수님 십자가 고난 이겨 내시네.</w:t>
      </w:r>
    </w:p>
    <w:p>
      <w:r>
        <w:t>3. 겸손하게 마음 문 열 때에 구원의 방패 되어주시네.</w:t>
      </w:r>
    </w:p>
    <w:p>
      <w:r>
        <w:t>4. 성체 보혈 베푸신 주님께 감사의 찬송 함께 부르네.</w:t>
      </w:r>
    </w:p>
    <w:p>
      <w:r>
        <w:t>5. 하늘의 떡 우리를 살리고 생명을 주사 갈증 푸시네.</w:t>
      </w:r>
    </w:p>
    <w:p>
      <w:r>
        <w:t>6. 은혜의 빛 우리를 비추사 죽음의 그늘 거둬 가시네.</w:t>
      </w:r>
    </w:p>
    <w:p>
      <w:r>
        <w:t>7. 신도들을 한평생 지키사 영원한 삶에 인도하시네.</w:t>
      </w:r>
    </w:p>
    <w:p>
      <w:r>
        <w:t xml:space="preserve">8. 주 예수는 처음과 마지막 온 세상 주를 맞아들이네. </w:t>
      </w:r>
    </w:p>
    <w:p/>
    <w:p>
      <w:pPr>
        <w:pStyle w:val="Heading1"/>
      </w:pPr>
      <w:r>
        <w:t>621 주님이 차린 상 위에</w:t>
      </w:r>
    </w:p>
    <w:p>
      <w:r>
        <w:t>1. 주님이 차린 상 위에 사랑의 잔이 넘치네. 자녀들 모두 나와서 주님의 자비 알도다.</w:t>
      </w:r>
    </w:p>
    <w:p>
      <w:r>
        <w:t>2. 영광의 잔치 상에서 즐거이 모두 맛보니 영혼은 구원 깨달아 거룩한 언약 새기네.</w:t>
      </w:r>
    </w:p>
    <w:p>
      <w:r>
        <w:t>3. 생명의 은총 바라고 수많은 사람 나오네. 아버지 제단 위에서 영생의 떡을 나누네.</w:t>
      </w:r>
    </w:p>
    <w:p>
      <w:r>
        <w:t xml:space="preserve">4. 복음을 널리 전하니 세상은 진리 따르네. 이 빵을 먹고 복 받아 모두가 빛을 비추네. </w:t>
      </w:r>
    </w:p>
    <w:p/>
    <w:p>
      <w:pPr>
        <w:pStyle w:val="Heading1"/>
      </w:pPr>
      <w:r>
        <w:t>622 주여 내게 오심을</w:t>
      </w:r>
    </w:p>
    <w:p>
      <w:r>
        <w:t>1. 주여 내게 오심을 감당치 못하니 주 말씀 한마디면 내 영혼 낫겠네.</w:t>
      </w:r>
    </w:p>
    <w:p>
      <w:r>
        <w:t>2. 내 영의 신랑 되신 주 맞이하리니 내 사랑 나의 주를 떠나지 않겠네.</w:t>
      </w:r>
    </w:p>
    <w:p>
      <w:r>
        <w:t xml:space="preserve">3. 오 거룩하신 성사 내 주의 성체여 날 구원하신 주를 늘 노래하겠네. </w:t>
      </w:r>
    </w:p>
    <w:p/>
    <w:p>
      <w:pPr>
        <w:pStyle w:val="Heading1"/>
      </w:pPr>
      <w:r>
        <w:t>623 주의 어린양</w:t>
      </w:r>
    </w:p>
    <w:p>
      <w:r>
        <w:t>1 주의 어린양 바라보아라. 십자가에 못 박히신 주 어린양 보라.</w:t>
      </w:r>
    </w:p>
    <w:p>
      <w:r>
        <w:t>2 주의 어린양 음성 들어라. 너의 이름 부르시는 주 음성 들어라.</w:t>
      </w:r>
    </w:p>
    <w:p>
      <w:r>
        <w:t>3 주의 어린양 사랑하여라. 너의 마음 모두 어서 주 사랑하여라.</w:t>
      </w:r>
    </w:p>
    <w:p>
      <w:r>
        <w:t xml:space="preserve">4 주의 어린양 바라보아라. 십자가에 못 박히신 주 어린양 보라. </w:t>
      </w:r>
    </w:p>
    <w:p/>
    <w:p>
      <w:pPr>
        <w:pStyle w:val="Heading1"/>
      </w:pPr>
      <w:r>
        <w:t>624 평화의 주시며</w:t>
      </w:r>
    </w:p>
    <w:p>
      <w:r>
        <w:t>1. 평화의 주시며 믿는 자의 위로여 하늘의 광채도 그 앞에 흐리나. 신묘한 성사에 숨어 계시오니 이같이 큰 사랑 어이 갚으리까.</w:t>
      </w:r>
    </w:p>
    <w:p>
      <w:r>
        <w:t>2. 우리 두 영혼이 이미 결합하오매 나는 사랑이요 사랑뿐이로다. 주님과 내 사랑 주님과 내 영혼 주님과 내 생명 하나 되었도다.</w:t>
      </w:r>
    </w:p>
    <w:p>
      <w:r>
        <w:t>3. 주여 귀양소를 떠나게 해주시고 거룩한 그 몸에 감추어 주소서. 이 세상 목숨은 잠깐새 지나니 영원 무궁세에 사랑케 하소서</w:t>
      </w:r>
    </w:p>
    <w:p>
      <w:r>
        <w:t xml:space="preserve">(후렴) 아 뉘 나를 도와서 열절하온 정성과 불과 같은 혀와 뜨거운 입술과 천사의 소리로 주님 성체 영함을 족히 찬송하며 찬송하게 할꼬. </w:t>
      </w:r>
    </w:p>
    <w:p/>
    <w:p>
      <w:pPr>
        <w:pStyle w:val="Heading1"/>
      </w:pPr>
      <w:r>
        <w:t>625 함께 공손히 떡을 뗍시다</w:t>
      </w:r>
    </w:p>
    <w:p>
      <w:r>
        <w:t>1 함께 공손히 떡을 뗍시다. 함께 공손히 떡을 뗍시다. 귀한 성체 향해 우리 무릎을 꿇을 때 오 주여! 살피소서.</w:t>
      </w:r>
    </w:p>
    <w:p>
      <w:r>
        <w:t>2 함께 공손히 잔을 냅시다. 함께 공손히 잔을 냅시다. 귀한 보혈 향해 우리 무릎을 꿇을 때 오 주여! 살피소서.</w:t>
      </w:r>
    </w:p>
    <w:p>
      <w:r>
        <w:t>3 함께 기쁘게 찬양합시다. 함께 기쁘게 찬양합시다. 솟는 해 향하여 우리 소리를 높일 때 오, 주여! 살피소서.</w:t>
      </w:r>
    </w:p>
    <w:p/>
    <w:p>
      <w:pPr>
        <w:pStyle w:val="Heading1"/>
      </w:pPr>
      <w:r>
        <w:t>626 지극히 귀한 예수님</w:t>
      </w:r>
    </w:p>
    <w:p>
      <w:r>
        <w:t>1. 지극히 귀한 예수님 아기로 세상 오셨듯 이 아기 주께 바치니 자비를 내려주소서 거룩한 우리 예수님.</w:t>
      </w:r>
    </w:p>
    <w:p>
      <w:r>
        <w:t>2. 거룩한 주님 말씀에 만물이 순종합니다. 구원의 팔을 펼치사 이 아기 보호하소서 거룩한 우리 예수님.</w:t>
      </w:r>
    </w:p>
    <w:p>
      <w:r>
        <w:t xml:space="preserve">3. 이 아기 어디 가거나 천사가 지켜주시네. 십자가 능히 지고서 면류관 쓰게 하소서 거룩한 우리 예수님. </w:t>
      </w:r>
    </w:p>
    <w:p/>
    <w:p>
      <w:pPr>
        <w:pStyle w:val="Heading1"/>
      </w:pPr>
      <w:r>
        <w:t>627 복되어라 신랑 신부</w:t>
      </w:r>
    </w:p>
    <w:p>
      <w:r>
        <w:t>1. 복되어라 신랑신부 주님께서 짝지셨네. 그 무엇이 가르리오 사랑으로 맺은 한 쌍.</w:t>
      </w:r>
    </w:p>
    <w:p>
      <w:r>
        <w:t>2. 믿음으로 하나 되고 사랑으로 위해주는 하느님의 은총 받는 가정되어 살고지고.</w:t>
      </w:r>
    </w:p>
    <w:p>
      <w:r>
        <w:t>3. 즐거워도 백년해로 괴로워도 백년해로 변함없는 임마누엘 가정되어 살고지고.</w:t>
      </w:r>
    </w:p>
    <w:p>
      <w:r>
        <w:t xml:space="preserve">(후렴) 지화자 좋을씨고 할렐루야 주님 찬양 마음 모아 비옵니다. 복된 가정 이루소서. </w:t>
      </w:r>
    </w:p>
    <w:p/>
    <w:p>
      <w:pPr>
        <w:pStyle w:val="Heading1"/>
      </w:pPr>
      <w:r>
        <w:t>628 사랑의 샘 주 하느님</w:t>
      </w:r>
    </w:p>
    <w:p>
      <w:r>
        <w:t>1. 사랑의 샘 주 하느님 이 자리에 임하시어 둘이 항상 새록새록 사랑하게 하옵소서.</w:t>
      </w:r>
    </w:p>
    <w:p>
      <w:r>
        <w:t>2. 은혜의 샘 주 하느님 주님 앞에 이 두 사람 날로 더욱 사랑하며 살게 하여 주옵소서.</w:t>
      </w:r>
    </w:p>
    <w:p>
      <w:r>
        <w:t xml:space="preserve">3. 사랑하는 주 하느님 신랑 신부 복 주시어 주님의 뜻 따라 사는 복된 가정 만드소서. </w:t>
      </w:r>
    </w:p>
    <w:p/>
    <w:p>
      <w:pPr>
        <w:pStyle w:val="Heading1"/>
      </w:pPr>
      <w:r>
        <w:t>629 완전한 사랑</w:t>
      </w:r>
    </w:p>
    <w:p>
      <w:r>
        <w:t>1. 완전한 사랑 이루시는 주님 간절한 기도 들어 주시어 신랑과 신부 서로 사랑하며 영원히 한 몸 되게 하소서.</w:t>
      </w:r>
    </w:p>
    <w:p>
      <w:r>
        <w:t>2. 완전한 생명 지키시는 주님 새로운 믿음 다짐하오니 인내와 용기 불멸하는 희망 가슴에 품고 살게 하소서.</w:t>
      </w:r>
    </w:p>
    <w:p>
      <w:r>
        <w:t xml:space="preserve">3. 기쁨이 넘쳐 슬픔 이겨 내고 평화가 넘쳐 고통 멈추고 사랑이 넘쳐 내일 열어가는 행복한 가정 되게 하소서. </w:t>
      </w:r>
    </w:p>
    <w:p/>
    <w:p>
      <w:pPr>
        <w:pStyle w:val="Heading1"/>
      </w:pPr>
      <w:r>
        <w:t>630 고치심</w:t>
      </w:r>
    </w:p>
    <w:p>
      <w:r>
        <w:t>1 전능의 주님이여 하고자 하시면 우리의 아픈 몸을 깨끗이 고치시네.</w:t>
      </w:r>
    </w:p>
    <w:p>
      <w:r>
        <w:t>2 주님은 우리들의 허약함 아시고 고통의 아픔들을 혼자서 지셨도다.</w:t>
      </w:r>
    </w:p>
    <w:p>
      <w:r>
        <w:t>3 주께서 얹어주신 사랑의 손길로 죽었던 영혼들도 다시금 살아나네.</w:t>
      </w:r>
    </w:p>
    <w:p>
      <w:r>
        <w:t>4 진실한 믿음으로 주 은혜 바라면 우리가 믿는 대로 모든 것 주시리.</w:t>
      </w:r>
    </w:p>
    <w:p>
      <w:r>
        <w:t xml:space="preserve">(후렴) 이곳에 임하셔서 한 말씀 하옵소서 ‘그렇게 하여 주마 깨끗이 낫거라.’ </w:t>
      </w:r>
    </w:p>
    <w:p/>
    <w:p>
      <w:pPr>
        <w:pStyle w:val="Heading1"/>
      </w:pPr>
      <w:r>
        <w:t>631 나의 모든 고통</w:t>
      </w:r>
    </w:p>
    <w:p>
      <w:r>
        <w:t>1 나의 모든 고통 주께서 아시니 치유의 손 펼치시어 평안함 주시네.</w:t>
      </w:r>
    </w:p>
    <w:p>
      <w:r>
        <w:t xml:space="preserve">2 예수님의 피로 나 씻어주시니 이웃의 모든 잘못을 나 용서합니다. </w:t>
      </w:r>
    </w:p>
    <w:p>
      <w:r>
        <w:t xml:space="preserve">3 예수님은 나의 모든 죄 보시니 죄에 대한 나쁜 기억 물리쳐주시네. </w:t>
      </w:r>
    </w:p>
    <w:p>
      <w:r>
        <w:t xml:space="preserve">4 예수 믿는 기쁨 나 채워주시니 세상 근심 사라지고 참 평화 누리네.  </w:t>
      </w:r>
    </w:p>
    <w:p/>
    <w:p>
      <w:pPr>
        <w:pStyle w:val="Heading1"/>
      </w:pPr>
      <w:r>
        <w:t>632 주여 나의 병든 몸을</w:t>
      </w:r>
    </w:p>
    <w:p>
      <w:r>
        <w:t>1 주여 나의 병든 몸을 지금 고쳐주소서. 모든 병을 고쳐주마 약속하셨네. 내가 지금 굳게 믿고 주님 앞에 구하오니 주여 크신 권능으로 곧 고쳐주소서.</w:t>
      </w:r>
    </w:p>
    <w:p>
      <w:r>
        <w:t>2 주여 당신 뜻이라면 나를 고쳐주소서. 머리 위에 기름 붓고 주 앞에 엎드려 모든 것을 다 바치고 간구하는 나의 몸을 지금 주의 약속대로 곧 고쳐주소서.</w:t>
      </w:r>
    </w:p>
    <w:p>
      <w:r>
        <w:t>3 주를 위해 살겠으니 나를 고쳐주소서. 내게 속한 모든 것은 다 주님 것이니 성령이여 강림하사 능력 있는 손을 펴서 나의 몸을 어루만져 곧 고쳐주소서.</w:t>
      </w:r>
    </w:p>
    <w:p>
      <w:r>
        <w:t>4 나의 병을 고쳐주심 내가 믿사옵니다. 지금부터 영원토록 주 찬송하겠네. 나를 구원하신 말씀 어디든지 전하오리. 나의 병을 고쳐주심 참 감사합니다.</w:t>
      </w:r>
    </w:p>
    <w:p>
      <w:r>
        <w:t xml:space="preserve">주여 나의 병든 몸을 고쳐주소서. </w:t>
      </w:r>
    </w:p>
    <w:p/>
    <w:p>
      <w:pPr>
        <w:pStyle w:val="Heading1"/>
      </w:pPr>
      <w:r>
        <w:t>633 이 세상 지나가고</w:t>
      </w:r>
    </w:p>
    <w:p>
      <w:r>
        <w:t>1 이 세상 지나가고 저 천국 가까워 나 오래 기다리던 그 영광 보인다. 이 어둔 밤이 가고 새날이 밝으니 저 하늘나라 영광 더 밝게 빛난다.</w:t>
      </w:r>
    </w:p>
    <w:p>
      <w:r>
        <w:t>2 사랑의 구주 예수 단 샘물 내시니 목마른 나의 영이 이 샘물 마신다. 이 세상 사는 동안 내 생수 되시고 그 나라 이르러서 내 기쁨 되신다.</w:t>
      </w:r>
    </w:p>
    <w:p>
      <w:r>
        <w:t>3 내 주의 크신 은혜 그 깊은 사랑이 내 평생 사는 동안 늘 차고 넘친다. 저 천국 이르러서 그 은혜 고마워 주 보좌 앞에 나가 늘 찬송하리라.</w:t>
      </w:r>
    </w:p>
    <w:p>
      <w:r>
        <w:t xml:space="preserve">4 나 위해 고생하신 주 얼굴 뵈려고 내 갈길 험악하나 쉬잖고 나간다. 주 예수 신랑처럼 날 기다리시니 큰 영광 중에 나가 주 얼굴 뵈리라. </w:t>
      </w:r>
    </w:p>
    <w:p/>
    <w:p>
      <w:pPr>
        <w:pStyle w:val="Heading1"/>
      </w:pPr>
      <w:r>
        <w:t>634 괴로운 인생길</w:t>
      </w:r>
    </w:p>
    <w:p>
      <w:r>
        <w:t>1. 괴로운 인생길 가는 몸이 평안히 쉬일 곳 아주 없네. 걱정과 고생이 어디는 없으리. 돌아갈 내 고향 하늘나라.</w:t>
      </w:r>
    </w:p>
    <w:p>
      <w:r>
        <w:t>2. 광야에 찬 바람 불더라도 앞으로 남은 길 멀지 않네. 산 너머 눈보라 재우쳐 불어도 돌아갈 내 고향 하늘나라.</w:t>
      </w:r>
    </w:p>
    <w:p>
      <w:r>
        <w:t xml:space="preserve">3. 날 구원하신 주 모시옵고 영원한 영광을 누리리라. 그리던 성도들 한자리 만나리 돌아갈 내 고향 하늘나라.  </w:t>
      </w:r>
    </w:p>
    <w:p/>
    <w:p>
      <w:pPr>
        <w:pStyle w:val="Heading1"/>
      </w:pPr>
      <w:r>
        <w:t>635 마리아의 아들</w:t>
      </w:r>
    </w:p>
    <w:p>
      <w:r>
        <w:t>1. 마리아의 아들 생명 샘 예수 이제 제단 위에 좌정하시네. 전능하신 주를 뵙지 못하나 신비로운 임재 경배합니다.</w:t>
      </w:r>
    </w:p>
    <w:p>
      <w:r>
        <w:t>2. 세상 떠난 신자 불쌍히 보사 죽음에서 그들 구원하시네. 온갖 고통 시련 이제 끝나고 평화로운 곳에 쉬게 하소서.</w:t>
      </w:r>
    </w:p>
    <w:p>
      <w:r>
        <w:t>3. 선한 싸움 끝에 입은 상처를 선한 의사께서 고쳐주시네. 죄로 인한 허물 벗겨주시어 깨끗하게 그를 씻어주소서.</w:t>
      </w:r>
    </w:p>
    <w:p>
      <w:r>
        <w:t xml:space="preserve">4. 지친 몸을 편히 쉬게 하시며 하늘 광채로써 비춰주시네. 거룩하신 나라 성도와 함께 주님 보좌 앞에 인도하소서. </w:t>
      </w:r>
    </w:p>
    <w:p/>
    <w:p>
      <w:pPr>
        <w:pStyle w:val="Heading1"/>
      </w:pPr>
      <w:r>
        <w:t>636 예수 살아계시니</w:t>
      </w:r>
    </w:p>
    <w:p>
      <w:r>
        <w:t>1. 예수 살아계시니 죽음마저 두렵잖네. 무덤 권세 우리를 가둘 힘이 없어졌네. 알렐루야</w:t>
      </w:r>
    </w:p>
    <w:p>
      <w:r>
        <w:t>2. 예수 살아계시니 영생의 문 들어가네. 어둔 세상 지날 때 우리에게 힘주시네. 알렐루야</w:t>
      </w:r>
    </w:p>
    <w:p>
      <w:r>
        <w:t>3. 예수 살아계시니 깨끗한 맘 가지겠네. 우리 위해 죽으신 주께 영광 돌리겠네. 알렐루야</w:t>
      </w:r>
    </w:p>
    <w:p>
      <w:r>
        <w:t>5 예수 살아계시니 온 세상이 굴복하네. 주님 세운 그 나라 힘을 합쳐 지켜가세. 알렐루야.</w:t>
      </w:r>
    </w:p>
    <w:p>
      <w:r>
        <w:t xml:space="preserve">알렐루야 알렐루야 알렐루야  </w:t>
      </w:r>
    </w:p>
    <w:p/>
    <w:p>
      <w:pPr>
        <w:pStyle w:val="Heading1"/>
      </w:pPr>
      <w:r>
        <w:t>637 주여 세상 떠난 영혼</w:t>
      </w:r>
    </w:p>
    <w:p>
      <w:r>
        <w:t>1 주여 세상 떠난 영혼 당신 품에 받으소서. 자비하신 하느님 영원한 생명 주소서.</w:t>
      </w:r>
    </w:p>
    <w:p>
      <w:r>
        <w:t>2 세상 떠난 영혼에게 주여 빛을 비추소서. 주님만을 따르며 한세상 살고 갑니다.</w:t>
      </w:r>
    </w:p>
    <w:p>
      <w:r>
        <w:t xml:space="preserve">3 부활이요 생명이신 주여 용서하옵소서. 주님 품에 안으사 영원한 행복주소서. </w:t>
      </w:r>
    </w:p>
    <w:p/>
    <w:p>
      <w:pPr>
        <w:pStyle w:val="Heading1"/>
      </w:pPr>
      <w:r>
        <w:t>638 오늘 이 세상 떠난</w:t>
      </w:r>
    </w:p>
    <w:p>
      <w:r>
        <w:t xml:space="preserve">1 오늘 이 세상 떠난 이 영혼 보소서. 주님을 믿고 살아온 그 보람 주소서. 주님의 품에 받아 위로해 주소서. 주님의 품에 받아 위로해 주소서. </w:t>
      </w:r>
    </w:p>
    <w:p>
      <w:r>
        <w:t xml:space="preserve">2 주여 이 영혼에게 안식을 주소서. 영원한 안식 주시어 잠들게 하소서. 세상의 온갖 수고 생각해 주소서. 세상의 온갖 수고 생각해 주소서. </w:t>
      </w:r>
    </w:p>
    <w:p>
      <w:r>
        <w:t xml:space="preserve">3 주께서 불러 가신 이 영혼 보소서. 이 세상 살 때 주님께 애원하였으니 주여 그 애원 들어 평안케 하소서. 주여 그 애원 들어 평안케 하소서. </w:t>
      </w:r>
    </w:p>
    <w:p/>
    <w:p>
      <w:pPr>
        <w:pStyle w:val="Heading1"/>
      </w:pPr>
      <w:r>
        <w:t>639 우리와 함께 살다가</w:t>
      </w:r>
    </w:p>
    <w:p>
      <w:r>
        <w:t>1. 우리와 함께 살다가 천국에 오른 성도는 빛이신 주님 맞으니 편히 쉬리.</w:t>
      </w:r>
    </w:p>
    <w:p>
      <w:r>
        <w:t>2. 험난한 경주 끝내고 참 생명 얻은 성도는 어려움 없는 곳에서 안식하리.</w:t>
      </w:r>
    </w:p>
    <w:p>
      <w:r>
        <w:t>3. 세상의 근심 걱정에 온 마음 상처뿐이나 하느님 주신 평화를 누리리라.</w:t>
      </w:r>
    </w:p>
    <w:p>
      <w:r>
        <w:t>4. 그곳엔 죽음 없겠네. 주님 뜻 밝히 보이니 가슴에 벅찬 기쁨만 가득하리.</w:t>
      </w:r>
    </w:p>
    <w:p>
      <w:r>
        <w:t>5. 천국은 넓고 빛나니 그 삶은 아름답도다. 육신의 눈이 못 보는 영광일세.</w:t>
      </w:r>
    </w:p>
    <w:p>
      <w:r>
        <w:t xml:space="preserve">6. 성도를 데려가심은 그 어떤 섭리이실까. 하느님 깊고 큰 뜻을 어찌 알까. </w:t>
      </w:r>
    </w:p>
    <w:p>
      <w:r>
        <w:t>7. 그곳엔 슬픔 없으며 일이나 안식 찬송이 하나가 되게 하시네. 주님 품에.</w:t>
      </w:r>
    </w:p>
    <w:p/>
    <w:p>
      <w:pPr>
        <w:pStyle w:val="Heading1"/>
      </w:pPr>
      <w:r>
        <w:t>640 하느님의 나라 위해</w:t>
      </w:r>
    </w:p>
    <w:p>
      <w:r>
        <w:t>1 하느님의 나라 위해 불러주신 이 사람들 성령으로 채우시어 복음 일꾼 삼으소서.</w:t>
      </w:r>
    </w:p>
    <w:p>
      <w:r>
        <w:t>2 새 언약의 성사들로 주의 백성 보살피며 모든 이웃 사랑하는 착한 목자 삼으소서.</w:t>
      </w:r>
    </w:p>
    <w:p>
      <w:r>
        <w:t>3 예언자의 정신으로 주님 정의 선포하며 어둔 세상 불 밝히는 진리의 종 삼으소서.</w:t>
      </w:r>
    </w:p>
    <w:p>
      <w:r>
        <w:t xml:space="preserve">4 주님 솜씨 깃든 만물 어우러져 살라시니 창조 질서 보존하는 청지기로 삼으소서. </w:t>
      </w:r>
    </w:p>
    <w:p>
      <w:r>
        <w:t xml:space="preserve">5 하느님의 부름 받아 평화 위해 나아가니 우리 사는 이 세상은 주의 나라 임하시리.  </w:t>
      </w:r>
    </w:p>
    <w:p/>
    <w:p>
      <w:pPr>
        <w:pStyle w:val="Heading1"/>
      </w:pPr>
      <w:r>
        <w:t>641 반석이신 예수 그리스도</w:t>
      </w:r>
    </w:p>
    <w:p>
      <w:r>
        <w:t>1 반석이신 예수 그리스도 머릿돌이 되시네. 택함 받은 주님 교회 모두 한 몸 되었네. 거룩한 분 시온성에 영원토록 거하네.</w:t>
      </w:r>
    </w:p>
    <w:p>
      <w:r>
        <w:t>2 사랑하는 우리 교회 주님 앞에 바치네. 이곳에서 기쁜 노래 끊임없이 바치며 삼위일체 하느님의 크신 영광 기리네.</w:t>
      </w:r>
    </w:p>
    <w:p>
      <w:r>
        <w:t>3 이 성전에 함께 모여 주님 앞에 빌 때에 자비하신 주님께서 응답하여 주시니 하느님의 크신 은총 항상 차고 넘치네.</w:t>
      </w:r>
    </w:p>
    <w:p>
      <w:r>
        <w:t xml:space="preserve">4 주의 자녀 이곳에서 간절하게 빌 때에 주님께서 저희 소망 모두 이뤄주시네. 주님 교회 영광 속에 기리 지켜주소서. </w:t>
      </w:r>
    </w:p>
    <w:p/>
    <w:p>
      <w:pPr>
        <w:pStyle w:val="Heading1"/>
      </w:pPr>
      <w:r>
        <w:t>642 지극히 화려하고</w:t>
      </w:r>
    </w:p>
    <w:p>
      <w:r>
        <w:t>1. 지극히 화려하고 영화로운 성전 온갖 정성 다 들여 이 집을 세웠네.</w:t>
      </w:r>
    </w:p>
    <w:p>
      <w:r>
        <w:t>2. 견고하온 이 집의 드높은 지붕에 십자가 높이 솟아 찬연히 빛나네.</w:t>
      </w:r>
    </w:p>
    <w:p>
      <w:r>
        <w:t>3. 사나운 비바람이 그 위에 덮쳐도 튼튼히 세운 이 집 굳건히 서 있네.</w:t>
      </w:r>
    </w:p>
    <w:p>
      <w:r>
        <w:t>4. 이 세상 만민에게 구원의 소식을 곳곳에 선포하는 거룩한 이 성전.</w:t>
      </w:r>
    </w:p>
    <w:p>
      <w:r>
        <w:t xml:space="preserve">(후렴) 영화 가득한 복된 집이라 우리를 그 안에 늘 보호하소서. </w:t>
      </w:r>
    </w:p>
    <w:p/>
    <w:p>
      <w:pPr>
        <w:pStyle w:val="Heading1"/>
      </w:pPr>
      <w:r>
        <w:t>643 거룩하고 인자하신</w:t>
      </w:r>
    </w:p>
    <w:p>
      <w:r>
        <w:t>1. 거룩하고 인자하신 우리 성모마리아 온순하고 순결하신 구세주의 어머니 사랑스런 성모시여 우리 위해 비소서.</w:t>
      </w:r>
    </w:p>
    <w:p>
      <w:r>
        <w:t>2. 천사들이 전한 말씀 믿고 따른 마리아 기쁜 소식 언니에게 알려주신 어머니 순종하신 성모시여 우리 위해 비소서.</w:t>
      </w:r>
    </w:p>
    <w:p>
      <w:r>
        <w:t>3. 아기 예수 품에 안고 잠재우신 마리아 어린 예수 성전으로 찾아 나선 어머니 자애로운 성모시여 우리 위해 비소서.</w:t>
      </w:r>
    </w:p>
    <w:p>
      <w:r>
        <w:t xml:space="preserve">4. 십자가의 곁에 서서 애통하신 마리아 오순절에 제자들과 같이 계신 어머니 은총 받은 성모시여 우리 위해 비소서.  </w:t>
      </w:r>
    </w:p>
    <w:p/>
    <w:p>
      <w:pPr>
        <w:pStyle w:val="Heading1"/>
      </w:pPr>
      <w:r>
        <w:t>644 구원의 예수님</w:t>
      </w:r>
    </w:p>
    <w:p>
      <w:r>
        <w:t>1. 구원의 예수님 날 돌아보사 이 죄인 위하여 복 내리소서.</w:t>
      </w:r>
    </w:p>
    <w:p>
      <w:r>
        <w:t>2. 동정녀 몸에서 태어나신 분 죄에서 우리를 건져주소서.</w:t>
      </w:r>
    </w:p>
    <w:p>
      <w:r>
        <w:t>3. 여인들 가운데 성모마리아 으뜸이 되시며 거룩하시다.</w:t>
      </w:r>
    </w:p>
    <w:p>
      <w:r>
        <w:t>4. 승천한 주께서 성령 보내사 성모와 사도들 감동 받았네.</w:t>
      </w:r>
    </w:p>
    <w:p>
      <w:r>
        <w:t xml:space="preserve">5 귀하신 성모를 주신 성부께 성도여 영원히 영광 돌리세. </w:t>
      </w:r>
    </w:p>
    <w:p>
      <w:r>
        <w:t>(후렴) 아베 아베 아베마리아 하례하세 성모마리아</w:t>
      </w:r>
    </w:p>
    <w:p/>
    <w:p>
      <w:pPr>
        <w:pStyle w:val="Heading1"/>
      </w:pPr>
      <w:r>
        <w:t>645 사람 몸을 입고 오신</w:t>
      </w:r>
    </w:p>
    <w:p>
      <w:r>
        <w:t>1 사람 몸을 입고 오신 주님 마리아가 처음 뵈올 때에 벅찬 기쁨 그 누가 알리오. 전능하신 성자 예수만이 아시리라.</w:t>
      </w:r>
    </w:p>
    <w:p>
      <w:r>
        <w:t>2 처음 여자 하와는 죄짓고 만민 위해 슬피 울었으나 마리아는 예수를 안고서 만민 위해 베푸신 은총을 노래했네.</w:t>
      </w:r>
    </w:p>
    <w:p>
      <w:r>
        <w:t>3 마리아의 품속에 안기어 그 가슴의 샘물 먹고 자라 억만 인생 위하여 죽으니 주님 사랑 더욱 크시어라. 알렐루야.</w:t>
      </w:r>
    </w:p>
    <w:p>
      <w:r>
        <w:t>4 하늘 위에 오르신 마리아 성자 예수 곁에 앉으셨네. 영광 입은 마리아 우러러 모든 사람 길이 복되시다 칭송하네.</w:t>
      </w:r>
    </w:p>
    <w:p/>
    <w:p>
      <w:pPr>
        <w:pStyle w:val="Heading1"/>
      </w:pPr>
      <w:r>
        <w:t>646 오래전 예부터</w:t>
      </w:r>
    </w:p>
    <w:p>
      <w:r>
        <w:t>1. 오래전 예부터 주님의 백성들 그 약속 굳게 믿고서 이날 기다렸네.</w:t>
      </w:r>
    </w:p>
    <w:p>
      <w:r>
        <w:t>2. 동정녀 몸에서 다윗의 자손인 새 임금 태어난다고 천사 알리셨네.</w:t>
      </w:r>
    </w:p>
    <w:p>
      <w:r>
        <w:t>3. 순결한 여인이 주의 은총 입어 거룩한 하늘 말씀을 기쁘게 모셨네.</w:t>
      </w:r>
    </w:p>
    <w:p>
      <w:r>
        <w:t xml:space="preserve">4 복되다 그 이름 동정녀 마리아 놀라운 하느님 사랑 이루게 하셨네. </w:t>
      </w:r>
    </w:p>
    <w:p>
      <w:r>
        <w:t xml:space="preserve">5 하늘의 천사도, 온 땅의 무리도 성부와 성자 성령께 외쳐 찬송하네.  </w:t>
      </w:r>
    </w:p>
    <w:p/>
    <w:p>
      <w:pPr>
        <w:pStyle w:val="Heading1"/>
      </w:pPr>
      <w:r>
        <w:t>647 성모송</w:t>
      </w:r>
    </w:p>
    <w:p>
      <w:r>
        <w:t xml:space="preserve">은총을 가득히 입으신 마리아여! 기뻐하소서. 주께서 함께 계시니, 여인 중에 복되시며, 마리아에게 나신 예수님 또한 복되시나이다. 하느님의 모친 되신 마리아여, 이제와 임종 시에 우리 죄인을 위하여 빌어 주소서. 아멘. </w:t>
      </w:r>
    </w:p>
    <w:p/>
    <w:p>
      <w:pPr>
        <w:pStyle w:val="Heading1"/>
      </w:pPr>
      <w:r>
        <w:t>648 저 높은 하늘 여왕님</w:t>
      </w:r>
    </w:p>
    <w:p>
      <w:r>
        <w:t>1. 저 높은 하늘 여왕님 마리아여 세상의 오직 한 분인 마리아여</w:t>
      </w:r>
    </w:p>
    <w:p>
      <w:r>
        <w:t>2. 착하고 고운 어머니 마리아여 불쌍히 여겨주시는 마리아여</w:t>
      </w:r>
    </w:p>
    <w:p>
      <w:r>
        <w:t>3. 우리를 돌봐 주시는 마리아여 종들을 아껴주시는 마리아여</w:t>
      </w:r>
    </w:p>
    <w:p>
      <w:r>
        <w:t>4. 자비의 눈길 나에게 보내소서. 마지막 날에 우리를 지키소서.</w:t>
      </w:r>
    </w:p>
    <w:p>
      <w:r>
        <w:t xml:space="preserve">(후렴) 천사들도 즐겁게 천사장도 기쁘게 끊임없이 다 함께 찬미 찬미 찬미하나이다. </w:t>
      </w:r>
    </w:p>
    <w:p/>
    <w:p>
      <w:pPr>
        <w:pStyle w:val="Heading1"/>
      </w:pPr>
      <w:r>
        <w:t>649 정혼한 처녀에게</w:t>
      </w:r>
    </w:p>
    <w:p/>
    <w:p>
      <w:pPr>
        <w:pStyle w:val="Heading1"/>
      </w:pPr>
      <w:r>
        <w:t>650 세례자 요한</w:t>
      </w:r>
    </w:p>
    <w:p>
      <w:r>
        <w:t>1. 세례자 요한 주 오심을 알고 구원의 소식 높이 외치었다. 예언자 중에 가장 크신 인물 다 찬양하세.</w:t>
      </w:r>
    </w:p>
    <w:p>
      <w:r>
        <w:t>2. 천사가 와서 즈가리야에게 그 아들 탄생 미리 알리었다. 주님의 길을 예비하신 요한 그 크신 사명</w:t>
      </w:r>
    </w:p>
    <w:p>
      <w:r>
        <w:t>3. 이 소식 듣고 말 못하던 아비 새아기 이름 석판 위에 썼네. 비로소 크게 주를 찬양하니 그 이름 요한</w:t>
      </w:r>
    </w:p>
    <w:p>
      <w:r>
        <w:t xml:space="preserve">4 아담 후손 중 가장 높으시나 겸손히 낮춰 주를 고대하며 구세주 오심 선포하셨으니 찬양합니다. </w:t>
      </w:r>
    </w:p>
    <w:p>
      <w:r>
        <w:t xml:space="preserve">5 성부와 성자 또한 성령이여 주님의 은혜 감사하는 우리 하늘과 땅의 성인들과 함께 찬양합니다. 아멘. </w:t>
      </w:r>
    </w:p>
    <w:p/>
    <w:p>
      <w:pPr>
        <w:pStyle w:val="Heading1"/>
      </w:pPr>
      <w:r>
        <w:t>651 믿음과 사랑 움터</w:t>
      </w:r>
    </w:p>
    <w:p>
      <w:r>
        <w:t>1. 믿음과 사랑 움터 뻗어난 두 나무 주님의 희망 도와 하늘에 닿았네.</w:t>
      </w:r>
    </w:p>
    <w:p>
      <w:r>
        <w:t>2. 한 분은 십자가에 한 분은 칼날에 죽음의 위협 깨고 성업을 이뤘네.</w:t>
      </w:r>
    </w:p>
    <w:p>
      <w:r>
        <w:t>3. 구원의 복음 전한 성인은 베드로 봉사의 도를 전한 성인은 바울로</w:t>
      </w:r>
    </w:p>
    <w:p>
      <w:r>
        <w:t xml:space="preserve">4. 성부와 성자 성령 성 삼위일체께 큰 사도 내신 은총 감사드립니다. </w:t>
      </w:r>
    </w:p>
    <w:p/>
    <w:p>
      <w:pPr>
        <w:pStyle w:val="Heading1"/>
      </w:pPr>
      <w:r>
        <w:t>652 이 세상을 구원하신</w:t>
      </w:r>
    </w:p>
    <w:p>
      <w:r>
        <w:t>1. 이 세상을 구원하신 성자 예수 그리스도는 사람으로 오시어서 우리 곁에 사셨다.</w:t>
      </w:r>
    </w:p>
    <w:p>
      <w:r>
        <w:t>2. 십자가에 달리시어 목숨 버리셨으며 물과 피를 흘리시어 내 죄 씻어주셨다.</w:t>
      </w:r>
    </w:p>
    <w:p>
      <w:r>
        <w:t>3. 다시 살아나신 후에 하늘 위로 오르사 전능한 분 오른편에 빛에 싸여 계신다.</w:t>
      </w:r>
    </w:p>
    <w:p>
      <w:r>
        <w:t xml:space="preserve">4. 예수께서 승천하사 하늘 위에 계시나 사도들을 택하시어 교회 맡겨주셨다. </w:t>
      </w:r>
    </w:p>
    <w:p>
      <w:r>
        <w:t>5. 아름다운 이 성전은 하느님의 교회요 열두 사도 은총 입어 주춧돌이 되셨다.</w:t>
      </w:r>
    </w:p>
    <w:p>
      <w:r>
        <w:t>6. 사도들은 능력 받아 분부하신 그대로 하느님의 귀한 말씀 땅끝까지 전했다.</w:t>
      </w:r>
    </w:p>
    <w:p>
      <w:r>
        <w:t>7. 하느님의 부름 받아 영생 얻은 신도들 죄에 빠진 우리 위해 함께 빌어주소서.</w:t>
      </w:r>
    </w:p>
    <w:p>
      <w:r>
        <w:t xml:space="preserve">8. 뒤에 남은 우리들은 사도 공덕 기리고 거룩하신 하느님께 영광 돌려드리세 </w:t>
      </w:r>
    </w:p>
    <w:p/>
    <w:p>
      <w:pPr>
        <w:pStyle w:val="Heading1"/>
      </w:pPr>
      <w:r>
        <w:t>653 은혜의 영들</w:t>
      </w:r>
    </w:p>
    <w:p>
      <w:r>
        <w:t>1. 은혜의 영들 천군과 천사 하느님 보좌를 모셨으니 자유로 하늘을 넘나드는 우아한 그 모습 보고 지고</w:t>
      </w:r>
    </w:p>
    <w:p>
      <w:r>
        <w:t>2. 빛처럼 빨리 소식 전하고 진리와 자비가 가득하니 불꽃과 같이 힘 솟구친다. 하늘 뜻 이루는 천군 천사.</w:t>
      </w:r>
    </w:p>
    <w:p>
      <w:r>
        <w:t>3. 어린이들의 친구가 되고 순전한 하늘의 영들이나 주께서 당신의 자녀 삼은 인간의 자리가 부럽다네.</w:t>
      </w:r>
    </w:p>
    <w:p>
      <w:r>
        <w:t>4 미혹의 염려 없는 천사여 우리는 세상에 사는 동안 육신의 사슬과 죄에 묻혀 그대들 처지가 부럽다네.</w:t>
      </w:r>
    </w:p>
    <w:p>
      <w:r>
        <w:t xml:space="preserve">5 이후에 우리 서로 만나서 하늘의 군대와 연합하리 주님의 지휘로 함께 뭉쳐 거룩한 뜻 이룰 정병 되세. </w:t>
      </w:r>
    </w:p>
    <w:p/>
    <w:p>
      <w:pPr>
        <w:pStyle w:val="Heading1"/>
      </w:pPr>
      <w:r>
        <w:t>654 하느님 궁정의 성인들은</w:t>
      </w:r>
    </w:p>
    <w:p>
      <w:r>
        <w:t>1. 하느님 궁정의 성인들은 가없는 하늘 복 누리겠네. 곤고한 사람들 안식 얻고 용사들 승리의 상을 받네.</w:t>
      </w:r>
    </w:p>
    <w:p>
      <w:r>
        <w:t>2. 우리의 영원한 하늘 본향 평화와 생명이 넘치는 곳 이보다 무엇을 바라리까 바라던 모든 것 이뤄졌네.</w:t>
      </w:r>
    </w:p>
    <w:p>
      <w:r>
        <w:t>3. 왕 계신 대궐은 웅장하고 안식과 평화로 가득 찬 곳 그 영광 함께 한 우리들도 놀라움 말로 다 할 수 없네.</w:t>
      </w:r>
    </w:p>
    <w:p>
      <w:r>
        <w:t xml:space="preserve">4. 우리의 마음이 향하는 곳 그 본향 바라며 살아가니 망명의 고초를 겪더라도 고향을 그리며 기쁨 얻네. </w:t>
      </w:r>
    </w:p>
    <w:p>
      <w:r>
        <w:t>5. 고통과 슬픔은 다 지나고 우리의 구원을 감사할 때 하느님 내리신 크신 은총 우리는 찬미로 보답하네.</w:t>
      </w:r>
    </w:p>
    <w:p>
      <w:r>
        <w:t>6. 하늘의 안식은 끝이 없고 샘솟는 기쁨이 넘쳐나네. 우리의 환호는 끝이 없고 천사도 더불어 노래하네.</w:t>
      </w:r>
    </w:p>
    <w:p/>
    <w:p>
      <w:pPr>
        <w:pStyle w:val="Heading1"/>
      </w:pPr>
      <w:r>
        <w:t>655 하늘 보좌 경배하는</w:t>
      </w:r>
    </w:p>
    <w:p>
      <w:r>
        <w:t>1. 하늘 보좌 경배하는 저 빛나는 성인들 번쩍이는 투구 입은 그대들은 누군가 알렐루야 드높이 찬송하는 무리여.</w:t>
      </w:r>
    </w:p>
    <w:p>
      <w:r>
        <w:t>2. 주님 위한 험한 전투 모두 싸워 이긴 후 어린양의 맑은 피로 정결하게 하시니 감사하는 눈물이 성인 얼굴 적시네.</w:t>
      </w:r>
    </w:p>
    <w:p>
      <w:r>
        <w:t>3. 전능하신 하느님이 항상 함께하시는 평화로운 성인들은 그 어디서 왔는가 백옥 같은 모시옷 몸에 감고 따르네.</w:t>
      </w:r>
    </w:p>
    <w:p>
      <w:r>
        <w:t xml:space="preserve">4 성인들이 세상에서 험한 상처 입으나 하느님의 도움으로 원수들을 이기고 승전 나팔 울리신 개선장군 되셨네. </w:t>
      </w:r>
    </w:p>
    <w:p>
      <w:r>
        <w:t>5 우리들도 이 땅에서 항상 깨어 애쓰고 몸과 마음 정결하게 하느님께 바치면 영화로운 그 날에 하늘나라 들겠네.</w:t>
      </w:r>
    </w:p>
    <w:p/>
    <w:p>
      <w:pPr>
        <w:pStyle w:val="Heading1"/>
      </w:pPr>
      <w:r>
        <w:t>656 옛 성인들 진리를 따라서</w:t>
      </w:r>
    </w:p>
    <w:p>
      <w:r>
        <w:t>1. 옛 성인들 진리를 따라서 목숨을 바쳐 믿음 지켰네. 예수의 이름 높이 받드세.</w:t>
      </w:r>
    </w:p>
    <w:p>
      <w:r>
        <w:t>2. 굳센 반석 성채가 되시는 주님과 함께 힘껏 싸웠네. 어둠은 가고 새벽 밝도다.</w:t>
      </w:r>
    </w:p>
    <w:p>
      <w:r>
        <w:t>3. 씩씩하다 주님의 백성들 성인의 용맹 본을 받아라. 승리의 관은 나의 것일세.</w:t>
      </w:r>
    </w:p>
    <w:p>
      <w:r>
        <w:t>4. 성체성사 거룩한 나눔이 연약한 내게 힘을 주시네. 주 안에 모두 하나 되어서.</w:t>
      </w:r>
    </w:p>
    <w:p>
      <w:r>
        <w:t xml:space="preserve">5. 어려움과 고난이 덮쳐도 내 가슴 뛰고 힘이 솟는다. 승리의 노래 소리 높이어 </w:t>
      </w:r>
    </w:p>
    <w:p>
      <w:r>
        <w:t>6. 저녁노을 서편에 빛나니 신실한 성도 평화 얻겠네. 약속의 나라 우리 쉴 자리</w:t>
      </w:r>
    </w:p>
    <w:p>
      <w:r>
        <w:t>알렐루야 알렐루야! (알렐루야)</w:t>
      </w:r>
    </w:p>
    <w:p/>
    <w:p>
      <w:pPr>
        <w:pStyle w:val="Heading1"/>
      </w:pPr>
      <w:r>
        <w:t>657 복음 증거하던 성인</w:t>
      </w:r>
    </w:p>
    <w:p>
      <w:r>
        <w:t>1. 복음 증거하던 성인 스테파노 돌에 맞아 귀한 목숨 빼앗기고 제일 먼저 순교하셨네.</w:t>
      </w:r>
    </w:p>
    <w:p>
      <w:r>
        <w:t>2. 고통 속에 눈을 들어 하늘 위를 바라볼 때 영화로운 보좌 위에 주님 얼굴 친히 보았네.</w:t>
      </w:r>
    </w:p>
    <w:p>
      <w:r>
        <w:t>3. 스테파노 입을 열어 무리에게 외치었네. 저기 주님 얼굴 보라 영광스런 주님 그 얼굴</w:t>
      </w:r>
    </w:p>
    <w:p>
      <w:r>
        <w:t>4. 악한 무리들이 듣고 치를 떨며 덤벼들어 사정없이 돌을 던져 성인 목숨 앗아갔도다.</w:t>
      </w:r>
    </w:p>
    <w:p>
      <w:r>
        <w:t>5. 주가 용서하신 대로 원수 위해 기도하며 저희 죄를 사하소서. 고통 속에 빌으셨도다.</w:t>
      </w:r>
    </w:p>
    <w:p>
      <w:r>
        <w:t xml:space="preserve">6. 우리들도 성인 따라 주의 복음 전하면서 원수들도 사랑하고 주님 영광 나타내리라. </w:t>
      </w:r>
    </w:p>
    <w:p/>
    <w:p>
      <w:pPr>
        <w:pStyle w:val="Heading1"/>
      </w:pPr>
      <w:r>
        <w:t>658 주 위해 죽은 성인들</w:t>
      </w:r>
    </w:p>
    <w:p>
      <w:r>
        <w:t>1. 주 위해 죽은 성인들 면류관 주께 받았네. 그 본을 쫓는 우리를 악에서 구해주소서.</w:t>
      </w:r>
    </w:p>
    <w:p>
      <w:r>
        <w:t>2. 끝까지 믿음 지키려 죽음을 택한 성인들 주 말씀 증거하신 후 영원한 기쁨 누리네.</w:t>
      </w:r>
    </w:p>
    <w:p>
      <w:r>
        <w:t>3. 비천한 나의 입으로 주님을 찬송하오니 복음을 위해 살려는 내 소망 이뤄주소서. 아멘.</w:t>
      </w:r>
    </w:p>
    <w:p/>
    <w:p>
      <w:pPr>
        <w:pStyle w:val="Heading1"/>
      </w:pPr>
      <w:r>
        <w:t>659 노래 연습 전 기도</w:t>
      </w:r>
    </w:p>
    <w:p>
      <w:r>
        <w:t xml:space="preserve">주님 찬송 내 입에 가득하니 노래하리로다. 기쁜 마음 하나 되어 주님 찬양하게 하소서 알렐루야 </w:t>
      </w:r>
    </w:p>
    <w:p>
      <w:r>
        <w:t>내 일생 주님 찬양하며, 영원토록 주님을 찬양하세.</w:t>
      </w:r>
    </w:p>
    <w:p/>
    <w:p>
      <w:pPr>
        <w:pStyle w:val="Heading1"/>
      </w:pPr>
      <w:r>
        <w:t>660 노래 연습 후 기도</w:t>
      </w:r>
    </w:p>
    <w:p>
      <w:r>
        <w:t>거룩하신 하느님께 감사를 드립니다. 허락하시니 온몸과 맘으로 찬양의 노래를 부릅니다. 오직 사랑이시고 오직 사랑이시니 시들지 않을 찬양의 꽃으로 피어나게 하소서.이제 세상으로 나아갑니다. 낮은 곳에서 낮은 곳에서 그 향기 퍼지게 하소서. 아멘.</w:t>
      </w:r>
    </w:p>
    <w:p/>
    <w:p>
      <w:pPr>
        <w:pStyle w:val="Heading1"/>
      </w:pPr>
      <w:r>
        <w:t>661 성공회의 노래</w:t>
      </w:r>
    </w:p>
    <w:p>
      <w:r>
        <w:t>1 분열과 고립의 시간 모두 끝낸 후 오롯이 이 땅에 세울 그리스도의 몸 저 밭에 곡식 가루로 모여 한 빵 되듯이 주께서 친히 부르사 여기 세우셨네</w:t>
      </w:r>
    </w:p>
    <w:p>
      <w:r>
        <w:t>2 하나의 세례를 받고 한 몸 이루어 이 땅에 새 나라 소망 밝히 보이네 주님이 베푼 식탁에 모여 먹고 마시니 세상이 우리를 통해 참된 평화 얻네</w:t>
      </w:r>
    </w:p>
    <w:p>
      <w:r>
        <w:t>3 생명의 말씀이 항상 주께 있으니 그 말씀 통하여 세상 치유되리라 주님이 주신 사랑의 큰 뜻 우리 행하며 마침내 천국 잔치에 모두 참여하리</w:t>
      </w:r>
    </w:p>
    <w:p>
      <w:r>
        <w:t>(후렴) 온 세상에 증거하라 살아계신 하느님 하나이요 거룩하다 사도로 이어온 성공회</w:t>
      </w:r>
    </w:p>
    <w:p/>
    <w:p>
      <w:pPr>
        <w:pStyle w:val="Heading1"/>
      </w:pPr>
      <w:r>
        <w:t>662 애국가</w:t>
      </w:r>
    </w:p>
    <w:p>
      <w:r>
        <w:t>1. 동해물과 백두산이 마르고 닳도록 하느님이 보우하사 우리나라 만세</w:t>
      </w:r>
    </w:p>
    <w:p>
      <w:r>
        <w:t>2. 남산 위에 저 소나무 철갑을 두른 듯 바람서리 불변함은 우리 기상일세.</w:t>
      </w:r>
    </w:p>
    <w:p>
      <w:r>
        <w:t>3. 가을하늘 공활한데 높고 구름 없이 밝은 달은 우리 가슴 일편단심일세.</w:t>
      </w:r>
    </w:p>
    <w:p>
      <w:r>
        <w:t>4. 이 기상과 이 맘으로 충성을 다하여 괴로우나 즐거우나 나라 사랑하세.</w:t>
      </w:r>
    </w:p>
    <w:p>
      <w:r>
        <w:t>(후렴) 무궁화 삼천리 화려강산 대한 사람 대한으로 길이 보전하세.</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